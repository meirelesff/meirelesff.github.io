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220" w:before="0" w:after="1888"/>
        <w:ind w:left="0" w:right="0"/>
        <w:rPr/>
      </w:pPr>
      <w:r>
        <w:rPr/>
      </w:r>
    </w:p>
    <w:p>
      <w:pPr>
        <w:pStyle w:val="Normal"/>
        <w:widowControl/>
        <w:spacing w:lineRule="exact" w:line="446" w:before="144" w:after="402"/>
        <w:ind w:hanging="0" w:left="1152" w:right="1152"/>
        <w:jc w:val="center"/>
        <w:rPr/>
      </w:pPr>
      <w:r>
        <w:rPr>
          <w:rFonts w:eastAsia="LMSans10" w:ascii="LMSans10" w:hAnsi="LMSans10"/>
          <w:b/>
          <w:i w:val="false"/>
          <w:color w:val="000000"/>
          <w:sz w:val="41"/>
        </w:rPr>
        <w:t xml:space="preserve">Usando R </w:t>
      </w:r>
      <w:r>
        <w:rPr/>
        <w:br/>
      </w:r>
      <w:r>
        <w:rPr>
          <w:rFonts w:eastAsia="LMSans10" w:ascii="LMSans10" w:hAnsi="LMSans10"/>
          <w:b/>
          <w:i w:val="false"/>
          <w:color w:val="000000"/>
          <w:sz w:val="24"/>
        </w:rPr>
        <w:t>Uma introdução para pesquisadores em Humanidades Digitais</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Normal"/>
        <w:widowControl/>
        <w:spacing w:lineRule="exact" w:line="402" w:before="0" w:after="0"/>
        <w:ind w:hanging="0" w:left="0" w:right="426"/>
        <w:jc w:val="right"/>
        <w:rPr/>
      </w:pPr>
      <w:r>
        <w:rPr>
          <w:rFonts w:eastAsia="LMRoman12" w:ascii="LMRoman12" w:hAnsi="LMRoman12"/>
          <w:b w:val="false"/>
          <w:i w:val="false"/>
          <w:color w:val="000000"/>
          <w:w w:val="98"/>
          <w:sz w:val="29"/>
        </w:rPr>
        <w:t>Fernando Meireles, Denisson Silva</w:t>
      </w:r>
    </w:p>
    <w:p>
      <w:pPr>
        <w:sectPr>
          <w:type w:val="continuous"/>
          <w:pgSz w:w="12240" w:h="15840"/>
          <w:pgMar w:left="1440" w:right="1440" w:gutter="0" w:header="0" w:top="1440" w:footer="0" w:bottom="1440"/>
          <w:cols w:num="2" w:equalWidth="false" w:sep="false">
            <w:col w:w="4918" w:space="0"/>
            <w:col w:w="4441"/>
          </w:cols>
          <w:formProt w:val="false"/>
          <w:textDirection w:val="lrTb"/>
          <w:docGrid w:type="default" w:linePitch="360" w:charSpace="4096"/>
        </w:sectPr>
      </w:pPr>
    </w:p>
    <w:p>
      <w:pPr>
        <w:pStyle w:val="Normal"/>
        <w:widowControl/>
        <w:spacing w:lineRule="exact" w:line="220" w:before="0" w:after="1004"/>
        <w:ind w:left="0" w:right="0"/>
        <w:rPr/>
      </w:pPr>
      <w:r>
        <w:rPr/>
      </w:r>
    </w:p>
    <w:p>
      <w:pPr>
        <w:pStyle w:val="Normal"/>
        <w:widowControl/>
        <w:spacing w:lineRule="exact" w:line="590" w:before="0" w:after="444"/>
        <w:ind w:hanging="0" w:left="230" w:right="0"/>
        <w:jc w:val="left"/>
        <w:rPr/>
      </w:pPr>
      <w:r>
        <w:rPr>
          <w:rFonts w:eastAsia="LMSans10" w:ascii="LMSans10" w:hAnsi="LMSans10"/>
          <w:b/>
          <w:i w:val="false"/>
          <w:color w:val="000000"/>
          <w:sz w:val="41"/>
        </w:rPr>
        <w:t>Índice</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1758" w:hRule="exact"/>
        </w:trPr>
        <w:tc>
          <w:tcPr>
            <w:tcW w:w="6240" w:type="dxa"/>
            <w:gridSpan w:val="2"/>
            <w:tcBorders/>
          </w:tcPr>
          <w:p>
            <w:pPr>
              <w:pStyle w:val="Normal"/>
              <w:widowControl/>
              <w:spacing w:lineRule="exact" w:line="312" w:before="60" w:after="0"/>
              <w:ind w:hanging="0" w:left="130" w:right="0"/>
              <w:jc w:val="left"/>
              <w:rPr/>
            </w:pPr>
            <w:r>
              <w:rPr>
                <w:rFonts w:eastAsia="LMSans10" w:ascii="LMSans10" w:hAnsi="LMSans10"/>
                <w:b/>
                <w:i w:val="false"/>
                <w:color w:val="000000"/>
                <w:sz w:val="22"/>
              </w:rPr>
              <w:t>Prefácio</w:t>
            </w:r>
          </w:p>
          <w:p>
            <w:pPr>
              <w:pStyle w:val="Normal"/>
              <w:widowControl/>
              <w:tabs>
                <w:tab w:val="clear" w:pos="720"/>
                <w:tab w:val="left" w:pos="456" w:leader="none"/>
                <w:tab w:val="left" w:pos="2390" w:leader="none"/>
              </w:tabs>
              <w:spacing w:lineRule="exact" w:line="270" w:before="220" w:after="0"/>
              <w:ind w:hanging="0" w:left="130" w:right="0"/>
              <w:jc w:val="left"/>
              <w:rPr/>
            </w:pPr>
            <w:r>
              <w:rPr>
                <w:rFonts w:eastAsia="LMSans10" w:ascii="LMSans10" w:hAnsi="LMSans10"/>
                <w:b/>
                <w:i w:val="false"/>
                <w:color w:val="000000"/>
                <w:sz w:val="22"/>
              </w:rPr>
              <w:t xml:space="preserve">Introdução </w:t>
            </w:r>
            <w:r>
              <w:rPr/>
              <w:br/>
            </w:r>
            <w:r>
              <w:rPr>
                <w:rFonts w:eastAsia="LMRoman10" w:ascii="LMRoman10" w:hAnsi="LMRoman10"/>
                <w:b w:val="false"/>
                <w:i w:val="false"/>
                <w:color w:val="000000"/>
                <w:sz w:val="22"/>
              </w:rPr>
              <w:t xml:space="preserve">Nossa filosofia . . . . . . . . . . . . . . . . . . . . . . . . . . . . . . . . . . . . . . . . Para quem este livro é indicado? . . . . . . . . . . . . . . . . . . . . . . . . . . . . . Como usar o livro </w:t>
            </w:r>
            <w:r>
              <w:rPr/>
              <w:tab/>
            </w:r>
            <w:r>
              <w:rPr>
                <w:rFonts w:eastAsia="LMRoman10" w:ascii="LMRoman10" w:hAnsi="LMRoman10"/>
                <w:b w:val="false"/>
                <w:i w:val="false"/>
                <w:color w:val="000000"/>
                <w:sz w:val="22"/>
              </w:rPr>
              <w:t>. . . . . . . . . . . . . . . . . . . . . . . . . . . . . . . . . . . . .</w:t>
            </w:r>
          </w:p>
        </w:tc>
        <w:tc>
          <w:tcPr>
            <w:tcW w:w="3120" w:type="dxa"/>
            <w:vMerge w:val="restart"/>
            <w:tcBorders/>
          </w:tcPr>
          <w:p>
            <w:pPr>
              <w:pStyle w:val="Normal"/>
              <w:widowControl/>
              <w:spacing w:lineRule="exact" w:line="312" w:before="60" w:after="0"/>
              <w:ind w:hanging="0" w:left="0" w:right="110"/>
              <w:jc w:val="right"/>
              <w:rPr/>
            </w:pPr>
            <w:r>
              <w:rPr>
                <w:rFonts w:eastAsia="LMSans10" w:ascii="LMSans10" w:hAnsi="LMSans10"/>
                <w:b/>
                <w:i w:val="false"/>
                <w:color w:val="000000"/>
                <w:sz w:val="22"/>
              </w:rPr>
              <w:t>3</w:t>
            </w:r>
          </w:p>
          <w:p>
            <w:pPr>
              <w:pStyle w:val="Normal"/>
              <w:widowControl/>
              <w:spacing w:lineRule="exact" w:line="270" w:before="220" w:after="0"/>
              <w:ind w:hanging="12" w:left="242" w:right="110"/>
              <w:jc w:val="both"/>
              <w:rPr/>
            </w:pPr>
            <w:r>
              <w:rPr>
                <w:rFonts w:eastAsia="LMSans10" w:ascii="LMSans10" w:hAnsi="LMSans10"/>
                <w:b/>
                <w:i w:val="false"/>
                <w:color w:val="000000"/>
                <w:sz w:val="22"/>
              </w:rPr>
              <w:t xml:space="preserve">4 </w:t>
            </w:r>
            <w:r>
              <w:rPr/>
              <w:br/>
            </w:r>
            <w:r>
              <w:rPr>
                <w:rFonts w:eastAsia="LMRoman10" w:ascii="LMRoman10" w:hAnsi="LMRoman10"/>
                <w:b w:val="false"/>
                <w:i w:val="false"/>
                <w:color w:val="000000"/>
                <w:sz w:val="22"/>
              </w:rPr>
              <w:t xml:space="preserve">5 </w:t>
            </w:r>
            <w:r>
              <w:rPr/>
              <w:br/>
            </w:r>
            <w:r>
              <w:rPr>
                <w:rFonts w:eastAsia="LMRoman10" w:ascii="LMRoman10" w:hAnsi="LMRoman10"/>
                <w:b w:val="false"/>
                <w:i w:val="false"/>
                <w:color w:val="000000"/>
                <w:sz w:val="22"/>
              </w:rPr>
              <w:t xml:space="preserve">5 </w:t>
            </w:r>
            <w:r>
              <w:rPr/>
              <w:br/>
            </w:r>
            <w:r>
              <w:rPr>
                <w:rFonts w:eastAsia="LMRoman10" w:ascii="LMRoman10" w:hAnsi="LMRoman10"/>
                <w:b w:val="false"/>
                <w:i w:val="false"/>
                <w:color w:val="000000"/>
                <w:sz w:val="22"/>
              </w:rPr>
              <w:t>5</w:t>
            </w:r>
          </w:p>
          <w:p>
            <w:pPr>
              <w:pStyle w:val="Normal"/>
              <w:widowControl/>
              <w:spacing w:lineRule="exact" w:line="270" w:before="220" w:after="0"/>
              <w:ind w:hanging="0" w:left="0" w:right="110"/>
              <w:jc w:val="right"/>
              <w:rPr/>
            </w:pPr>
            <w:r>
              <w:rPr>
                <w:rFonts w:eastAsia="LMSans10" w:ascii="LMSans10" w:hAnsi="LMSans10"/>
                <w:b/>
                <w:i w:val="false"/>
                <w:color w:val="000000"/>
                <w:sz w:val="22"/>
              </w:rPr>
              <w:t xml:space="preserve">7 </w:t>
            </w:r>
            <w:r>
              <w:rPr/>
              <w:br/>
            </w:r>
            <w:r>
              <w:rPr>
                <w:rFonts w:eastAsia="LMRoman10" w:ascii="LMRoman10" w:hAnsi="LMRoman10"/>
                <w:b w:val="false"/>
                <w:i w:val="false"/>
                <w:color w:val="000000"/>
                <w:sz w:val="22"/>
              </w:rPr>
              <w:t xml:space="preserve">7 </w:t>
            </w:r>
            <w:r>
              <w:rPr/>
              <w:br/>
            </w:r>
            <w:r>
              <w:rPr>
                <w:rFonts w:eastAsia="LMRoman10" w:ascii="LMRoman10" w:hAnsi="LMRoman10"/>
                <w:b w:val="false"/>
                <w:i w:val="false"/>
                <w:color w:val="000000"/>
                <w:sz w:val="22"/>
              </w:rPr>
              <w:t xml:space="preserve">7 </w:t>
            </w:r>
            <w:r>
              <w:rPr/>
              <w:br/>
            </w:r>
            <w:r>
              <w:rPr>
                <w:rFonts w:eastAsia="LMRoman10" w:ascii="LMRoman10" w:hAnsi="LMRoman10"/>
                <w:b w:val="false"/>
                <w:i w:val="false"/>
                <w:color w:val="000000"/>
                <w:sz w:val="22"/>
              </w:rPr>
              <w:t xml:space="preserve">9 </w:t>
            </w:r>
            <w:r>
              <w:rPr/>
              <w:br/>
            </w:r>
            <w:r>
              <w:rPr>
                <w:rFonts w:eastAsia="LMRoman10" w:ascii="LMRoman10" w:hAnsi="LMRoman10"/>
                <w:b w:val="false"/>
                <w:i w:val="false"/>
                <w:color w:val="000000"/>
                <w:sz w:val="22"/>
              </w:rPr>
              <w:t xml:space="preserve">10 </w:t>
            </w:r>
            <w:r>
              <w:rPr/>
              <w:br/>
            </w:r>
            <w:r>
              <w:rPr>
                <w:rFonts w:eastAsia="LMRoman10" w:ascii="LMRoman10" w:hAnsi="LMRoman10"/>
                <w:b w:val="false"/>
                <w:i w:val="false"/>
                <w:color w:val="000000"/>
                <w:sz w:val="22"/>
              </w:rPr>
              <w:t xml:space="preserve">11 </w:t>
            </w:r>
            <w:r>
              <w:rPr/>
              <w:br/>
            </w:r>
            <w:r>
              <w:rPr>
                <w:rFonts w:eastAsia="LMRoman10" w:ascii="LMRoman10" w:hAnsi="LMRoman10"/>
                <w:b w:val="false"/>
                <w:i w:val="false"/>
                <w:color w:val="000000"/>
                <w:sz w:val="22"/>
              </w:rPr>
              <w:t xml:space="preserve">11 </w:t>
            </w:r>
            <w:r>
              <w:rPr/>
              <w:br/>
            </w:r>
            <w:r>
              <w:rPr>
                <w:rFonts w:eastAsia="LMRoman10" w:ascii="LMRoman10" w:hAnsi="LMRoman10"/>
                <w:b w:val="false"/>
                <w:i w:val="false"/>
                <w:color w:val="000000"/>
                <w:sz w:val="22"/>
              </w:rPr>
              <w:t xml:space="preserve">12 </w:t>
            </w:r>
            <w:r>
              <w:rPr/>
              <w:br/>
            </w:r>
            <w:r>
              <w:rPr>
                <w:rFonts w:eastAsia="LMRoman10" w:ascii="LMRoman10" w:hAnsi="LMRoman10"/>
                <w:b w:val="false"/>
                <w:i w:val="false"/>
                <w:color w:val="000000"/>
                <w:sz w:val="22"/>
              </w:rPr>
              <w:t xml:space="preserve">15 </w:t>
            </w:r>
            <w:r>
              <w:rPr/>
              <w:br/>
            </w:r>
            <w:r>
              <w:rPr>
                <w:rFonts w:eastAsia="LMRoman10" w:ascii="LMRoman10" w:hAnsi="LMRoman10"/>
                <w:b w:val="false"/>
                <w:i w:val="false"/>
                <w:color w:val="000000"/>
                <w:sz w:val="22"/>
              </w:rPr>
              <w:t xml:space="preserve">16 </w:t>
            </w:r>
            <w:r>
              <w:rPr/>
              <w:br/>
            </w:r>
            <w:r>
              <w:rPr>
                <w:rFonts w:eastAsia="LMRoman10" w:ascii="LMRoman10" w:hAnsi="LMRoman10"/>
                <w:b w:val="false"/>
                <w:i w:val="false"/>
                <w:color w:val="000000"/>
                <w:sz w:val="22"/>
              </w:rPr>
              <w:t xml:space="preserve">18 </w:t>
            </w:r>
            <w:r>
              <w:rPr/>
              <w:br/>
            </w:r>
            <w:r>
              <w:rPr>
                <w:rFonts w:eastAsia="LMRoman10" w:ascii="LMRoman10" w:hAnsi="LMRoman10"/>
                <w:b w:val="false"/>
                <w:i w:val="false"/>
                <w:color w:val="000000"/>
                <w:sz w:val="22"/>
              </w:rPr>
              <w:t xml:space="preserve">19 </w:t>
            </w:r>
            <w:r>
              <w:rPr/>
              <w:br/>
            </w:r>
            <w:r>
              <w:rPr>
                <w:rFonts w:eastAsia="LMRoman10" w:ascii="LMRoman10" w:hAnsi="LMRoman10"/>
                <w:b w:val="false"/>
                <w:i w:val="false"/>
                <w:color w:val="000000"/>
                <w:sz w:val="22"/>
              </w:rPr>
              <w:t xml:space="preserve">25 </w:t>
            </w:r>
            <w:r>
              <w:rPr/>
              <w:br/>
            </w:r>
            <w:r>
              <w:rPr>
                <w:rFonts w:eastAsia="LMRoman10" w:ascii="LMRoman10" w:hAnsi="LMRoman10"/>
                <w:b w:val="false"/>
                <w:i w:val="false"/>
                <w:color w:val="000000"/>
                <w:sz w:val="22"/>
              </w:rPr>
              <w:t xml:space="preserve">29 </w:t>
            </w:r>
            <w:r>
              <w:rPr/>
              <w:br/>
            </w:r>
            <w:r>
              <w:rPr>
                <w:rFonts w:eastAsia="LMRoman10" w:ascii="LMRoman10" w:hAnsi="LMRoman10"/>
                <w:b w:val="false"/>
                <w:i w:val="false"/>
                <w:color w:val="000000"/>
                <w:sz w:val="22"/>
              </w:rPr>
              <w:t xml:space="preserve">30 </w:t>
            </w:r>
            <w:r>
              <w:rPr/>
              <w:br/>
            </w:r>
            <w:r>
              <w:rPr>
                <w:rFonts w:eastAsia="LMRoman10" w:ascii="LMRoman10" w:hAnsi="LMRoman10"/>
                <w:b w:val="false"/>
                <w:i w:val="false"/>
                <w:color w:val="000000"/>
                <w:sz w:val="22"/>
              </w:rPr>
              <w:t xml:space="preserve">31 </w:t>
            </w:r>
            <w:r>
              <w:rPr/>
              <w:br/>
            </w:r>
            <w:r>
              <w:rPr>
                <w:rFonts w:eastAsia="LMRoman10" w:ascii="LMRoman10" w:hAnsi="LMRoman10"/>
                <w:b w:val="false"/>
                <w:i w:val="false"/>
                <w:color w:val="000000"/>
                <w:sz w:val="22"/>
              </w:rPr>
              <w:t xml:space="preserve">31 </w:t>
            </w:r>
            <w:r>
              <w:rPr/>
              <w:br/>
            </w:r>
            <w:r>
              <w:rPr>
                <w:rFonts w:eastAsia="LMRoman10" w:ascii="LMRoman10" w:hAnsi="LMRoman10"/>
                <w:b w:val="false"/>
                <w:i w:val="false"/>
                <w:color w:val="000000"/>
                <w:sz w:val="22"/>
              </w:rPr>
              <w:t xml:space="preserve">32 </w:t>
            </w:r>
            <w:r>
              <w:rPr/>
              <w:br/>
            </w:r>
            <w:r>
              <w:rPr>
                <w:rFonts w:eastAsia="LMRoman10" w:ascii="LMRoman10" w:hAnsi="LMRoman10"/>
                <w:b w:val="false"/>
                <w:i w:val="false"/>
                <w:color w:val="000000"/>
                <w:sz w:val="22"/>
              </w:rPr>
              <w:t xml:space="preserve">33 </w:t>
            </w:r>
            <w:r>
              <w:rPr/>
              <w:br/>
            </w:r>
            <w:r>
              <w:rPr>
                <w:rFonts w:eastAsia="LMRoman10" w:ascii="LMRoman10" w:hAnsi="LMRoman10"/>
                <w:b w:val="false"/>
                <w:i w:val="false"/>
                <w:color w:val="000000"/>
                <w:sz w:val="22"/>
              </w:rPr>
              <w:t xml:space="preserve">34 </w:t>
            </w:r>
            <w:r>
              <w:rPr/>
              <w:br/>
            </w:r>
            <w:r>
              <w:rPr>
                <w:rFonts w:eastAsia="LMRoman10" w:ascii="LMRoman10" w:hAnsi="LMRoman10"/>
                <w:b w:val="false"/>
                <w:i w:val="false"/>
                <w:color w:val="000000"/>
                <w:sz w:val="22"/>
              </w:rPr>
              <w:t xml:space="preserve">35 </w:t>
            </w:r>
            <w:r>
              <w:rPr/>
              <w:br/>
            </w:r>
            <w:r>
              <w:rPr>
                <w:rFonts w:eastAsia="LMRoman10" w:ascii="LMRoman10" w:hAnsi="LMRoman10"/>
                <w:b w:val="false"/>
                <w:i w:val="false"/>
                <w:color w:val="000000"/>
                <w:sz w:val="22"/>
              </w:rPr>
              <w:t xml:space="preserve">36 </w:t>
            </w:r>
            <w:r>
              <w:rPr/>
              <w:br/>
            </w:r>
            <w:r>
              <w:rPr>
                <w:rFonts w:eastAsia="LMRoman10" w:ascii="LMRoman10" w:hAnsi="LMRoman10"/>
                <w:b w:val="false"/>
                <w:i w:val="false"/>
                <w:color w:val="000000"/>
                <w:sz w:val="22"/>
              </w:rPr>
              <w:t xml:space="preserve">38 </w:t>
            </w:r>
            <w:r>
              <w:rPr/>
              <w:br/>
            </w:r>
            <w:r>
              <w:rPr>
                <w:rFonts w:eastAsia="LMRoman10" w:ascii="LMRoman10" w:hAnsi="LMRoman10"/>
                <w:b w:val="false"/>
                <w:i w:val="false"/>
                <w:color w:val="000000"/>
                <w:sz w:val="22"/>
              </w:rPr>
              <w:t xml:space="preserve">38 </w:t>
            </w:r>
            <w:r>
              <w:rPr/>
              <w:br/>
            </w:r>
            <w:r>
              <w:rPr>
                <w:rFonts w:eastAsia="LMRoman10" w:ascii="LMRoman10" w:hAnsi="LMRoman10"/>
                <w:b w:val="false"/>
                <w:i w:val="false"/>
                <w:color w:val="000000"/>
                <w:sz w:val="22"/>
              </w:rPr>
              <w:t xml:space="preserve">39 </w:t>
            </w:r>
            <w:r>
              <w:rPr/>
              <w:br/>
            </w:r>
            <w:r>
              <w:rPr>
                <w:rFonts w:eastAsia="LMRoman10" w:ascii="LMRoman10" w:hAnsi="LMRoman10"/>
                <w:b w:val="false"/>
                <w:i w:val="false"/>
                <w:color w:val="000000"/>
                <w:sz w:val="22"/>
              </w:rPr>
              <w:t>39</w:t>
            </w:r>
          </w:p>
        </w:tc>
      </w:tr>
      <w:tr>
        <w:trPr>
          <w:trHeight w:val="7240" w:hRule="exact"/>
        </w:trPr>
        <w:tc>
          <w:tcPr>
            <w:tcW w:w="3120" w:type="dxa"/>
            <w:tcBorders/>
          </w:tcPr>
          <w:p>
            <w:pPr>
              <w:pStyle w:val="Normal"/>
              <w:widowControl/>
              <w:spacing w:lineRule="exact" w:line="312" w:before="94" w:after="0"/>
              <w:ind w:hanging="0" w:left="0" w:right="0"/>
              <w:jc w:val="center"/>
              <w:rPr/>
            </w:pPr>
            <w:r>
              <w:rPr>
                <w:rFonts w:eastAsia="LMSans10" w:ascii="LMSans10" w:hAnsi="LMSans10"/>
                <w:b/>
                <w:i w:val="false"/>
                <w:color w:val="000000"/>
                <w:sz w:val="22"/>
              </w:rPr>
              <w:t>1</w:t>
            </w:r>
          </w:p>
        </w:tc>
        <w:tc>
          <w:tcPr>
            <w:tcW w:w="3120" w:type="dxa"/>
            <w:tcBorders/>
          </w:tcPr>
          <w:p>
            <w:pPr>
              <w:pStyle w:val="Normal"/>
              <w:widowControl/>
              <w:tabs>
                <w:tab w:val="clear" w:pos="720"/>
                <w:tab w:val="left" w:pos="618" w:leader="none"/>
                <w:tab w:val="left" w:pos="2390" w:leader="none"/>
                <w:tab w:val="left" w:pos="3238" w:leader="none"/>
              </w:tabs>
              <w:spacing w:lineRule="exact" w:line="270" w:before="136" w:after="0"/>
              <w:ind w:hanging="0" w:left="116" w:right="0"/>
              <w:jc w:val="left"/>
              <w:rPr/>
            </w:pPr>
            <w:r>
              <w:rPr>
                <w:rFonts w:eastAsia="LMSans10" w:ascii="LMSans10" w:hAnsi="LMSans10"/>
                <w:b/>
                <w:i w:val="false"/>
                <w:color w:val="000000"/>
                <w:sz w:val="22"/>
              </w:rPr>
              <w:t xml:space="preserve">Básico </w:t>
            </w:r>
            <w:r>
              <w:rPr/>
              <w:br/>
            </w:r>
            <w:r>
              <w:rPr>
                <w:rFonts w:eastAsia="LMRoman10" w:ascii="LMRoman10" w:hAnsi="LMRoman10"/>
                <w:b w:val="false"/>
                <w:i w:val="false"/>
                <w:color w:val="000000"/>
                <w:sz w:val="22"/>
              </w:rPr>
              <w:t xml:space="preserve">1.1 </w:t>
            </w:r>
            <w:r>
              <w:rPr/>
              <w:tab/>
            </w:r>
            <w:r>
              <w:rPr>
                <w:rFonts w:eastAsia="LMRoman10" w:ascii="LMRoman10" w:hAnsi="LMRoman10"/>
                <w:b w:val="false"/>
                <w:i w:val="false"/>
                <w:color w:val="000000"/>
                <w:sz w:val="22"/>
              </w:rPr>
              <w:t xml:space="preserve">Introdução ao R </w:t>
            </w:r>
            <w:r>
              <w:rPr/>
              <w:tab/>
            </w:r>
            <w:r>
              <w:rPr>
                <w:rFonts w:eastAsia="LMRoman10" w:ascii="LMRoman10" w:hAnsi="LMRoman10"/>
                <w:b w:val="false"/>
                <w:i w:val="false"/>
                <w:color w:val="000000"/>
                <w:sz w:val="22"/>
              </w:rPr>
              <w:t xml:space="preserve">. . . . . . . . . . . . . . . . . . . . . . . . . . . . . . . . . . . 1.2 </w:t>
            </w:r>
            <w:r>
              <w:rPr/>
              <w:tab/>
            </w:r>
            <w:r>
              <w:rPr>
                <w:rFonts w:eastAsia="LMRoman10" w:ascii="LMRoman10" w:hAnsi="LMRoman10"/>
                <w:b w:val="false"/>
                <w:i w:val="false"/>
                <w:color w:val="000000"/>
                <w:sz w:val="22"/>
              </w:rPr>
              <w:t xml:space="preserve">Instalando o R e RStudio </w:t>
            </w:r>
            <w:r>
              <w:rPr/>
              <w:tab/>
            </w:r>
            <w:r>
              <w:rPr>
                <w:rFonts w:eastAsia="LMRoman10" w:ascii="LMRoman10" w:hAnsi="LMRoman10"/>
                <w:b w:val="false"/>
                <w:i w:val="false"/>
                <w:color w:val="000000"/>
                <w:sz w:val="22"/>
              </w:rPr>
              <w:t>. . . . . . . . . . . . . . . . . . . . . . . . . . . . . .</w:t>
            </w:r>
          </w:p>
          <w:p>
            <w:pPr>
              <w:pStyle w:val="Normal"/>
              <w:widowControl/>
              <w:tabs>
                <w:tab w:val="clear" w:pos="720"/>
                <w:tab w:val="left" w:pos="618" w:leader="none"/>
                <w:tab w:val="left" w:pos="1316" w:leader="none"/>
                <w:tab w:val="left" w:pos="2560" w:leader="none"/>
                <w:tab w:val="left" w:pos="2730" w:leader="none"/>
              </w:tabs>
              <w:spacing w:lineRule="exact" w:line="272" w:before="38" w:after="0"/>
              <w:ind w:hanging="0" w:left="116" w:right="0"/>
              <w:jc w:val="left"/>
              <w:rPr/>
            </w:pPr>
            <w:r>
              <w:rPr/>
              <w:tab/>
              <w:tab/>
            </w:r>
            <w:r>
              <w:rPr>
                <w:rFonts w:eastAsia="LMRoman10" w:ascii="LMRoman10" w:hAnsi="LMRoman10"/>
                <w:b w:val="false"/>
                <w:i w:val="false"/>
                <w:color w:val="000000"/>
                <w:sz w:val="22"/>
              </w:rPr>
              <w:t xml:space="preserve">O RStudio </w:t>
            </w:r>
            <w:r>
              <w:rPr/>
              <w:tab/>
            </w:r>
            <w:r>
              <w:rPr>
                <w:rFonts w:eastAsia="LMRoman10" w:ascii="LMRoman10" w:hAnsi="LMRoman10"/>
                <w:b w:val="false"/>
                <w:i w:val="false"/>
                <w:color w:val="000000"/>
                <w:sz w:val="22"/>
              </w:rPr>
              <w:t xml:space="preserve">. . . . . . . . . . . . . . . . . . . . . . . . . . . . . . . . . . 1.2.1 </w:t>
            </w:r>
            <w:r>
              <w:rPr/>
              <w:br/>
              <w:tab/>
            </w:r>
            <w:r>
              <w:rPr>
                <w:rFonts w:eastAsia="LMRoman10" w:ascii="LMRoman10" w:hAnsi="LMRoman10"/>
                <w:b w:val="false"/>
                <w:i w:val="false"/>
                <w:color w:val="000000"/>
                <w:sz w:val="22"/>
              </w:rPr>
              <w:t xml:space="preserve">1.2.2 </w:t>
            </w:r>
            <w:r>
              <w:rPr/>
              <w:tab/>
            </w:r>
            <w:r>
              <w:rPr>
                <w:rFonts w:eastAsia="LMRoman10" w:ascii="LMRoman10" w:hAnsi="LMRoman10"/>
                <w:b w:val="false"/>
                <w:i w:val="false"/>
                <w:color w:val="000000"/>
                <w:sz w:val="22"/>
              </w:rPr>
              <w:t xml:space="preserve">Usando o R e o RStudio pelo navegador . . . . . . . . . . . . . . . . . . 1.3 </w:t>
            </w:r>
            <w:r>
              <w:rPr/>
              <w:tab/>
            </w:r>
            <w:r>
              <w:rPr>
                <w:rFonts w:eastAsia="LMRoman10" w:ascii="LMRoman10" w:hAnsi="LMRoman10"/>
                <w:b w:val="false"/>
                <w:i w:val="false"/>
                <w:color w:val="000000"/>
                <w:sz w:val="22"/>
              </w:rPr>
              <w:t xml:space="preserve">Sintaxe básica do R </w:t>
            </w:r>
            <w:r>
              <w:rPr/>
              <w:tab/>
              <w:tab/>
            </w:r>
            <w:r>
              <w:rPr>
                <w:rFonts w:eastAsia="LMRoman10" w:ascii="LMRoman10" w:hAnsi="LMRoman10"/>
                <w:b w:val="false"/>
                <w:i w:val="false"/>
                <w:color w:val="000000"/>
                <w:sz w:val="22"/>
              </w:rPr>
              <w:t>. . . . . . . . . . . . . . . . . . . . . . . . . . . . . . . . .</w:t>
            </w:r>
          </w:p>
          <w:p>
            <w:pPr>
              <w:pStyle w:val="Normal"/>
              <w:widowControl/>
              <w:tabs>
                <w:tab w:val="clear" w:pos="720"/>
                <w:tab w:val="left" w:pos="618" w:leader="none"/>
                <w:tab w:val="left" w:pos="1316" w:leader="none"/>
              </w:tabs>
              <w:spacing w:lineRule="exact" w:line="272" w:before="36" w:after="0"/>
              <w:ind w:hanging="0" w:left="116" w:right="0"/>
              <w:jc w:val="left"/>
              <w:rPr/>
            </w:pPr>
            <w:r>
              <w:rPr/>
              <w:tab/>
              <w:tab/>
            </w:r>
            <w:r>
              <w:rPr>
                <w:rFonts w:eastAsia="LMRoman10" w:ascii="LMRoman10" w:hAnsi="LMRoman10"/>
                <w:b w:val="false"/>
                <w:i w:val="false"/>
                <w:color w:val="000000"/>
                <w:sz w:val="22"/>
              </w:rPr>
              <w:t xml:space="preserve">R como uma calculadora . . . . . . . . . . . . . . . . . . . . . . . . . . . 1.3.1 </w:t>
            </w:r>
            <w:r>
              <w:rPr/>
              <w:br/>
              <w:tab/>
            </w:r>
            <w:r>
              <w:rPr>
                <w:rFonts w:eastAsia="LMRoman10" w:ascii="LMRoman10" w:hAnsi="LMRoman10"/>
                <w:b w:val="false"/>
                <w:i w:val="false"/>
                <w:color w:val="000000"/>
                <w:sz w:val="22"/>
              </w:rPr>
              <w:t xml:space="preserve">1.3.2 </w:t>
            </w:r>
            <w:r>
              <w:rPr/>
              <w:tab/>
            </w:r>
            <w:r>
              <w:rPr>
                <w:rFonts w:eastAsia="LMRoman10" w:ascii="LMRoman10" w:hAnsi="LMRoman10"/>
                <w:b w:val="false"/>
                <w:i w:val="false"/>
                <w:color w:val="000000"/>
                <w:sz w:val="22"/>
              </w:rPr>
              <w:t xml:space="preserve">Operadores . . . . . . . . . . . . . . . . . . . . . . . . . . . . . . . . . . 1.4 </w:t>
            </w:r>
            <w:r>
              <w:rPr/>
              <w:tab/>
            </w:r>
            <w:r>
              <w:rPr>
                <w:rFonts w:eastAsia="LMRoman10" w:ascii="LMRoman10" w:hAnsi="LMRoman10"/>
                <w:b w:val="false"/>
                <w:i w:val="false"/>
                <w:color w:val="000000"/>
                <w:sz w:val="22"/>
              </w:rPr>
              <w:t>Funções . . . . . . . . . . . . . . . .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1.4.1 </w:t>
            </w:r>
            <w:r>
              <w:rPr/>
              <w:tab/>
            </w:r>
            <w:r>
              <w:rPr>
                <w:rFonts w:eastAsia="LMRoman10" w:ascii="LMRoman10" w:hAnsi="LMRoman10"/>
                <w:b w:val="false"/>
                <w:i w:val="false"/>
                <w:color w:val="000000"/>
                <w:sz w:val="22"/>
              </w:rPr>
              <w:t>Usando funções . . . . . . . . . . . . . . . . . . . . . . . . . . . . . . . .</w:t>
            </w:r>
          </w:p>
          <w:p>
            <w:pPr>
              <w:pStyle w:val="Normal"/>
              <w:widowControl/>
              <w:tabs>
                <w:tab w:val="clear" w:pos="720"/>
                <w:tab w:val="left" w:pos="618" w:leader="none"/>
                <w:tab w:val="left" w:pos="1316" w:leader="none"/>
                <w:tab w:val="left" w:pos="1542" w:leader="none"/>
              </w:tabs>
              <w:spacing w:lineRule="exact" w:line="272" w:before="36" w:after="0"/>
              <w:ind w:hanging="0" w:left="116" w:right="0"/>
              <w:jc w:val="left"/>
              <w:rPr/>
            </w:pPr>
            <w:r>
              <w:rPr/>
              <w:tab/>
            </w:r>
            <w:r>
              <w:rPr>
                <w:rFonts w:eastAsia="LMRoman10" w:ascii="LMRoman10" w:hAnsi="LMRoman10"/>
                <w:b w:val="false"/>
                <w:i w:val="false"/>
                <w:color w:val="000000"/>
                <w:sz w:val="22"/>
              </w:rPr>
              <w:t xml:space="preserve">Objetos </w:t>
            </w:r>
            <w:r>
              <w:rPr/>
              <w:tab/>
            </w:r>
            <w:r>
              <w:rPr>
                <w:rFonts w:eastAsia="LMRoman10" w:ascii="LMRoman10" w:hAnsi="LMRoman10"/>
                <w:b w:val="false"/>
                <w:i w:val="false"/>
                <w:color w:val="000000"/>
                <w:sz w:val="22"/>
              </w:rPr>
              <w:t xml:space="preserve">. . . . . . . . . . . . . . . . . . . . . . . . . . . . . . . . . . . . . . . . 1.5 </w:t>
            </w:r>
            <w:r>
              <w:rPr/>
              <w:br/>
              <w:tab/>
            </w:r>
            <w:r>
              <w:rPr>
                <w:rFonts w:eastAsia="LMRoman10" w:ascii="LMRoman10" w:hAnsi="LMRoman10"/>
                <w:b w:val="false"/>
                <w:i w:val="false"/>
                <w:color w:val="000000"/>
                <w:sz w:val="22"/>
              </w:rPr>
              <w:t xml:space="preserve">1.5.1 </w:t>
            </w:r>
            <w:r>
              <w:rPr/>
              <w:tab/>
            </w:r>
            <w:r>
              <w:rPr>
                <w:rFonts w:eastAsia="LMRoman10" w:ascii="LMRoman10" w:hAnsi="LMRoman10"/>
                <w:b w:val="false"/>
                <w:i w:val="false"/>
                <w:color w:val="000000"/>
                <w:sz w:val="22"/>
              </w:rPr>
              <w:t>Tipos de objeto . . . . . . . . . . . . . . . . . . . . . . . . . . . . . . . .</w:t>
            </w:r>
          </w:p>
          <w:p>
            <w:pPr>
              <w:pStyle w:val="Normal"/>
              <w:widowControl/>
              <w:tabs>
                <w:tab w:val="clear" w:pos="720"/>
                <w:tab w:val="left" w:pos="618" w:leader="none"/>
                <w:tab w:val="left" w:pos="1316" w:leader="none"/>
                <w:tab w:val="left" w:pos="1542" w:leader="none"/>
              </w:tabs>
              <w:spacing w:lineRule="exact" w:line="270" w:before="38" w:after="0"/>
              <w:ind w:hanging="0" w:left="116" w:right="0"/>
              <w:jc w:val="left"/>
              <w:rPr/>
            </w:pPr>
            <w:r>
              <w:rPr/>
              <w:tab/>
            </w:r>
            <w:r>
              <w:rPr>
                <w:rFonts w:eastAsia="LMRoman10" w:ascii="LMRoman10" w:hAnsi="LMRoman10"/>
                <w:b w:val="false"/>
                <w:i w:val="false"/>
                <w:color w:val="000000"/>
                <w:sz w:val="22"/>
              </w:rPr>
              <w:t xml:space="preserve">1.5.2 </w:t>
            </w:r>
            <w:r>
              <w:rPr/>
              <w:tab/>
            </w:r>
            <w:r>
              <w:rPr>
                <w:rFonts w:eastAsia="LMRoman10" w:ascii="LMRoman10" w:hAnsi="LMRoman10"/>
                <w:b w:val="false"/>
                <w:i w:val="false"/>
                <w:color w:val="000000"/>
                <w:sz w:val="22"/>
              </w:rPr>
              <w:t xml:space="preserve">Manipulando objetos . . . . . . . . . . . . . . . . . . . . . . . . . . . . . 1.6 </w:t>
            </w:r>
            <w:r>
              <w:rPr/>
              <w:tab/>
            </w:r>
            <w:r>
              <w:rPr>
                <w:rFonts w:eastAsia="LMRoman10" w:ascii="LMRoman10" w:hAnsi="LMRoman10"/>
                <w:b w:val="false"/>
                <w:i/>
                <w:color w:val="000000"/>
                <w:sz w:val="22"/>
              </w:rPr>
              <w:t>Pipes</w:t>
            </w:r>
            <w:r>
              <w:rPr>
                <w:rFonts w:eastAsia="LMRoman10" w:ascii="LMRoman10" w:hAnsi="LMRoman10"/>
                <w:b w:val="false"/>
                <w:i w:val="false"/>
                <w:color w:val="000000"/>
                <w:sz w:val="22"/>
              </w:rPr>
              <w:t xml:space="preserve"> . . . . . . . . . . . . . . . . . . . . . . . . . . . . . . . . . . . . . . . . . . 1.7 </w:t>
            </w:r>
            <w:r>
              <w:rPr/>
              <w:tab/>
            </w:r>
            <w:r>
              <w:rPr>
                <w:rFonts w:eastAsia="LMRoman10" w:ascii="LMRoman10" w:hAnsi="LMRoman10"/>
                <w:b w:val="false"/>
                <w:i w:val="false"/>
                <w:color w:val="000000"/>
                <w:sz w:val="22"/>
              </w:rPr>
              <w:t xml:space="preserve">Pacotes </w:t>
            </w:r>
            <w:r>
              <w:rPr/>
              <w:tab/>
            </w:r>
            <w:r>
              <w:rPr>
                <w:rFonts w:eastAsia="LMRoman10" w:ascii="LMRoman10" w:hAnsi="LMRoman10"/>
                <w:b w:val="false"/>
                <w:i w:val="false"/>
                <w:color w:val="000000"/>
                <w:sz w:val="22"/>
              </w:rPr>
              <w:t>. . . . . . . . . . . . . . . .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1.7.1 </w:t>
            </w:r>
            <w:r>
              <w:rPr/>
              <w:tab/>
            </w:r>
            <w:r>
              <w:rPr>
                <w:rFonts w:eastAsia="LMRoman10" w:ascii="LMRoman10" w:hAnsi="LMRoman10"/>
                <w:b w:val="false"/>
                <w:i w:val="false"/>
                <w:color w:val="000000"/>
                <w:sz w:val="22"/>
              </w:rPr>
              <w:t>Instalando Pacotes . . . . . . . . . . . . . . . . . . . . . . . . . . . . . .</w:t>
            </w:r>
          </w:p>
          <w:p>
            <w:pPr>
              <w:pStyle w:val="Normal"/>
              <w:widowControl/>
              <w:tabs>
                <w:tab w:val="clear" w:pos="720"/>
                <w:tab w:val="left" w:pos="1316" w:leader="none"/>
              </w:tabs>
              <w:spacing w:lineRule="exact" w:line="308" w:before="0" w:after="0"/>
              <w:ind w:hanging="0" w:left="618" w:right="0"/>
              <w:jc w:val="left"/>
              <w:rPr/>
            </w:pPr>
            <w:r>
              <w:rPr>
                <w:rFonts w:eastAsia="LMRoman10" w:ascii="LMRoman10" w:hAnsi="LMRoman10"/>
                <w:b w:val="false"/>
                <w:i w:val="false"/>
                <w:color w:val="000000"/>
                <w:sz w:val="22"/>
              </w:rPr>
              <w:t xml:space="preserve">1.7.2 </w:t>
            </w:r>
            <w:r>
              <w:rPr/>
              <w:tab/>
            </w:r>
            <w:r>
              <w:rPr>
                <w:rFonts w:eastAsia="LMRoman10" w:ascii="LMRoman10" w:hAnsi="LMRoman10"/>
                <w:b w:val="false"/>
                <w:i w:val="false"/>
                <w:color w:val="000000"/>
                <w:sz w:val="22"/>
              </w:rPr>
              <w:t>Instalação de pacotes do GitHub . . . . . . . . . . . . . . . . . . . . . .</w:t>
            </w:r>
          </w:p>
          <w:p>
            <w:pPr>
              <w:pStyle w:val="Normal"/>
              <w:widowControl/>
              <w:tabs>
                <w:tab w:val="clear" w:pos="720"/>
                <w:tab w:val="left" w:pos="618" w:leader="none"/>
              </w:tabs>
              <w:spacing w:lineRule="exact" w:line="270" w:before="40" w:after="0"/>
              <w:ind w:hanging="0" w:left="116" w:right="0"/>
              <w:jc w:val="left"/>
              <w:rPr/>
            </w:pPr>
            <w:r>
              <w:rPr/>
              <w:tab/>
            </w:r>
            <w:r>
              <w:rPr>
                <w:rFonts w:eastAsia="LMRoman10" w:ascii="LMRoman10" w:hAnsi="LMRoman10"/>
                <w:b w:val="false"/>
                <w:i w:val="false"/>
                <w:color w:val="000000"/>
                <w:sz w:val="22"/>
              </w:rPr>
              <w:t xml:space="preserve">Scripts . . . . . . . . . . . . . . . . . . . . . . . . . . . . . . . . . . . . . . . . . 1.8 </w:t>
            </w:r>
            <w:r>
              <w:rPr/>
              <w:br/>
            </w:r>
            <w:r>
              <w:rPr>
                <w:rFonts w:eastAsia="LMRoman10" w:ascii="LMRoman10" w:hAnsi="LMRoman10"/>
                <w:b w:val="false"/>
                <w:i w:val="false"/>
                <w:color w:val="000000"/>
                <w:sz w:val="22"/>
              </w:rPr>
              <w:t xml:space="preserve">1.9 </w:t>
            </w:r>
            <w:r>
              <w:rPr/>
              <w:tab/>
            </w:r>
            <w:r>
              <w:rPr>
                <w:rFonts w:eastAsia="LMRoman10" w:ascii="LMRoman10" w:hAnsi="LMRoman10"/>
                <w:b w:val="false"/>
                <w:i w:val="false"/>
                <w:color w:val="000000"/>
                <w:sz w:val="22"/>
              </w:rPr>
              <w:t>Recomendações . . . . . . . . . . . . . . . . . . . . . . . . . . . . . . . . . . . .</w:t>
            </w:r>
          </w:p>
          <w:p>
            <w:pPr>
              <w:pStyle w:val="Normal"/>
              <w:widowControl/>
              <w:tabs>
                <w:tab w:val="clear" w:pos="720"/>
                <w:tab w:val="left" w:pos="618" w:leader="none"/>
                <w:tab w:val="left" w:pos="1316" w:leader="none"/>
                <w:tab w:val="left" w:pos="2050" w:leader="none"/>
              </w:tabs>
              <w:spacing w:lineRule="exact" w:line="270" w:before="40" w:after="0"/>
              <w:ind w:hanging="0" w:left="116" w:right="0"/>
              <w:jc w:val="left"/>
              <w:rPr/>
            </w:pPr>
            <w:r>
              <w:rPr/>
              <w:tab/>
            </w:r>
            <w:r>
              <w:rPr>
                <w:rFonts w:eastAsia="LMRoman10" w:ascii="LMRoman10" w:hAnsi="LMRoman10"/>
                <w:b w:val="false"/>
                <w:i w:val="false"/>
                <w:color w:val="000000"/>
                <w:sz w:val="22"/>
              </w:rPr>
              <w:t xml:space="preserve">1.9.1 </w:t>
            </w:r>
            <w:r>
              <w:rPr/>
              <w:tab/>
            </w:r>
            <w:r>
              <w:rPr>
                <w:rFonts w:eastAsia="LMRoman10" w:ascii="LMRoman10" w:hAnsi="LMRoman10"/>
                <w:b w:val="false"/>
                <w:i w:val="false"/>
                <w:color w:val="000000"/>
                <w:sz w:val="22"/>
              </w:rPr>
              <w:t xml:space="preserve">Estilo </w:t>
            </w:r>
            <w:r>
              <w:rPr/>
              <w:tab/>
            </w:r>
            <w:r>
              <w:rPr>
                <w:rFonts w:eastAsia="LMRoman10" w:ascii="LMRoman10" w:hAnsi="LMRoman10"/>
                <w:b w:val="false"/>
                <w:i w:val="false"/>
                <w:color w:val="000000"/>
                <w:sz w:val="22"/>
              </w:rPr>
              <w:t>. . . . . . . . . . . . . . . . . . . . . . . . . . . . . . . . . . . . . 1.10 Obtendo ajuda . . . . . . . . . . . . . . . . . . . . . . . . . . . . . . . . . . . .</w:t>
            </w:r>
          </w:p>
          <w:p>
            <w:pPr>
              <w:pStyle w:val="Normal"/>
              <w:widowControl/>
              <w:spacing w:lineRule="exact" w:line="310" w:before="0" w:after="0"/>
              <w:ind w:hanging="0" w:left="618" w:right="0"/>
              <w:jc w:val="left"/>
              <w:rPr/>
            </w:pPr>
            <w:r>
              <w:rPr>
                <w:rFonts w:eastAsia="LMRoman10" w:ascii="LMRoman10" w:hAnsi="LMRoman10"/>
                <w:b w:val="false"/>
                <w:i w:val="false"/>
                <w:color w:val="000000"/>
                <w:sz w:val="22"/>
              </w:rPr>
              <w:t>1.10.1 Como pedir ajuda ao ChatGPT . . . . . . . . . . . . . . . . . . . . . . .</w:t>
            </w:r>
          </w:p>
          <w:p>
            <w:pPr>
              <w:pStyle w:val="Normal"/>
              <w:widowControl/>
              <w:tabs>
                <w:tab w:val="clear" w:pos="720"/>
                <w:tab w:val="left" w:pos="618" w:leader="none"/>
                <w:tab w:val="left" w:pos="2730" w:leader="none"/>
              </w:tabs>
              <w:spacing w:lineRule="exact" w:line="272" w:before="36" w:after="0"/>
              <w:ind w:hanging="0" w:left="116" w:right="0"/>
              <w:jc w:val="left"/>
              <w:rPr/>
            </w:pPr>
            <w:r>
              <w:rPr/>
              <w:tab/>
            </w:r>
            <w:r>
              <w:rPr>
                <w:rFonts w:eastAsia="LMRoman10" w:ascii="LMRoman10" w:hAnsi="LMRoman10"/>
                <w:b w:val="false"/>
                <w:i w:val="false"/>
                <w:color w:val="000000"/>
                <w:sz w:val="22"/>
              </w:rPr>
              <w:t xml:space="preserve">1.10.2 Outros recursos . . . . . . . . . . . . . . . . . . . . . . . . . . . . . . . . 1.11 Resumo do capítulo </w:t>
            </w:r>
            <w:r>
              <w:rPr/>
              <w:tab/>
            </w:r>
            <w:r>
              <w:rPr>
                <w:rFonts w:eastAsia="LMRoman10" w:ascii="LMRoman10" w:hAnsi="LMRoman10"/>
                <w:b w:val="false"/>
                <w:i w:val="false"/>
                <w:color w:val="000000"/>
                <w:sz w:val="22"/>
              </w:rPr>
              <w:t>. . . . . . . . . . . . . . . . . . . . . . . . . . . . . . . . . 1.12 Indo além . . . . . . . . . . . . . . . . . . . . . . . . . . . . . . . . . . . . . . . Exercícios . . . . . . . . . . . . . . . . . . . . . . . . . . . . . . . . . . . . . . . . . .</w:t>
            </w:r>
          </w:p>
        </w:tc>
        <w:tc>
          <w:tcPr>
            <w:tcW w:w="3120" w:type="dxa"/>
            <w:vMerge w:val="continue"/>
            <w:tcBorders/>
            <w:tcMar>
              <w:left w:w="108" w:type="dxa"/>
              <w:right w:w="108" w:type="dxa"/>
            </w:tcMar>
          </w:tcPr>
          <w:p>
            <w:pPr>
              <w:pStyle w:val="Normal"/>
              <w:spacing w:before="0" w:after="200"/>
              <w:rPr/>
            </w:pPr>
            <w:r>
              <w:rPr/>
            </w:r>
          </w:p>
        </w:tc>
      </w:tr>
    </w:tbl>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1264" w:after="0"/>
        <w:ind w:hanging="0" w:left="0" w:right="0"/>
        <w:jc w:val="center"/>
        <w:rPr/>
      </w:pPr>
      <w:r>
        <w:rPr>
          <w:rFonts w:eastAsia="LMRoman10" w:ascii="LMRoman10" w:hAnsi="LMRoman10"/>
          <w:b w:val="false"/>
          <w:i w:val="false"/>
          <w:color w:val="000000"/>
          <w:sz w:val="22"/>
        </w:rPr>
        <w:t>2</w:t>
      </w:r>
    </w:p>
    <w:p>
      <w:pPr>
        <w:pStyle w:val="Normal"/>
        <w:widowControl/>
        <w:spacing w:lineRule="exact" w:line="220" w:before="0" w:after="486"/>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7168" w:hRule="exact"/>
        </w:trPr>
        <w:tc>
          <w:tcPr>
            <w:tcW w:w="3120" w:type="dxa"/>
            <w:vMerge w:val="restart"/>
            <w:tcBorders/>
          </w:tcPr>
          <w:p>
            <w:pPr>
              <w:pStyle w:val="Normal"/>
              <w:widowControl/>
              <w:spacing w:lineRule="exact" w:line="312" w:before="0" w:after="0"/>
              <w:ind w:hanging="0" w:left="0" w:right="0"/>
              <w:jc w:val="center"/>
              <w:rPr/>
            </w:pPr>
            <w:r>
              <w:rPr>
                <w:rFonts w:eastAsia="LMSans10" w:ascii="LMSans10" w:hAnsi="LMSans10"/>
                <w:b/>
                <w:i w:val="false"/>
                <w:color w:val="000000"/>
                <w:sz w:val="22"/>
              </w:rPr>
              <w:t>2</w:t>
            </w:r>
          </w:p>
          <w:p>
            <w:pPr>
              <w:pStyle w:val="Normal"/>
              <w:widowControl/>
              <w:spacing w:lineRule="exact" w:line="312" w:before="6952" w:after="0"/>
              <w:ind w:hanging="0" w:left="0" w:right="0"/>
              <w:jc w:val="center"/>
              <w:rPr/>
            </w:pPr>
            <w:r>
              <w:rPr>
                <w:rFonts w:eastAsia="LMSans10" w:ascii="LMSans10" w:hAnsi="LMSans10"/>
                <w:b/>
                <w:i w:val="false"/>
                <w:color w:val="000000"/>
                <w:sz w:val="22"/>
              </w:rPr>
              <w:t>3</w:t>
            </w:r>
          </w:p>
        </w:tc>
        <w:tc>
          <w:tcPr>
            <w:tcW w:w="3120" w:type="dxa"/>
            <w:tcBorders/>
          </w:tcPr>
          <w:p>
            <w:pPr>
              <w:pStyle w:val="Normal"/>
              <w:widowControl/>
              <w:tabs>
                <w:tab w:val="clear" w:pos="720"/>
                <w:tab w:val="left" w:pos="618" w:leader="none"/>
              </w:tabs>
              <w:spacing w:lineRule="exact" w:line="270" w:before="42" w:after="0"/>
              <w:ind w:hanging="0" w:left="116" w:right="0"/>
              <w:jc w:val="left"/>
              <w:rPr/>
            </w:pPr>
            <w:r>
              <w:rPr>
                <w:rFonts w:eastAsia="LMSans10" w:ascii="LMSans10" w:hAnsi="LMSans10"/>
                <w:b/>
                <w:i w:val="false"/>
                <w:color w:val="000000"/>
                <w:sz w:val="22"/>
              </w:rPr>
              <w:t xml:space="preserve">Importação </w:t>
            </w:r>
            <w:r>
              <w:rPr/>
              <w:br/>
            </w:r>
            <w:r>
              <w:rPr>
                <w:rFonts w:eastAsia="LMRoman10" w:ascii="LMRoman10" w:hAnsi="LMRoman10"/>
                <w:b w:val="false"/>
                <w:i w:val="false"/>
                <w:color w:val="000000"/>
                <w:sz w:val="22"/>
              </w:rPr>
              <w:t xml:space="preserve">2.1 </w:t>
            </w:r>
            <w:r>
              <w:rPr/>
              <w:tab/>
            </w:r>
            <w:r>
              <w:rPr>
                <w:rFonts w:eastAsia="LMRoman10" w:ascii="LMRoman10" w:hAnsi="LMRoman10"/>
                <w:b w:val="false"/>
                <w:i w:val="false"/>
                <w:color w:val="000000"/>
                <w:sz w:val="22"/>
              </w:rPr>
              <w:t xml:space="preserve">Importando dados no R . . . . . . . . . . . . . . . . . . . . . . . . . . . . . . . 2.2 </w:t>
            </w:r>
            <w:r>
              <w:rPr/>
              <w:tab/>
            </w:r>
            <w:r>
              <w:rPr>
                <w:rFonts w:eastAsia="LMRoman10" w:ascii="LMRoman10" w:hAnsi="LMRoman10"/>
                <w:b w:val="false"/>
                <w:i w:val="false"/>
                <w:color w:val="000000"/>
                <w:sz w:val="22"/>
              </w:rPr>
              <w:t xml:space="preserve">tidyverse . . . . . . . . . . . . . . . . . . . . . . . . . . . . . . . . . . . . . . . . 2.3 </w:t>
            </w:r>
            <w:r>
              <w:rPr/>
              <w:tab/>
            </w:r>
            <w:r>
              <w:rPr>
                <w:rFonts w:eastAsia="LMRoman10" w:ascii="LMRoman10" w:hAnsi="LMRoman10"/>
                <w:b w:val="false"/>
                <w:i w:val="false"/>
                <w:color w:val="000000"/>
                <w:sz w:val="22"/>
              </w:rPr>
              <w:t>A mecânica da importação de arquivos . . . . . . . . . . . . . . . . . . . . . . .</w:t>
            </w:r>
          </w:p>
          <w:p>
            <w:pPr>
              <w:pStyle w:val="Normal"/>
              <w:widowControl/>
              <w:tabs>
                <w:tab w:val="clear" w:pos="720"/>
                <w:tab w:val="left" w:pos="618" w:leader="none"/>
                <w:tab w:val="left" w:pos="1316" w:leader="none"/>
              </w:tabs>
              <w:spacing w:lineRule="exact" w:line="272" w:before="36" w:after="0"/>
              <w:ind w:hanging="0" w:left="116" w:right="0"/>
              <w:jc w:val="left"/>
              <w:rPr/>
            </w:pPr>
            <w:r>
              <w:rPr/>
              <w:tab/>
            </w:r>
            <w:r>
              <w:rPr>
                <w:rFonts w:eastAsia="LMRoman10" w:ascii="LMRoman10" w:hAnsi="LMRoman10"/>
                <w:b w:val="false"/>
                <w:i w:val="false"/>
                <w:color w:val="000000"/>
                <w:sz w:val="22"/>
              </w:rPr>
              <w:t xml:space="preserve">Importando arquivos . . . . . . . . . . . . . . . . . . . . . . . . . . . . . . . . . 2.4 </w:t>
            </w:r>
            <w:r>
              <w:rPr/>
              <w:br/>
              <w:tab/>
            </w:r>
            <w:r>
              <w:rPr>
                <w:rFonts w:eastAsia="LMRoman10" w:ascii="LMRoman10" w:hAnsi="LMRoman10"/>
                <w:b w:val="false"/>
                <w:i w:val="false"/>
                <w:color w:val="000000"/>
                <w:sz w:val="22"/>
              </w:rPr>
              <w:t xml:space="preserve">2.4.1 </w:t>
            </w:r>
            <w:r>
              <w:rPr/>
              <w:tab/>
            </w:r>
            <w:r>
              <w:rPr>
                <w:rFonts w:eastAsia="LMRoman10" w:ascii="LMRoman10" w:hAnsi="LMRoman10"/>
                <w:b w:val="false"/>
                <w:i w:val="false"/>
                <w:color w:val="000000"/>
                <w:sz w:val="22"/>
              </w:rPr>
              <w:t>Arquivos de texto delimitado . . . . . . . . . . . . . . . . . . . . . . . .</w:t>
            </w:r>
          </w:p>
          <w:p>
            <w:pPr>
              <w:pStyle w:val="Normal"/>
              <w:widowControl/>
              <w:tabs>
                <w:tab w:val="clear" w:pos="720"/>
                <w:tab w:val="left" w:pos="1316" w:leader="none"/>
                <w:tab w:val="left" w:pos="3068" w:leader="none"/>
              </w:tabs>
              <w:spacing w:lineRule="exact" w:line="308" w:before="0" w:after="0"/>
              <w:ind w:hanging="0" w:left="618" w:right="0"/>
              <w:jc w:val="left"/>
              <w:rPr/>
            </w:pPr>
            <w:r>
              <w:rPr>
                <w:rFonts w:eastAsia="LMRoman10" w:ascii="LMRoman10" w:hAnsi="LMRoman10"/>
                <w:b w:val="false"/>
                <w:i w:val="false"/>
                <w:color w:val="000000"/>
                <w:sz w:val="22"/>
              </w:rPr>
              <w:t xml:space="preserve">2.4.2 </w:t>
            </w:r>
            <w:r>
              <w:rPr/>
              <w:tab/>
            </w:r>
            <w:r>
              <w:rPr>
                <w:rFonts w:eastAsia="LMRoman10" w:ascii="LMRoman10" w:hAnsi="LMRoman10"/>
                <w:b w:val="false"/>
                <w:i w:val="false"/>
                <w:color w:val="000000"/>
                <w:sz w:val="22"/>
              </w:rPr>
              <w:t xml:space="preserve">Outros formatos </w:t>
            </w:r>
            <w:r>
              <w:rPr/>
              <w:tab/>
            </w:r>
            <w:r>
              <w:rPr>
                <w:rFonts w:eastAsia="LMRoman10" w:ascii="LMRoman10" w:hAnsi="LMRoman10"/>
                <w:b w:val="false"/>
                <w:i w:val="false"/>
                <w:color w:val="000000"/>
                <w:sz w:val="22"/>
              </w:rPr>
              <w:t>. . . . . . . . . . . . . . . . . . . . . . . . . . . . . . .</w:t>
            </w:r>
          </w:p>
          <w:p>
            <w:pPr>
              <w:pStyle w:val="Normal"/>
              <w:widowControl/>
              <w:tabs>
                <w:tab w:val="clear" w:pos="720"/>
                <w:tab w:val="left" w:pos="1316" w:leader="none"/>
                <w:tab w:val="left" w:pos="2390" w:leader="none"/>
              </w:tabs>
              <w:spacing w:lineRule="exact" w:line="270" w:before="40" w:after="0"/>
              <w:ind w:hanging="0" w:left="618" w:right="0"/>
              <w:jc w:val="left"/>
              <w:rPr/>
            </w:pPr>
            <w:r>
              <w:rPr/>
              <w:tab/>
              <w:tab/>
            </w:r>
            <w:r>
              <w:rPr>
                <w:rFonts w:eastAsia="LMRoman10" w:ascii="LMRoman10" w:hAnsi="LMRoman10"/>
                <w:b w:val="false"/>
                <w:i w:val="false"/>
                <w:color w:val="000000"/>
                <w:sz w:val="22"/>
              </w:rPr>
              <w:t xml:space="preserve">. . . . . . . . . . . . . . . . . . . . . . . . . . . . . . . . . . . 2.4.3 </w:t>
            </w:r>
            <w:r>
              <w:rPr/>
              <w:tab/>
            </w:r>
            <w:r>
              <w:rPr>
                <w:rFonts w:eastAsia="LMRoman10" w:ascii="LMRoman10" w:hAnsi="LMRoman10"/>
                <w:b w:val="false"/>
                <w:i w:val="false"/>
                <w:color w:val="000000"/>
                <w:sz w:val="22"/>
              </w:rPr>
              <w:t xml:space="preserve">Planilhas </w:t>
            </w:r>
            <w:r>
              <w:rPr/>
              <w:br/>
            </w:r>
            <w:r>
              <w:rPr>
                <w:rFonts w:eastAsia="LMRoman10" w:ascii="LMRoman10" w:hAnsi="LMRoman10"/>
                <w:b w:val="false"/>
                <w:i w:val="false"/>
                <w:color w:val="000000"/>
                <w:sz w:val="22"/>
              </w:rPr>
              <w:t xml:space="preserve">2.4.4 </w:t>
            </w:r>
            <w:r>
              <w:rPr/>
              <w:tab/>
            </w:r>
            <w:r>
              <w:rPr>
                <w:rFonts w:eastAsia="LMRoman10" w:ascii="LMRoman10" w:hAnsi="LMRoman10"/>
                <w:b w:val="false"/>
                <w:i w:val="false"/>
                <w:color w:val="000000"/>
                <w:sz w:val="22"/>
              </w:rPr>
              <w:t>SPSS, Stata e SAS . . . . . .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2.4.5 </w:t>
            </w:r>
            <w:r>
              <w:rPr/>
              <w:tab/>
            </w:r>
            <w:r>
              <w:rPr>
                <w:rFonts w:eastAsia="LMRoman10" w:ascii="LMRoman10" w:hAnsi="LMRoman10"/>
                <w:b w:val="false"/>
                <w:i w:val="false"/>
                <w:color w:val="000000"/>
                <w:sz w:val="22"/>
              </w:rPr>
              <w:t>JSON . . . . . . . . . . . . . . . . . . . . . . . . . . . . . . . . . . . . .</w:t>
            </w:r>
          </w:p>
          <w:p>
            <w:pPr>
              <w:pStyle w:val="Normal"/>
              <w:widowControl/>
              <w:tabs>
                <w:tab w:val="clear" w:pos="720"/>
                <w:tab w:val="left" w:pos="1316" w:leader="none"/>
                <w:tab w:val="left" w:pos="2220" w:leader="none"/>
              </w:tabs>
              <w:spacing w:lineRule="exact" w:line="308" w:before="0" w:after="0"/>
              <w:ind w:hanging="0" w:left="618" w:right="0"/>
              <w:jc w:val="left"/>
              <w:rPr/>
            </w:pPr>
            <w:r>
              <w:rPr>
                <w:rFonts w:eastAsia="LMRoman10" w:ascii="LMRoman10" w:hAnsi="LMRoman10"/>
                <w:b w:val="false"/>
                <w:i w:val="false"/>
                <w:color w:val="000000"/>
                <w:sz w:val="22"/>
              </w:rPr>
              <w:t xml:space="preserve">2.4.6 </w:t>
            </w:r>
            <w:r>
              <w:rPr/>
              <w:tab/>
            </w:r>
            <w:r>
              <w:rPr>
                <w:rFonts w:eastAsia="LMRoman10" w:ascii="LMRoman10" w:hAnsi="LMRoman10"/>
                <w:b w:val="false"/>
                <w:i w:val="false"/>
                <w:color w:val="000000"/>
                <w:sz w:val="22"/>
              </w:rPr>
              <w:t xml:space="preserve">R Data </w:t>
            </w:r>
            <w:r>
              <w:rPr/>
              <w:tab/>
            </w:r>
            <w:r>
              <w:rPr>
                <w:rFonts w:eastAsia="LMRoman10" w:ascii="LMRoman10" w:hAnsi="LMRoman10"/>
                <w:b w:val="false"/>
                <w:i w:val="false"/>
                <w:color w:val="000000"/>
                <w:sz w:val="22"/>
              </w:rPr>
              <w:t>. . . . . . . . . . . . . . . . . . . . . . . . . . . . . . . . . . . .</w:t>
            </w:r>
          </w:p>
          <w:p>
            <w:pPr>
              <w:pStyle w:val="Normal"/>
              <w:widowControl/>
              <w:tabs>
                <w:tab w:val="clear" w:pos="720"/>
                <w:tab w:val="left" w:pos="618" w:leader="none"/>
                <w:tab w:val="left" w:pos="1316" w:leader="none"/>
                <w:tab w:val="left" w:pos="2560" w:leader="none"/>
                <w:tab w:val="left" w:pos="3068" w:leader="none"/>
              </w:tabs>
              <w:spacing w:lineRule="exact" w:line="272" w:before="38" w:after="0"/>
              <w:ind w:hanging="0" w:left="116" w:right="0"/>
              <w:jc w:val="left"/>
              <w:rPr/>
            </w:pPr>
            <w:r>
              <w:rPr/>
              <w:tab/>
            </w:r>
            <w:r>
              <w:rPr>
                <w:rFonts w:eastAsia="LMRoman10" w:ascii="LMRoman10" w:hAnsi="LMRoman10"/>
                <w:b w:val="false"/>
                <w:i w:val="false"/>
                <w:color w:val="000000"/>
                <w:sz w:val="22"/>
              </w:rPr>
              <w:t xml:space="preserve">2.4.7 </w:t>
            </w:r>
            <w:r>
              <w:rPr/>
              <w:tab/>
            </w:r>
            <w:r>
              <w:rPr>
                <w:rFonts w:eastAsia="LMRoman10" w:ascii="LMRoman10" w:hAnsi="LMRoman10"/>
                <w:b w:val="false"/>
                <w:i w:val="false"/>
                <w:color w:val="000000"/>
                <w:sz w:val="22"/>
              </w:rPr>
              <w:t xml:space="preserve">Outros formatos </w:t>
            </w:r>
            <w:r>
              <w:rPr/>
              <w:tab/>
            </w:r>
            <w:r>
              <w:rPr>
                <w:rFonts w:eastAsia="LMRoman10" w:ascii="LMRoman10" w:hAnsi="LMRoman10"/>
                <w:b w:val="false"/>
                <w:i w:val="false"/>
                <w:color w:val="000000"/>
                <w:sz w:val="22"/>
              </w:rPr>
              <w:t xml:space="preserve">. . . . . . . . . . . . . . . . . . . . . . . . . . . . . . . 2.5 </w:t>
            </w:r>
            <w:r>
              <w:rPr/>
              <w:tab/>
            </w:r>
            <w:r>
              <w:rPr>
                <w:rFonts w:eastAsia="LMRoman10" w:ascii="LMRoman10" w:hAnsi="LMRoman10"/>
                <w:b w:val="false"/>
                <w:i w:val="false"/>
                <w:color w:val="000000"/>
                <w:sz w:val="22"/>
              </w:rPr>
              <w:t xml:space="preserve">Exportando dados </w:t>
            </w:r>
            <w:r>
              <w:rPr/>
              <w:tab/>
            </w:r>
            <w:r>
              <w:rPr>
                <w:rFonts w:eastAsia="LMRoman10" w:ascii="LMRoman10" w:hAnsi="LMRoman10"/>
                <w:b w:val="false"/>
                <w:i w:val="false"/>
                <w:color w:val="000000"/>
                <w:sz w:val="22"/>
              </w:rPr>
              <w:t xml:space="preserve">. . . . . . . . . . . . . . . . . . . . . . . . . . . . . . . . . . 2.6 </w:t>
            </w:r>
            <w:r>
              <w:rPr/>
              <w:tab/>
            </w:r>
            <w:r>
              <w:rPr>
                <w:rFonts w:eastAsia="LMRoman10" w:ascii="LMRoman10" w:hAnsi="LMRoman10"/>
                <w:b w:val="false"/>
                <w:i w:val="false"/>
                <w:color w:val="000000"/>
                <w:sz w:val="22"/>
              </w:rPr>
              <w:t>Lidando com erros . . . . . . . . . . . . . . . . . . . . . . . . . . . . . . . . . .</w:t>
            </w:r>
          </w:p>
          <w:p>
            <w:pPr>
              <w:pStyle w:val="Normal"/>
              <w:widowControl/>
              <w:tabs>
                <w:tab w:val="clear" w:pos="720"/>
                <w:tab w:val="left" w:pos="1316" w:leader="none"/>
                <w:tab w:val="left" w:pos="4258" w:leader="none"/>
              </w:tabs>
              <w:spacing w:lineRule="exact" w:line="308" w:before="0" w:after="0"/>
              <w:ind w:hanging="0" w:left="618" w:right="0"/>
              <w:jc w:val="left"/>
              <w:rPr/>
            </w:pPr>
            <w:r>
              <w:rPr>
                <w:rFonts w:eastAsia="LMRoman10" w:ascii="LMRoman10" w:hAnsi="LMRoman10"/>
                <w:b w:val="false"/>
                <w:i w:val="false"/>
                <w:color w:val="000000"/>
                <w:sz w:val="22"/>
              </w:rPr>
              <w:t xml:space="preserve">2.6.1 </w:t>
            </w:r>
            <w:r>
              <w:rPr/>
              <w:tab/>
            </w:r>
            <w:r>
              <w:rPr>
                <w:rFonts w:eastAsia="LMRoman10" w:ascii="LMRoman10" w:hAnsi="LMRoman10"/>
                <w:b w:val="false"/>
                <w:i w:val="false"/>
                <w:color w:val="000000"/>
                <w:sz w:val="22"/>
              </w:rPr>
              <w:t>Especificação do delimitador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2.6.2 </w:t>
            </w:r>
            <w:r>
              <w:rPr/>
              <w:tab/>
            </w:r>
            <w:r>
              <w:rPr>
                <w:rFonts w:eastAsia="LMRoman10" w:ascii="LMRoman10" w:hAnsi="LMRoman10"/>
                <w:b w:val="false"/>
                <w:i w:val="false"/>
                <w:color w:val="000000"/>
                <w:sz w:val="22"/>
              </w:rPr>
              <w:t>Células vazias . . . . . . . . . . . . . . . . . . . . . . . . . . . . . . . . .</w:t>
            </w:r>
          </w:p>
          <w:p>
            <w:pPr>
              <w:pStyle w:val="Normal"/>
              <w:widowControl/>
              <w:tabs>
                <w:tab w:val="clear" w:pos="720"/>
                <w:tab w:val="left" w:pos="1316" w:leader="none"/>
                <w:tab w:val="left" w:pos="3918" w:leader="none"/>
              </w:tabs>
              <w:spacing w:lineRule="exact" w:line="308" w:before="0" w:after="0"/>
              <w:ind w:hanging="0" w:left="618" w:right="0"/>
              <w:jc w:val="left"/>
              <w:rPr/>
            </w:pPr>
            <w:r>
              <w:rPr>
                <w:rFonts w:eastAsia="LMRoman10" w:ascii="LMRoman10" w:hAnsi="LMRoman10"/>
                <w:b w:val="false"/>
                <w:i w:val="false"/>
                <w:color w:val="000000"/>
                <w:sz w:val="22"/>
              </w:rPr>
              <w:t xml:space="preserve">2.6.3 </w:t>
            </w:r>
            <w:r>
              <w:rPr/>
              <w:tab/>
            </w:r>
            <w:r>
              <w:rPr>
                <w:rFonts w:eastAsia="LMRoman10" w:ascii="LMRoman10" w:hAnsi="LMRoman10"/>
                <w:b w:val="false"/>
                <w:i w:val="false"/>
                <w:color w:val="000000"/>
                <w:sz w:val="22"/>
              </w:rPr>
              <w:t>Problemas de acentuação . . . . . . . . . . . . . . . . . . . . . . . . . .</w:t>
            </w:r>
          </w:p>
          <w:p>
            <w:pPr>
              <w:pStyle w:val="Normal"/>
              <w:widowControl/>
              <w:tabs>
                <w:tab w:val="clear" w:pos="720"/>
                <w:tab w:val="left" w:pos="618" w:leader="none"/>
                <w:tab w:val="left" w:pos="1316" w:leader="none"/>
              </w:tabs>
              <w:spacing w:lineRule="exact" w:line="270" w:before="40" w:after="0"/>
              <w:ind w:hanging="0" w:left="116" w:right="0"/>
              <w:jc w:val="left"/>
              <w:rPr/>
            </w:pPr>
            <w:r>
              <w:rPr/>
              <w:tab/>
            </w:r>
            <w:r>
              <w:rPr>
                <w:rFonts w:eastAsia="LMRoman10" w:ascii="LMRoman10" w:hAnsi="LMRoman10"/>
                <w:b w:val="false"/>
                <w:i w:val="false"/>
                <w:color w:val="000000"/>
                <w:sz w:val="22"/>
              </w:rPr>
              <w:t xml:space="preserve">2.6.4 </w:t>
            </w:r>
            <w:r>
              <w:rPr/>
              <w:tab/>
            </w:r>
            <w:r>
              <w:rPr>
                <w:rFonts w:eastAsia="LMRoman10" w:ascii="LMRoman10" w:hAnsi="LMRoman10"/>
                <w:b w:val="false"/>
                <w:i w:val="false"/>
                <w:color w:val="000000"/>
                <w:sz w:val="22"/>
              </w:rPr>
              <w:t xml:space="preserve">Erros humanos . . . . . . . . . . . . . . . . . . . . . . . . . . . . . . . . 2.7 </w:t>
            </w:r>
            <w:r>
              <w:rPr/>
              <w:tab/>
            </w:r>
            <w:r>
              <w:rPr>
                <w:rFonts w:eastAsia="LMRoman10" w:ascii="LMRoman10" w:hAnsi="LMRoman10"/>
                <w:b w:val="false"/>
                <w:i w:val="false"/>
                <w:color w:val="000000"/>
                <w:sz w:val="22"/>
              </w:rPr>
              <w:t>Bases muito grandes . . . . . . . . .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2.7.1 </w:t>
            </w:r>
            <w:r>
              <w:rPr/>
              <w:tab/>
            </w:r>
            <w:r>
              <w:rPr>
                <w:rFonts w:eastAsia="LMRoman10" w:ascii="LMRoman10" w:hAnsi="LMRoman10"/>
                <w:b w:val="false"/>
                <w:i w:val="false"/>
                <w:color w:val="000000"/>
                <w:sz w:val="22"/>
              </w:rPr>
              <w:t>Pacote DBI . . . . . . . . . . . . . . . . . . . . . . . . . . . . . . . . . .</w:t>
            </w:r>
          </w:p>
          <w:p>
            <w:pPr>
              <w:pStyle w:val="Normal"/>
              <w:widowControl/>
              <w:tabs>
                <w:tab w:val="clear" w:pos="720"/>
                <w:tab w:val="left" w:pos="1316" w:leader="none"/>
              </w:tabs>
              <w:spacing w:lineRule="exact" w:line="310" w:before="0" w:after="0"/>
              <w:ind w:hanging="0" w:left="618" w:right="0"/>
              <w:jc w:val="left"/>
              <w:rPr/>
            </w:pPr>
            <w:r>
              <w:rPr>
                <w:rFonts w:eastAsia="LMRoman10" w:ascii="LMRoman10" w:hAnsi="LMRoman10"/>
                <w:b w:val="false"/>
                <w:i w:val="false"/>
                <w:color w:val="000000"/>
                <w:sz w:val="22"/>
              </w:rPr>
              <w:t xml:space="preserve">2.7.2 </w:t>
            </w:r>
            <w:r>
              <w:rPr/>
              <w:tab/>
            </w:r>
            <w:r>
              <w:rPr>
                <w:rFonts w:eastAsia="LMRoman10" w:ascii="LMRoman10" w:hAnsi="LMRoman10"/>
                <w:b w:val="false"/>
                <w:i w:val="false"/>
                <w:color w:val="000000"/>
                <w:sz w:val="22"/>
              </w:rPr>
              <w:t>DuckDB . . . . . . . . . . . . . . . . . . . . . . . . . . . . . . . . . . . .</w:t>
            </w:r>
          </w:p>
          <w:p>
            <w:pPr>
              <w:pStyle w:val="Normal"/>
              <w:widowControl/>
              <w:tabs>
                <w:tab w:val="clear" w:pos="720"/>
                <w:tab w:val="left" w:pos="1316" w:leader="none"/>
                <w:tab w:val="left" w:pos="3238" w:leader="none"/>
              </w:tabs>
              <w:spacing w:lineRule="exact" w:line="310" w:before="0" w:after="0"/>
              <w:ind w:hanging="0" w:left="618" w:right="0"/>
              <w:jc w:val="left"/>
              <w:rPr/>
            </w:pPr>
            <w:r>
              <w:rPr>
                <w:rFonts w:eastAsia="LMRoman10" w:ascii="LMRoman10" w:hAnsi="LMRoman10"/>
                <w:b w:val="false"/>
                <w:i w:val="false"/>
                <w:color w:val="000000"/>
                <w:sz w:val="22"/>
              </w:rPr>
              <w:t xml:space="preserve">2.7.3 </w:t>
            </w:r>
            <w:r>
              <w:rPr/>
              <w:tab/>
            </w:r>
            <w:r>
              <w:rPr>
                <w:rFonts w:eastAsia="LMRoman10" w:ascii="LMRoman10" w:hAnsi="LMRoman10"/>
                <w:b w:val="false"/>
                <w:i w:val="false"/>
                <w:color w:val="000000"/>
                <w:sz w:val="22"/>
              </w:rPr>
              <w:t>Arquivos</w:t>
            </w:r>
            <w:r>
              <w:rPr>
                <w:rFonts w:eastAsia="LMMono10" w:ascii="LMMono10" w:hAnsi="LMMono10"/>
                <w:b w:val="false"/>
                <w:i w:val="false"/>
                <w:color w:val="000000"/>
                <w:sz w:val="22"/>
              </w:rPr>
              <w:t xml:space="preserve"> parquet </w:t>
            </w:r>
            <w:r>
              <w:rPr/>
              <w:tab/>
            </w:r>
            <w:r>
              <w:rPr>
                <w:rFonts w:eastAsia="LMRoman10" w:ascii="LMRoman10" w:hAnsi="LMRoman10"/>
                <w:b w:val="false"/>
                <w:i w:val="false"/>
                <w:color w:val="000000"/>
                <w:sz w:val="22"/>
              </w:rPr>
              <w:t>. . . . . . . . . . . . . . . . . . . . . . . . . . . . . .</w:t>
            </w:r>
          </w:p>
          <w:p>
            <w:pPr>
              <w:pStyle w:val="Normal"/>
              <w:widowControl/>
              <w:tabs>
                <w:tab w:val="clear" w:pos="720"/>
                <w:tab w:val="left" w:pos="618" w:leader="none"/>
                <w:tab w:val="left" w:pos="1316" w:leader="none"/>
                <w:tab w:val="left" w:pos="2730" w:leader="none"/>
              </w:tabs>
              <w:spacing w:lineRule="exact" w:line="272" w:before="38" w:after="0"/>
              <w:ind w:hanging="0" w:left="116" w:right="0"/>
              <w:jc w:val="left"/>
              <w:rPr/>
            </w:pPr>
            <w:r>
              <w:rPr/>
              <w:tab/>
            </w:r>
            <w:r>
              <w:rPr>
                <w:rFonts w:eastAsia="LMRoman10" w:ascii="LMRoman10" w:hAnsi="LMRoman10"/>
                <w:b w:val="false"/>
                <w:i w:val="false"/>
                <w:color w:val="000000"/>
                <w:sz w:val="22"/>
              </w:rPr>
              <w:t xml:space="preserve">2.7.4 </w:t>
            </w:r>
            <w:r>
              <w:rPr/>
              <w:tab/>
            </w:r>
            <w:r>
              <w:rPr>
                <w:rFonts w:eastAsia="LMRoman10" w:ascii="LMRoman10" w:hAnsi="LMRoman10"/>
                <w:b w:val="false"/>
                <w:i w:val="false"/>
                <w:color w:val="000000"/>
                <w:sz w:val="22"/>
              </w:rPr>
              <w:t xml:space="preserve">Outros bancos relacionais . . . . . . . . . . . . . . . . . . . . . . . . . . 2.8 </w:t>
            </w:r>
            <w:r>
              <w:rPr/>
              <w:tab/>
            </w:r>
            <w:r>
              <w:rPr>
                <w:rFonts w:eastAsia="LMRoman10" w:ascii="LMRoman10" w:hAnsi="LMRoman10"/>
                <w:b w:val="false"/>
                <w:i w:val="false"/>
                <w:color w:val="000000"/>
                <w:sz w:val="22"/>
              </w:rPr>
              <w:t xml:space="preserve">Resumo do capítulo </w:t>
            </w:r>
            <w:r>
              <w:rPr/>
              <w:tab/>
            </w:r>
            <w:r>
              <w:rPr>
                <w:rFonts w:eastAsia="LMRoman10" w:ascii="LMRoman10" w:hAnsi="LMRoman10"/>
                <w:b w:val="false"/>
                <w:i w:val="false"/>
                <w:color w:val="000000"/>
                <w:sz w:val="22"/>
              </w:rPr>
              <w:t xml:space="preserve">. . . . . . . . . . . . . . . . . . . . . . . . . . . . . . . . . 2.9 </w:t>
            </w:r>
            <w:r>
              <w:rPr/>
              <w:tab/>
            </w:r>
            <w:r>
              <w:rPr>
                <w:rFonts w:eastAsia="LMRoman10" w:ascii="LMRoman10" w:hAnsi="LMRoman10"/>
                <w:b w:val="false"/>
                <w:i w:val="false"/>
                <w:color w:val="000000"/>
                <w:sz w:val="22"/>
              </w:rPr>
              <w:t>Indo além . . . . . . . . . . . . . . . . . . . . . . . . . . . . . . . . . . . . . . . Exercícios . . . . . . . . . . . . . . . . . . . . . . . . . . . . . . . . . . . . . . . . . .</w:t>
            </w:r>
          </w:p>
        </w:tc>
        <w:tc>
          <w:tcPr>
            <w:tcW w:w="3120" w:type="dxa"/>
            <w:tcBorders/>
          </w:tcPr>
          <w:p>
            <w:pPr>
              <w:pStyle w:val="Normal"/>
              <w:widowControl/>
              <w:spacing w:lineRule="exact" w:line="270" w:before="42" w:after="0"/>
              <w:ind w:hanging="22" w:left="152" w:right="110"/>
              <w:jc w:val="both"/>
              <w:rPr/>
            </w:pPr>
            <w:r>
              <w:rPr>
                <w:rFonts w:eastAsia="LMSans10" w:ascii="LMSans10" w:hAnsi="LMSans10"/>
                <w:b/>
                <w:i w:val="false"/>
                <w:color w:val="000000"/>
                <w:sz w:val="22"/>
              </w:rPr>
              <w:t xml:space="preserve">43 </w:t>
            </w:r>
            <w:r>
              <w:rPr/>
              <w:br/>
            </w:r>
            <w:r>
              <w:rPr>
                <w:rFonts w:eastAsia="LMRoman10" w:ascii="LMRoman10" w:hAnsi="LMRoman10"/>
                <w:b w:val="false"/>
                <w:i w:val="false"/>
                <w:color w:val="000000"/>
                <w:sz w:val="22"/>
              </w:rPr>
              <w:t xml:space="preserve">43 </w:t>
            </w:r>
            <w:r>
              <w:rPr/>
              <w:br/>
            </w:r>
            <w:r>
              <w:rPr>
                <w:rFonts w:eastAsia="LMRoman10" w:ascii="LMRoman10" w:hAnsi="LMRoman10"/>
                <w:b w:val="false"/>
                <w:i w:val="false"/>
                <w:color w:val="000000"/>
                <w:sz w:val="22"/>
              </w:rPr>
              <w:t xml:space="preserve">44 </w:t>
            </w:r>
            <w:r>
              <w:rPr/>
              <w:br/>
            </w:r>
            <w:r>
              <w:rPr>
                <w:rFonts w:eastAsia="LMRoman10" w:ascii="LMRoman10" w:hAnsi="LMRoman10"/>
                <w:b w:val="false"/>
                <w:i w:val="false"/>
                <w:color w:val="000000"/>
                <w:sz w:val="22"/>
              </w:rPr>
              <w:t xml:space="preserve">44 </w:t>
            </w:r>
            <w:r>
              <w:rPr/>
              <w:br/>
            </w:r>
            <w:r>
              <w:rPr>
                <w:rFonts w:eastAsia="LMRoman10" w:ascii="LMRoman10" w:hAnsi="LMRoman10"/>
                <w:b w:val="false"/>
                <w:i w:val="false"/>
                <w:color w:val="000000"/>
                <w:sz w:val="22"/>
              </w:rPr>
              <w:t xml:space="preserve">46 </w:t>
            </w:r>
            <w:r>
              <w:rPr/>
              <w:br/>
            </w:r>
            <w:r>
              <w:rPr>
                <w:rFonts w:eastAsia="LMRoman10" w:ascii="LMRoman10" w:hAnsi="LMRoman10"/>
                <w:b w:val="false"/>
                <w:i w:val="false"/>
                <w:color w:val="000000"/>
                <w:sz w:val="22"/>
              </w:rPr>
              <w:t xml:space="preserve">46 </w:t>
            </w:r>
            <w:r>
              <w:rPr/>
              <w:br/>
            </w:r>
            <w:r>
              <w:rPr>
                <w:rFonts w:eastAsia="LMRoman10" w:ascii="LMRoman10" w:hAnsi="LMRoman10"/>
                <w:b w:val="false"/>
                <w:i w:val="false"/>
                <w:color w:val="000000"/>
                <w:sz w:val="22"/>
              </w:rPr>
              <w:t xml:space="preserve">51 </w:t>
            </w:r>
            <w:r>
              <w:rPr/>
              <w:br/>
            </w:r>
            <w:r>
              <w:rPr>
                <w:rFonts w:eastAsia="LMRoman10" w:ascii="LMRoman10" w:hAnsi="LMRoman10"/>
                <w:b w:val="false"/>
                <w:i w:val="false"/>
                <w:color w:val="000000"/>
                <w:sz w:val="22"/>
              </w:rPr>
              <w:t xml:space="preserve">51 </w:t>
            </w:r>
            <w:r>
              <w:rPr/>
              <w:br/>
            </w:r>
            <w:r>
              <w:rPr>
                <w:rFonts w:eastAsia="LMRoman10" w:ascii="LMRoman10" w:hAnsi="LMRoman10"/>
                <w:b w:val="false"/>
                <w:i w:val="false"/>
                <w:color w:val="000000"/>
                <w:sz w:val="22"/>
              </w:rPr>
              <w:t xml:space="preserve">52 </w:t>
            </w:r>
            <w:r>
              <w:rPr/>
              <w:br/>
            </w:r>
            <w:r>
              <w:rPr>
                <w:rFonts w:eastAsia="LMRoman10" w:ascii="LMRoman10" w:hAnsi="LMRoman10"/>
                <w:b w:val="false"/>
                <w:i w:val="false"/>
                <w:color w:val="000000"/>
                <w:sz w:val="22"/>
              </w:rPr>
              <w:t xml:space="preserve">53 </w:t>
            </w:r>
            <w:r>
              <w:rPr/>
              <w:br/>
            </w:r>
            <w:r>
              <w:rPr>
                <w:rFonts w:eastAsia="LMRoman10" w:ascii="LMRoman10" w:hAnsi="LMRoman10"/>
                <w:b w:val="false"/>
                <w:i w:val="false"/>
                <w:color w:val="000000"/>
                <w:sz w:val="22"/>
              </w:rPr>
              <w:t xml:space="preserve">55 </w:t>
            </w:r>
            <w:r>
              <w:rPr/>
              <w:br/>
            </w:r>
            <w:r>
              <w:rPr>
                <w:rFonts w:eastAsia="LMRoman10" w:ascii="LMRoman10" w:hAnsi="LMRoman10"/>
                <w:b w:val="false"/>
                <w:i w:val="false"/>
                <w:color w:val="000000"/>
                <w:sz w:val="22"/>
              </w:rPr>
              <w:t xml:space="preserve">56 </w:t>
            </w:r>
            <w:r>
              <w:rPr/>
              <w:br/>
            </w:r>
            <w:r>
              <w:rPr>
                <w:rFonts w:eastAsia="LMRoman10" w:ascii="LMRoman10" w:hAnsi="LMRoman10"/>
                <w:b w:val="false"/>
                <w:i w:val="false"/>
                <w:color w:val="000000"/>
                <w:sz w:val="22"/>
              </w:rPr>
              <w:t xml:space="preserve">57 </w:t>
            </w:r>
            <w:r>
              <w:rPr/>
              <w:br/>
            </w:r>
            <w:r>
              <w:rPr>
                <w:rFonts w:eastAsia="LMRoman10" w:ascii="LMRoman10" w:hAnsi="LMRoman10"/>
                <w:b w:val="false"/>
                <w:i w:val="false"/>
                <w:color w:val="000000"/>
                <w:sz w:val="22"/>
              </w:rPr>
              <w:t xml:space="preserve">58 </w:t>
            </w:r>
            <w:r>
              <w:rPr/>
              <w:br/>
            </w:r>
            <w:r>
              <w:rPr>
                <w:rFonts w:eastAsia="LMRoman10" w:ascii="LMRoman10" w:hAnsi="LMRoman10"/>
                <w:b w:val="false"/>
                <w:i w:val="false"/>
                <w:color w:val="000000"/>
                <w:sz w:val="22"/>
              </w:rPr>
              <w:t xml:space="preserve">58 </w:t>
            </w:r>
            <w:r>
              <w:rPr/>
              <w:br/>
            </w:r>
            <w:r>
              <w:rPr>
                <w:rFonts w:eastAsia="LMRoman10" w:ascii="LMRoman10" w:hAnsi="LMRoman10"/>
                <w:b w:val="false"/>
                <w:i w:val="false"/>
                <w:color w:val="000000"/>
                <w:sz w:val="22"/>
              </w:rPr>
              <w:t xml:space="preserve">59 </w:t>
            </w:r>
            <w:r>
              <w:rPr/>
              <w:br/>
            </w:r>
            <w:r>
              <w:rPr>
                <w:rFonts w:eastAsia="LMRoman10" w:ascii="LMRoman10" w:hAnsi="LMRoman10"/>
                <w:b w:val="false"/>
                <w:i w:val="false"/>
                <w:color w:val="000000"/>
                <w:sz w:val="22"/>
              </w:rPr>
              <w:t xml:space="preserve">59 </w:t>
            </w:r>
            <w:r>
              <w:rPr/>
              <w:br/>
            </w:r>
            <w:r>
              <w:rPr>
                <w:rFonts w:eastAsia="LMRoman10" w:ascii="LMRoman10" w:hAnsi="LMRoman10"/>
                <w:b w:val="false"/>
                <w:i w:val="false"/>
                <w:color w:val="000000"/>
                <w:sz w:val="22"/>
              </w:rPr>
              <w:t xml:space="preserve">60 </w:t>
            </w:r>
            <w:r>
              <w:rPr/>
              <w:br/>
            </w:r>
            <w:r>
              <w:rPr>
                <w:rFonts w:eastAsia="LMRoman10" w:ascii="LMRoman10" w:hAnsi="LMRoman10"/>
                <w:b w:val="false"/>
                <w:i w:val="false"/>
                <w:color w:val="000000"/>
                <w:sz w:val="22"/>
              </w:rPr>
              <w:t xml:space="preserve">60 </w:t>
            </w:r>
            <w:r>
              <w:rPr/>
              <w:br/>
            </w:r>
            <w:r>
              <w:rPr>
                <w:rFonts w:eastAsia="LMRoman10" w:ascii="LMRoman10" w:hAnsi="LMRoman10"/>
                <w:b w:val="false"/>
                <w:i w:val="false"/>
                <w:color w:val="000000"/>
                <w:sz w:val="22"/>
              </w:rPr>
              <w:t xml:space="preserve">61 </w:t>
            </w:r>
            <w:r>
              <w:rPr/>
              <w:br/>
            </w:r>
            <w:r>
              <w:rPr>
                <w:rFonts w:eastAsia="LMRoman10" w:ascii="LMRoman10" w:hAnsi="LMRoman10"/>
                <w:b w:val="false"/>
                <w:i w:val="false"/>
                <w:color w:val="000000"/>
                <w:sz w:val="22"/>
              </w:rPr>
              <w:t xml:space="preserve">61 </w:t>
            </w:r>
            <w:r>
              <w:rPr/>
              <w:br/>
            </w:r>
            <w:r>
              <w:rPr>
                <w:rFonts w:eastAsia="LMRoman10" w:ascii="LMRoman10" w:hAnsi="LMRoman10"/>
                <w:b w:val="false"/>
                <w:i w:val="false"/>
                <w:color w:val="000000"/>
                <w:sz w:val="22"/>
              </w:rPr>
              <w:t xml:space="preserve">63 </w:t>
            </w:r>
            <w:r>
              <w:rPr/>
              <w:br/>
            </w:r>
            <w:r>
              <w:rPr>
                <w:rFonts w:eastAsia="LMRoman10" w:ascii="LMRoman10" w:hAnsi="LMRoman10"/>
                <w:b w:val="false"/>
                <w:i w:val="false"/>
                <w:color w:val="000000"/>
                <w:sz w:val="22"/>
              </w:rPr>
              <w:t xml:space="preserve">64 </w:t>
            </w:r>
            <w:r>
              <w:rPr/>
              <w:br/>
            </w:r>
            <w:r>
              <w:rPr>
                <w:rFonts w:eastAsia="LMRoman10" w:ascii="LMRoman10" w:hAnsi="LMRoman10"/>
                <w:b w:val="false"/>
                <w:i w:val="false"/>
                <w:color w:val="000000"/>
                <w:sz w:val="22"/>
              </w:rPr>
              <w:t xml:space="preserve">65 </w:t>
            </w:r>
            <w:r>
              <w:rPr/>
              <w:br/>
            </w:r>
            <w:r>
              <w:rPr>
                <w:rFonts w:eastAsia="LMRoman10" w:ascii="LMRoman10" w:hAnsi="LMRoman10"/>
                <w:b w:val="false"/>
                <w:i w:val="false"/>
                <w:color w:val="000000"/>
                <w:sz w:val="22"/>
              </w:rPr>
              <w:t xml:space="preserve">66 </w:t>
            </w:r>
            <w:r>
              <w:rPr/>
              <w:br/>
            </w:r>
            <w:r>
              <w:rPr>
                <w:rFonts w:eastAsia="LMRoman10" w:ascii="LMRoman10" w:hAnsi="LMRoman10"/>
                <w:b w:val="false"/>
                <w:i w:val="false"/>
                <w:color w:val="000000"/>
                <w:sz w:val="22"/>
              </w:rPr>
              <w:t>66</w:t>
            </w:r>
          </w:p>
        </w:tc>
      </w:tr>
      <w:tr>
        <w:trPr>
          <w:trHeight w:val="4536" w:hRule="exact"/>
        </w:trPr>
        <w:tc>
          <w:tcPr>
            <w:tcW w:w="3120" w:type="dxa"/>
            <w:vMerge w:val="continue"/>
            <w:tcBorders/>
            <w:tcMar>
              <w:left w:w="108" w:type="dxa"/>
              <w:right w:w="108" w:type="dxa"/>
            </w:tcMar>
          </w:tcPr>
          <w:p>
            <w:pPr>
              <w:pStyle w:val="Normal"/>
              <w:spacing w:before="0" w:after="200"/>
              <w:rPr/>
            </w:pPr>
            <w:r>
              <w:rPr/>
            </w:r>
          </w:p>
        </w:tc>
        <w:tc>
          <w:tcPr>
            <w:tcW w:w="6240" w:type="dxa"/>
            <w:gridSpan w:val="2"/>
            <w:tcBorders/>
          </w:tcPr>
          <w:p>
            <w:pPr>
              <w:pStyle w:val="Normal"/>
              <w:widowControl/>
              <w:tabs>
                <w:tab w:val="clear" w:pos="720"/>
                <w:tab w:val="left" w:pos="8450" w:leader="none"/>
              </w:tabs>
              <w:spacing w:lineRule="exact" w:line="312" w:before="96" w:after="0"/>
              <w:ind w:hanging="0" w:left="116" w:right="0"/>
              <w:jc w:val="left"/>
              <w:rPr/>
            </w:pPr>
            <w:r>
              <w:rPr>
                <w:rFonts w:eastAsia="LMSans10" w:ascii="LMSans10" w:hAnsi="LMSans10"/>
                <w:b/>
                <w:i w:val="false"/>
                <w:color w:val="000000"/>
                <w:sz w:val="22"/>
              </w:rPr>
              <w:t xml:space="preserve">Manipulação </w:t>
            </w:r>
            <w:r>
              <w:rPr/>
              <w:tab/>
            </w:r>
            <w:r>
              <w:rPr>
                <w:rFonts w:eastAsia="LMSans10" w:ascii="LMSans10" w:hAnsi="LMSans10"/>
                <w:b/>
                <w:i w:val="false"/>
                <w:color w:val="000000"/>
                <w:sz w:val="22"/>
              </w:rPr>
              <w:t>69</w:t>
            </w:r>
          </w:p>
          <w:p>
            <w:pPr>
              <w:pStyle w:val="Normal"/>
              <w:widowControl/>
              <w:tabs>
                <w:tab w:val="clear" w:pos="720"/>
                <w:tab w:val="left" w:pos="618" w:leader="none"/>
                <w:tab w:val="left" w:pos="8472" w:leader="none"/>
              </w:tabs>
              <w:spacing w:lineRule="exact" w:line="310" w:before="0" w:after="0"/>
              <w:ind w:hanging="0" w:left="116" w:right="0"/>
              <w:jc w:val="left"/>
              <w:rPr/>
            </w:pPr>
            <w:r>
              <w:rPr>
                <w:rFonts w:eastAsia="LMRoman10" w:ascii="LMRoman10" w:hAnsi="LMRoman10"/>
                <w:b w:val="false"/>
                <w:i w:val="false"/>
                <w:color w:val="000000"/>
                <w:sz w:val="22"/>
              </w:rPr>
              <w:t xml:space="preserve">3.1 </w:t>
            </w:r>
            <w:r>
              <w:rPr/>
              <w:tab/>
            </w:r>
            <w:r>
              <w:rPr>
                <w:rFonts w:eastAsia="LMRoman10" w:ascii="LMRoman10" w:hAnsi="LMRoman10"/>
                <w:b w:val="false"/>
                <w:i w:val="false"/>
                <w:color w:val="000000"/>
                <w:sz w:val="22"/>
              </w:rPr>
              <w:t xml:space="preserve">Tidy data . . . . . . . . . . . . . . . . . . . . . . . . . . . . . . . . . . . . . . . </w:t>
            </w:r>
            <w:r>
              <w:rPr/>
              <w:tab/>
            </w:r>
            <w:r>
              <w:rPr>
                <w:rFonts w:eastAsia="LMRoman10" w:ascii="LMRoman10" w:hAnsi="LMRoman10"/>
                <w:b w:val="false"/>
                <w:i w:val="false"/>
                <w:color w:val="000000"/>
                <w:sz w:val="22"/>
              </w:rPr>
              <w:t>69</w:t>
            </w:r>
          </w:p>
          <w:p>
            <w:pPr>
              <w:pStyle w:val="Normal"/>
              <w:widowControl/>
              <w:tabs>
                <w:tab w:val="clear" w:pos="720"/>
                <w:tab w:val="left" w:pos="1316" w:leader="none"/>
                <w:tab w:val="left" w:pos="8472" w:leader="none"/>
              </w:tabs>
              <w:spacing w:lineRule="exact" w:line="308" w:before="0" w:after="0"/>
              <w:ind w:hanging="0" w:left="618" w:right="0"/>
              <w:jc w:val="left"/>
              <w:rPr/>
            </w:pPr>
            <w:r>
              <w:rPr>
                <w:rFonts w:eastAsia="LMRoman10" w:ascii="LMRoman10" w:hAnsi="LMRoman10"/>
                <w:b w:val="false"/>
                <w:i w:val="false"/>
                <w:color w:val="000000"/>
                <w:sz w:val="22"/>
              </w:rPr>
              <w:t xml:space="preserve">3.1.1 </w:t>
            </w:r>
            <w:r>
              <w:rPr/>
              <w:tab/>
            </w:r>
            <w:r>
              <w:rPr>
                <w:rFonts w:eastAsia="LMRoman10" w:ascii="LMRoman10" w:hAnsi="LMRoman10"/>
                <w:b w:val="false"/>
                <w:i w:val="false"/>
                <w:color w:val="000000"/>
                <w:sz w:val="22"/>
              </w:rPr>
              <w:t xml:space="preserve">Espalhar e reunir . . . . . . . . . . . . . . . . . . . . . . . . . . . . . . . </w:t>
            </w:r>
            <w:r>
              <w:rPr/>
              <w:tab/>
            </w:r>
            <w:r>
              <w:rPr>
                <w:rFonts w:eastAsia="LMRoman10" w:ascii="LMRoman10" w:hAnsi="LMRoman10"/>
                <w:b w:val="false"/>
                <w:i w:val="false"/>
                <w:color w:val="000000"/>
                <w:sz w:val="22"/>
              </w:rPr>
              <w:t>71</w:t>
            </w:r>
          </w:p>
          <w:p>
            <w:pPr>
              <w:pStyle w:val="Normal"/>
              <w:widowControl/>
              <w:tabs>
                <w:tab w:val="clear" w:pos="720"/>
                <w:tab w:val="left" w:pos="618" w:leader="none"/>
                <w:tab w:val="left" w:pos="8472" w:leader="none"/>
              </w:tabs>
              <w:spacing w:lineRule="exact" w:line="310" w:before="0" w:after="0"/>
              <w:ind w:hanging="0" w:left="116" w:right="0"/>
              <w:jc w:val="left"/>
              <w:rPr/>
            </w:pPr>
            <w:r>
              <w:rPr>
                <w:rFonts w:eastAsia="LMRoman10" w:ascii="LMRoman10" w:hAnsi="LMRoman10"/>
                <w:b w:val="false"/>
                <w:i w:val="false"/>
                <w:color w:val="000000"/>
                <w:sz w:val="22"/>
              </w:rPr>
              <w:t xml:space="preserve">3.2 </w:t>
            </w:r>
            <w:r>
              <w:rPr/>
              <w:tab/>
            </w:r>
            <w:r>
              <w:rPr>
                <w:rFonts w:eastAsia="LMRoman10" w:ascii="LMRoman10" w:hAnsi="LMRoman10"/>
                <w:b w:val="false"/>
                <w:i w:val="false"/>
                <w:color w:val="000000"/>
                <w:sz w:val="22"/>
              </w:rPr>
              <w:t xml:space="preserve">Operacões básicas de manipulação de dados . . . . . . . . . . . . . . . . . . . . </w:t>
            </w:r>
            <w:r>
              <w:rPr/>
              <w:tab/>
            </w:r>
            <w:r>
              <w:rPr>
                <w:rFonts w:eastAsia="LMRoman10" w:ascii="LMRoman10" w:hAnsi="LMRoman10"/>
                <w:b w:val="false"/>
                <w:i w:val="false"/>
                <w:color w:val="000000"/>
                <w:sz w:val="22"/>
              </w:rPr>
              <w:t>75</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3.2.1 </w:t>
            </w:r>
            <w:r>
              <w:rPr/>
              <w:tab/>
            </w:r>
            <w:r>
              <w:rPr>
                <w:rFonts w:eastAsia="LMRoman10" w:ascii="LMRoman10" w:hAnsi="LMRoman10"/>
                <w:b w:val="false"/>
                <w:i w:val="false"/>
                <w:color w:val="000000"/>
                <w:sz w:val="22"/>
              </w:rPr>
              <w:t xml:space="preserve">Filtrar linhas . . . . . . . . . . . . . . . . . . . . . . . . . . . . . . . . . </w:t>
            </w:r>
            <w:r>
              <w:rPr/>
              <w:tab/>
            </w:r>
            <w:r>
              <w:rPr>
                <w:rFonts w:eastAsia="LMRoman10" w:ascii="LMRoman10" w:hAnsi="LMRoman10"/>
                <w:b w:val="false"/>
                <w:i w:val="false"/>
                <w:color w:val="000000"/>
                <w:sz w:val="22"/>
              </w:rPr>
              <w:t>77</w:t>
            </w:r>
          </w:p>
          <w:p>
            <w:pPr>
              <w:pStyle w:val="Normal"/>
              <w:widowControl/>
              <w:tabs>
                <w:tab w:val="clear" w:pos="720"/>
                <w:tab w:val="left" w:pos="1316" w:leader="none"/>
                <w:tab w:val="left" w:pos="3238"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3.2.2 </w:t>
            </w:r>
            <w:r>
              <w:rPr/>
              <w:tab/>
            </w:r>
            <w:r>
              <w:rPr>
                <w:rFonts w:eastAsia="LMRoman10" w:ascii="LMRoman10" w:hAnsi="LMRoman10"/>
                <w:b w:val="false"/>
                <w:i w:val="false"/>
                <w:color w:val="000000"/>
                <w:sz w:val="22"/>
              </w:rPr>
              <w:t xml:space="preserve">Selecionar colunas </w:t>
            </w:r>
            <w:r>
              <w:rPr/>
              <w:tab/>
            </w:r>
            <w:r>
              <w:rPr>
                <w:rFonts w:eastAsia="LMRoman10" w:ascii="LMRoman10" w:hAnsi="LMRoman10"/>
                <w:b w:val="false"/>
                <w:i w:val="false"/>
                <w:color w:val="000000"/>
                <w:sz w:val="22"/>
              </w:rPr>
              <w:t xml:space="preserve">. . . . . . . . . . . . . . . . . . . . . . . . . . . . . . </w:t>
            </w:r>
            <w:r>
              <w:rPr/>
              <w:tab/>
            </w:r>
            <w:r>
              <w:rPr>
                <w:rFonts w:eastAsia="LMRoman10" w:ascii="LMRoman10" w:hAnsi="LMRoman10"/>
                <w:b w:val="false"/>
                <w:i w:val="false"/>
                <w:color w:val="000000"/>
                <w:sz w:val="22"/>
              </w:rPr>
              <w:t>80</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3.2.3 </w:t>
            </w:r>
            <w:r>
              <w:rPr/>
              <w:tab/>
            </w:r>
            <w:r>
              <w:rPr>
                <w:rFonts w:eastAsia="LMRoman10" w:ascii="LMRoman10" w:hAnsi="LMRoman10"/>
                <w:b w:val="false"/>
                <w:i w:val="false"/>
                <w:color w:val="000000"/>
                <w:sz w:val="22"/>
              </w:rPr>
              <w:t xml:space="preserve">Criar e modificar variáveis . . . . . . . . . . . . . . . . . . . . . . . . . . </w:t>
            </w:r>
            <w:r>
              <w:rPr/>
              <w:tab/>
            </w:r>
            <w:r>
              <w:rPr>
                <w:rFonts w:eastAsia="LMRoman10" w:ascii="LMRoman10" w:hAnsi="LMRoman10"/>
                <w:b w:val="false"/>
                <w:i w:val="false"/>
                <w:color w:val="000000"/>
                <w:sz w:val="22"/>
              </w:rPr>
              <w:t>83</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3.2.4 </w:t>
            </w:r>
            <w:r>
              <w:rPr/>
              <w:tab/>
            </w:r>
            <w:r>
              <w:rPr>
                <w:rFonts w:eastAsia="LMRoman10" w:ascii="LMRoman10" w:hAnsi="LMRoman10"/>
                <w:b w:val="false"/>
                <w:i w:val="false"/>
                <w:color w:val="000000"/>
                <w:sz w:val="22"/>
              </w:rPr>
              <w:t xml:space="preserve">Agrupar e resumir . . . . . . . . . . . . . . . . . . . . . . . . . . . . . . </w:t>
            </w:r>
            <w:r>
              <w:rPr/>
              <w:tab/>
            </w:r>
            <w:r>
              <w:rPr>
                <w:rFonts w:eastAsia="LMRoman10" w:ascii="LMRoman10" w:hAnsi="LMRoman10"/>
                <w:b w:val="false"/>
                <w:i w:val="false"/>
                <w:color w:val="000000"/>
                <w:sz w:val="22"/>
              </w:rPr>
              <w:t>88</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3.2.5 </w:t>
            </w:r>
            <w:r>
              <w:rPr/>
              <w:tab/>
            </w:r>
            <w:r>
              <w:rPr>
                <w:rFonts w:eastAsia="LMRoman10" w:ascii="LMRoman10" w:hAnsi="LMRoman10"/>
                <w:b w:val="false"/>
                <w:i w:val="false"/>
                <w:color w:val="000000"/>
                <w:sz w:val="22"/>
              </w:rPr>
              <w:t>Modificando múltiplas variáveis com</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 . . . . . . . </w:t>
            </w:r>
            <w:r>
              <w:rPr/>
              <w:tab/>
            </w:r>
            <w:r>
              <w:rPr>
                <w:rFonts w:eastAsia="LMRoman10" w:ascii="LMRoman10" w:hAnsi="LMRoman10"/>
                <w:b w:val="false"/>
                <w:i w:val="false"/>
                <w:color w:val="000000"/>
                <w:sz w:val="22"/>
              </w:rPr>
              <w:t>92</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3.2.6 </w:t>
            </w:r>
            <w:r>
              <w:rPr/>
              <w:tab/>
            </w:r>
            <w:r>
              <w:rPr>
                <w:rFonts w:eastAsia="LMRoman10" w:ascii="LMRoman10" w:hAnsi="LMRoman10"/>
                <w:b w:val="false"/>
                <w:i w:val="false"/>
                <w:color w:val="000000"/>
                <w:sz w:val="22"/>
              </w:rPr>
              <w:t>Encadeando operações com</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 . . . . . . . . . . . . . . . . . . . . . </w:t>
            </w:r>
            <w:r>
              <w:rPr/>
              <w:tab/>
            </w:r>
            <w:r>
              <w:rPr>
                <w:rFonts w:eastAsia="LMRoman10" w:ascii="LMRoman10" w:hAnsi="LMRoman10"/>
                <w:b w:val="false"/>
                <w:i w:val="false"/>
                <w:color w:val="000000"/>
                <w:sz w:val="22"/>
              </w:rPr>
              <w:t>94</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3.2.7 </w:t>
            </w:r>
            <w:r>
              <w:rPr/>
              <w:tab/>
            </w:r>
            <w:r>
              <w:rPr>
                <w:rFonts w:eastAsia="LMRoman10" w:ascii="LMRoman10" w:hAnsi="LMRoman10"/>
                <w:b w:val="false"/>
                <w:i w:val="false"/>
                <w:color w:val="000000"/>
                <w:sz w:val="22"/>
              </w:rPr>
              <w:t xml:space="preserve">Outras operações úteis: ordernar, renomear e sortear . . . . . . . . . . . </w:t>
            </w:r>
            <w:r>
              <w:rPr/>
              <w:tab/>
            </w:r>
            <w:r>
              <w:rPr>
                <w:rFonts w:eastAsia="LMRoman10" w:ascii="LMRoman10" w:hAnsi="LMRoman10"/>
                <w:b w:val="false"/>
                <w:i w:val="false"/>
                <w:color w:val="000000"/>
                <w:sz w:val="22"/>
              </w:rPr>
              <w:t>95</w:t>
            </w:r>
          </w:p>
          <w:p>
            <w:pPr>
              <w:pStyle w:val="Normal"/>
              <w:widowControl/>
              <w:tabs>
                <w:tab w:val="clear" w:pos="720"/>
                <w:tab w:val="left" w:pos="1316" w:leader="none"/>
                <w:tab w:val="left" w:pos="476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3.2.8 </w:t>
            </w:r>
            <w:r>
              <w:rPr/>
              <w:tab/>
            </w:r>
            <w:r>
              <w:rPr>
                <w:rFonts w:eastAsia="LMRoman10" w:ascii="LMRoman10" w:hAnsi="LMRoman10"/>
                <w:b w:val="false"/>
                <w:i w:val="false"/>
                <w:color w:val="000000"/>
                <w:sz w:val="22"/>
              </w:rPr>
              <w:t xml:space="preserve">Manipulando bases muito grandes </w:t>
            </w:r>
            <w:r>
              <w:rPr/>
              <w:tab/>
            </w:r>
            <w:r>
              <w:rPr>
                <w:rFonts w:eastAsia="LMRoman10" w:ascii="LMRoman10" w:hAnsi="LMRoman10"/>
                <w:b w:val="false"/>
                <w:i w:val="false"/>
                <w:color w:val="000000"/>
                <w:sz w:val="22"/>
              </w:rPr>
              <w:t xml:space="preserve">. . . . . . . . . . . . . . . . . . . . . </w:t>
            </w:r>
            <w:r>
              <w:rPr/>
              <w:tab/>
            </w:r>
            <w:r>
              <w:rPr>
                <w:rFonts w:eastAsia="LMRoman10" w:ascii="LMRoman10" w:hAnsi="LMRoman10"/>
                <w:b w:val="false"/>
                <w:i w:val="false"/>
                <w:color w:val="000000"/>
                <w:sz w:val="22"/>
              </w:rPr>
              <w:t>96</w:t>
            </w:r>
          </w:p>
          <w:p>
            <w:pPr>
              <w:pStyle w:val="Normal"/>
              <w:widowControl/>
              <w:tabs>
                <w:tab w:val="clear" w:pos="720"/>
                <w:tab w:val="left" w:pos="618" w:leader="none"/>
                <w:tab w:val="left" w:pos="3238" w:leader="none"/>
                <w:tab w:val="left" w:pos="8472" w:leader="none"/>
              </w:tabs>
              <w:spacing w:lineRule="exact" w:line="310" w:before="0" w:after="0"/>
              <w:ind w:hanging="0" w:left="116" w:right="0"/>
              <w:jc w:val="left"/>
              <w:rPr/>
            </w:pPr>
            <w:r>
              <w:rPr>
                <w:rFonts w:eastAsia="LMRoman10" w:ascii="LMRoman10" w:hAnsi="LMRoman10"/>
                <w:b w:val="false"/>
                <w:i w:val="false"/>
                <w:color w:val="000000"/>
                <w:sz w:val="22"/>
              </w:rPr>
              <w:t xml:space="preserve">3.3 </w:t>
            </w:r>
            <w:r>
              <w:rPr/>
              <w:tab/>
            </w:r>
            <w:r>
              <w:rPr>
                <w:rFonts w:eastAsia="LMRoman10" w:ascii="LMRoman10" w:hAnsi="LMRoman10"/>
                <w:b w:val="false"/>
                <w:i w:val="false"/>
                <w:color w:val="000000"/>
                <w:sz w:val="22"/>
              </w:rPr>
              <w:t xml:space="preserve">Cruzar e combinar dados </w:t>
            </w:r>
            <w:r>
              <w:rPr/>
              <w:tab/>
            </w:r>
            <w:r>
              <w:rPr>
                <w:rFonts w:eastAsia="LMRoman10" w:ascii="LMRoman10" w:hAnsi="LMRoman10"/>
                <w:b w:val="false"/>
                <w:i w:val="false"/>
                <w:color w:val="000000"/>
                <w:sz w:val="22"/>
              </w:rPr>
              <w:t xml:space="preserve">. . . . . . . . . . . . . . . . . . . . . . . . . . . . . . </w:t>
            </w:r>
            <w:r>
              <w:rPr/>
              <w:tab/>
            </w:r>
            <w:r>
              <w:rPr>
                <w:rFonts w:eastAsia="LMRoman10" w:ascii="LMRoman10" w:hAnsi="LMRoman10"/>
                <w:b w:val="false"/>
                <w:i w:val="false"/>
                <w:color w:val="000000"/>
                <w:sz w:val="22"/>
              </w:rPr>
              <w:t>99</w:t>
            </w:r>
          </w:p>
          <w:p>
            <w:pPr>
              <w:pStyle w:val="Normal"/>
              <w:widowControl/>
              <w:tabs>
                <w:tab w:val="clear" w:pos="720"/>
                <w:tab w:val="left" w:pos="1316" w:leader="none"/>
                <w:tab w:val="left" w:pos="8472" w:leader="none"/>
              </w:tabs>
              <w:spacing w:lineRule="exact" w:line="310" w:before="0" w:after="0"/>
              <w:ind w:hanging="0" w:left="618" w:right="0"/>
              <w:jc w:val="left"/>
              <w:rPr/>
            </w:pPr>
            <w:r>
              <w:rPr>
                <w:rFonts w:eastAsia="LMRoman10" w:ascii="LMRoman10" w:hAnsi="LMRoman10"/>
                <w:b w:val="false"/>
                <w:i w:val="false"/>
                <w:color w:val="000000"/>
                <w:sz w:val="22"/>
              </w:rPr>
              <w:t xml:space="preserve">3.3.1 </w:t>
            </w:r>
            <w:r>
              <w:rPr/>
              <w:tab/>
            </w:r>
            <w:r>
              <w:rPr>
                <w:rFonts w:eastAsia="LMRoman10" w:ascii="LMRoman10" w:hAnsi="LMRoman10"/>
                <w:b w:val="false"/>
                <w:i w:val="false"/>
                <w:color w:val="000000"/>
                <w:sz w:val="22"/>
              </w:rPr>
              <w:t xml:space="preserve">Cruzamentos e colunas-chave . . . . . . . . . . . . . . . . . . . . . . . . </w:t>
            </w:r>
            <w:r>
              <w:rPr/>
              <w:tab/>
            </w:r>
            <w:r>
              <w:rPr>
                <w:rFonts w:eastAsia="LMRoman10" w:ascii="LMRoman10" w:hAnsi="LMRoman10"/>
                <w:b w:val="false"/>
                <w:i w:val="false"/>
                <w:color w:val="000000"/>
                <w:sz w:val="22"/>
              </w:rPr>
              <w:t>99</w:t>
            </w:r>
          </w:p>
          <w:p>
            <w:pPr>
              <w:pStyle w:val="Normal"/>
              <w:widowControl/>
              <w:tabs>
                <w:tab w:val="clear" w:pos="720"/>
                <w:tab w:val="left" w:pos="1316" w:leader="none"/>
                <w:tab w:val="left" w:pos="2900" w:leader="none"/>
              </w:tabs>
              <w:spacing w:lineRule="exact" w:line="310" w:before="0" w:after="0"/>
              <w:ind w:hanging="0" w:left="618" w:right="0"/>
              <w:jc w:val="left"/>
              <w:rPr/>
            </w:pPr>
            <w:r>
              <w:rPr>
                <w:rFonts w:eastAsia="LMRoman10" w:ascii="LMRoman10" w:hAnsi="LMRoman10"/>
                <w:b w:val="false"/>
                <w:i w:val="false"/>
                <w:color w:val="000000"/>
                <w:sz w:val="22"/>
              </w:rPr>
              <w:t xml:space="preserve">3.3.2 </w:t>
            </w:r>
            <w:r>
              <w:rPr/>
              <w:tab/>
            </w:r>
            <w:r>
              <w:rPr>
                <w:rFonts w:eastAsia="LMRoman10" w:ascii="LMRoman10" w:hAnsi="LMRoman10"/>
                <w:b w:val="false"/>
                <w:i w:val="false"/>
                <w:color w:val="000000"/>
                <w:sz w:val="22"/>
              </w:rPr>
              <w:t>Funções</w:t>
            </w:r>
            <w:r>
              <w:rPr>
                <w:rFonts w:eastAsia="LMMono10" w:ascii="LMMono10" w:hAnsi="LMMono10"/>
                <w:b w:val="false"/>
                <w:i w:val="false"/>
                <w:color w:val="000000"/>
                <w:sz w:val="22"/>
              </w:rPr>
              <w:t xml:space="preserve"> _join </w:t>
            </w:r>
            <w:r>
              <w:rPr/>
              <w:tab/>
            </w:r>
            <w:r>
              <w:rPr>
                <w:rFonts w:eastAsia="LMRoman10" w:ascii="LMRoman10" w:hAnsi="LMRoman10"/>
                <w:b w:val="false"/>
                <w:i w:val="false"/>
                <w:color w:val="000000"/>
                <w:sz w:val="22"/>
              </w:rPr>
              <w:t>. . . . . . . . . . . . . . . . . . . . . . . . . . . . . . . . 101</w:t>
            </w:r>
          </w:p>
          <w:p>
            <w:pPr>
              <w:pStyle w:val="Normal"/>
              <w:widowControl/>
              <w:tabs>
                <w:tab w:val="clear" w:pos="720"/>
                <w:tab w:val="left" w:pos="1316" w:leader="none"/>
              </w:tabs>
              <w:spacing w:lineRule="exact" w:line="308" w:before="0" w:after="0"/>
              <w:ind w:hanging="0" w:left="618" w:right="0"/>
              <w:jc w:val="left"/>
              <w:rPr/>
            </w:pPr>
            <w:r>
              <w:rPr>
                <w:rFonts w:eastAsia="LMRoman10" w:ascii="LMRoman10" w:hAnsi="LMRoman10"/>
                <w:b w:val="false"/>
                <w:i w:val="false"/>
                <w:color w:val="000000"/>
                <w:sz w:val="22"/>
              </w:rPr>
              <w:t xml:space="preserve">3.3.3 </w:t>
            </w:r>
            <w:r>
              <w:rPr/>
              <w:tab/>
            </w:r>
            <w:r>
              <w:rPr>
                <w:rFonts w:eastAsia="LMRoman10" w:ascii="LMRoman10" w:hAnsi="LMRoman10"/>
                <w:b w:val="false"/>
                <w:i w:val="false"/>
                <w:color w:val="000000"/>
                <w:sz w:val="22"/>
              </w:rPr>
              <w:t>Controlando o comportamento das funções</w:t>
            </w:r>
            <w:r>
              <w:rPr>
                <w:rFonts w:eastAsia="LMMono10" w:ascii="LMMono10" w:hAnsi="LMMono10"/>
                <w:b w:val="false"/>
                <w:i w:val="false"/>
                <w:color w:val="000000"/>
                <w:sz w:val="22"/>
              </w:rPr>
              <w:t xml:space="preserve"> _join</w:t>
            </w:r>
            <w:r>
              <w:rPr>
                <w:rFonts w:eastAsia="LMRoman10" w:ascii="LMRoman10" w:hAnsi="LMRoman10"/>
                <w:b w:val="false"/>
                <w:i w:val="false"/>
                <w:color w:val="000000"/>
                <w:sz w:val="22"/>
              </w:rPr>
              <w:t xml:space="preserve"> . . . . . . . . . . . . . 102</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28" w:after="0"/>
        <w:ind w:hanging="0" w:left="0" w:right="0"/>
        <w:jc w:val="center"/>
        <w:rPr/>
      </w:pPr>
      <w:r>
        <w:rPr>
          <w:rFonts w:eastAsia="LMRoman10" w:ascii="LMRoman10" w:hAnsi="LMRoman10"/>
          <w:b w:val="false"/>
          <w:i w:val="false"/>
          <w:color w:val="000000"/>
          <w:sz w:val="22"/>
        </w:rPr>
        <w:t>3</w:t>
      </w:r>
    </w:p>
    <w:p>
      <w:pPr>
        <w:pStyle w:val="Normal"/>
        <w:widowControl/>
        <w:spacing w:lineRule="exact" w:line="220" w:before="0" w:after="486"/>
        <w:ind w:left="0" w:right="0"/>
        <w:rPr/>
      </w:pPr>
      <w:r>
        <w:rPr/>
      </w:r>
    </w:p>
    <w:p>
      <w:pPr>
        <w:pStyle w:val="Normal"/>
        <w:widowControl/>
        <w:tabs>
          <w:tab w:val="clear" w:pos="720"/>
          <w:tab w:val="left" w:pos="1058" w:leader="none"/>
          <w:tab w:val="left" w:pos="1756" w:leader="none"/>
          <w:tab w:val="left" w:pos="3170" w:leader="none"/>
          <w:tab w:val="left" w:pos="3678" w:leader="none"/>
        </w:tabs>
        <w:spacing w:lineRule="exact" w:line="272" w:before="36" w:after="0"/>
        <w:ind w:hanging="0" w:left="556" w:right="144"/>
        <w:jc w:val="left"/>
        <w:rPr/>
      </w:pPr>
      <w:r>
        <w:rPr/>
        <w:tab/>
      </w:r>
      <w:r>
        <w:rPr>
          <w:rFonts w:eastAsia="LMRoman10" w:ascii="LMRoman10" w:hAnsi="LMRoman10"/>
          <w:b w:val="false"/>
          <w:i w:val="false"/>
          <w:color w:val="000000"/>
          <w:sz w:val="22"/>
        </w:rPr>
        <w:t xml:space="preserve">3.3.4 </w:t>
      </w:r>
      <w:r>
        <w:rPr/>
        <w:tab/>
      </w:r>
      <w:r>
        <w:rPr>
          <w:rFonts w:eastAsia="LMRoman10" w:ascii="LMRoman10" w:hAnsi="LMRoman10"/>
          <w:b w:val="false"/>
          <w:i w:val="false"/>
          <w:color w:val="000000"/>
          <w:sz w:val="22"/>
        </w:rPr>
        <w:t xml:space="preserve">Empilhando bases </w:t>
      </w:r>
      <w:r>
        <w:rPr/>
        <w:tab/>
      </w:r>
      <w:r>
        <w:rPr>
          <w:rFonts w:eastAsia="LMRoman10" w:ascii="LMRoman10" w:hAnsi="LMRoman10"/>
          <w:b w:val="false"/>
          <w:i w:val="false"/>
          <w:color w:val="000000"/>
          <w:sz w:val="22"/>
        </w:rPr>
        <w:t xml:space="preserve">. . . . . . . . . . . . . . . . . . . . . . . . . . . . . . 105 3.4 </w:t>
      </w:r>
      <w:r>
        <w:rPr/>
        <w:tab/>
      </w:r>
      <w:r>
        <w:rPr>
          <w:rFonts w:eastAsia="LMRoman10" w:ascii="LMRoman10" w:hAnsi="LMRoman10"/>
          <w:b w:val="false"/>
          <w:i w:val="false"/>
          <w:color w:val="000000"/>
          <w:sz w:val="22"/>
        </w:rPr>
        <w:t xml:space="preserve">Resumo do capítulo </w:t>
      </w:r>
      <w:r>
        <w:rPr/>
        <w:tab/>
      </w:r>
      <w:r>
        <w:rPr>
          <w:rFonts w:eastAsia="LMRoman10" w:ascii="LMRoman10" w:hAnsi="LMRoman10"/>
          <w:b w:val="false"/>
          <w:i w:val="false"/>
          <w:color w:val="000000"/>
          <w:sz w:val="22"/>
        </w:rPr>
        <w:t>. . . . . . . . . . . . . . . . . . . . . . . . . . . . . . . . . 106 Exercícios . . . . . . . . . . . . . . . . . . . . . . . . . . . . . . . . . . . . . . . . . . 106</w:t>
      </w:r>
    </w:p>
    <w:p>
      <w:pPr>
        <w:pStyle w:val="Normal"/>
        <w:widowControl/>
        <w:tabs>
          <w:tab w:val="clear" w:pos="720"/>
          <w:tab w:val="left" w:pos="556" w:leader="none"/>
          <w:tab w:val="left" w:pos="1058" w:leader="none"/>
          <w:tab w:val="left" w:pos="1756" w:leader="none"/>
          <w:tab w:val="left" w:pos="2660" w:leader="none"/>
          <w:tab w:val="left" w:pos="3170" w:leader="none"/>
          <w:tab w:val="left" w:pos="3848" w:leader="none"/>
          <w:tab w:val="left" w:pos="8792" w:leader="none"/>
        </w:tabs>
        <w:spacing w:lineRule="exact" w:line="270" w:before="222" w:after="0"/>
        <w:ind w:hanging="0" w:left="230" w:right="144"/>
        <w:jc w:val="left"/>
        <w:rPr/>
      </w:pPr>
      <w:r>
        <w:rPr>
          <w:rFonts w:eastAsia="LMSans10" w:ascii="LMSans10" w:hAnsi="LMSans10"/>
          <w:b/>
          <w:i w:val="false"/>
          <w:color w:val="000000"/>
          <w:sz w:val="22"/>
        </w:rPr>
        <w:t xml:space="preserve">4 Visualização </w:t>
      </w:r>
      <w:r>
        <w:rPr/>
        <w:tab/>
        <w:tab/>
        <w:tab/>
        <w:tab/>
      </w:r>
      <w:r>
        <w:rPr>
          <w:rFonts w:eastAsia="LMSans10" w:ascii="LMSans10" w:hAnsi="LMSans10"/>
          <w:b/>
          <w:i w:val="false"/>
          <w:color w:val="000000"/>
          <w:sz w:val="22"/>
        </w:rPr>
        <w:t xml:space="preserve">110 </w:t>
      </w:r>
      <w:r>
        <w:rPr>
          <w:rFonts w:eastAsia="LMRoman10" w:ascii="LMRoman10" w:hAnsi="LMRoman10"/>
          <w:b w:val="false"/>
          <w:i w:val="false"/>
          <w:color w:val="000000"/>
          <w:sz w:val="22"/>
        </w:rPr>
        <w:t xml:space="preserve">4.1 </w:t>
      </w:r>
      <w:r>
        <w:rPr/>
        <w:tab/>
      </w:r>
      <w:r>
        <w:rPr>
          <w:rFonts w:eastAsia="LMRoman10" w:ascii="LMRoman10" w:hAnsi="LMRoman10"/>
          <w:b w:val="false"/>
          <w:i w:val="false"/>
          <w:color w:val="000000"/>
          <w:sz w:val="22"/>
        </w:rPr>
        <w:t xml:space="preserve">Por que usar visualizações? . . . . . . . . . . . . . . . . . . . . . . . . . . . . . 110 4.2 </w:t>
      </w:r>
      <w:r>
        <w:rPr/>
        <w:tab/>
      </w:r>
      <w:r>
        <w:rPr>
          <w:rFonts w:eastAsia="LMRoman10" w:ascii="LMRoman10" w:hAnsi="LMRoman10"/>
          <w:b w:val="false"/>
          <w:i w:val="false"/>
          <w:color w:val="000000"/>
          <w:sz w:val="22"/>
        </w:rPr>
        <w:t>Fundamentos do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 . . . . . . . . . . . . . . . . . . . . . . . . . . . . . 112 4.3 </w:t>
      </w:r>
      <w:r>
        <w:rPr/>
        <w:tab/>
      </w:r>
      <w:r>
        <w:rPr>
          <w:rFonts w:eastAsia="LMRoman10" w:ascii="LMRoman10" w:hAnsi="LMRoman10"/>
          <w:b w:val="false"/>
          <w:i w:val="false"/>
          <w:color w:val="000000"/>
          <w:sz w:val="22"/>
        </w:rPr>
        <w:t xml:space="preserve">Camadas de uma visualização . . . . . . . . . . . . . . . . . . . . . . . . . . . . 116 </w:t>
      </w:r>
      <w:r>
        <w:rPr/>
        <w:tab/>
        <w:tab/>
      </w:r>
      <w:r>
        <w:rPr>
          <w:rFonts w:eastAsia="LMRoman10" w:ascii="LMRoman10" w:hAnsi="LMRoman10"/>
          <w:b w:val="false"/>
          <w:i w:val="false"/>
          <w:color w:val="000000"/>
          <w:sz w:val="22"/>
        </w:rPr>
        <w:t xml:space="preserve">4.3.1 </w:t>
      </w:r>
      <w:r>
        <w:rPr/>
        <w:tab/>
      </w:r>
      <w:r>
        <w:rPr>
          <w:rFonts w:eastAsia="LMRoman10" w:ascii="LMRoman10" w:hAnsi="LMRoman10"/>
          <w:b w:val="false"/>
          <w:i w:val="false"/>
          <w:color w:val="000000"/>
          <w:sz w:val="22"/>
        </w:rPr>
        <w:t xml:space="preserve">Geometrias . . . . . . . . . . . . . . . . . . . . . . . . . . . . . . . . . . 116 </w:t>
      </w:r>
      <w:r>
        <w:rPr/>
        <w:tab/>
        <w:tab/>
      </w:r>
      <w:r>
        <w:rPr>
          <w:rFonts w:eastAsia="LMRoman10" w:ascii="LMRoman10" w:hAnsi="LMRoman10"/>
          <w:b w:val="false"/>
          <w:i w:val="false"/>
          <w:color w:val="000000"/>
          <w:sz w:val="22"/>
        </w:rPr>
        <w:t xml:space="preserve">4.3.2 </w:t>
      </w:r>
      <w:r>
        <w:rPr/>
        <w:tab/>
      </w:r>
      <w:r>
        <w:rPr>
          <w:rFonts w:eastAsia="LMRoman10" w:ascii="LMRoman10" w:hAnsi="LMRoman10"/>
          <w:b w:val="false"/>
          <w:i w:val="false"/>
          <w:color w:val="000000"/>
          <w:sz w:val="22"/>
        </w:rPr>
        <w:t xml:space="preserve">Escalas </w:t>
      </w:r>
      <w:r>
        <w:rPr/>
        <w:tab/>
      </w:r>
      <w:r>
        <w:rPr>
          <w:rFonts w:eastAsia="LMRoman10" w:ascii="LMRoman10" w:hAnsi="LMRoman10"/>
          <w:b w:val="false"/>
          <w:i w:val="false"/>
          <w:color w:val="000000"/>
          <w:sz w:val="22"/>
        </w:rPr>
        <w:t xml:space="preserve">. . . . . . . . . . . . . . . . . . . . . . . . . . . . . . . . . . . . 124 </w:t>
      </w:r>
      <w:r>
        <w:rPr/>
        <w:tab/>
        <w:tab/>
      </w:r>
      <w:r>
        <w:rPr>
          <w:rFonts w:eastAsia="LMRoman10" w:ascii="LMRoman10" w:hAnsi="LMRoman10"/>
          <w:b w:val="false"/>
          <w:i w:val="false"/>
          <w:color w:val="000000"/>
          <w:sz w:val="22"/>
        </w:rPr>
        <w:t xml:space="preserve">4.3.3 </w:t>
      </w:r>
      <w:r>
        <w:rPr/>
        <w:br/>
        <w:tab/>
      </w:r>
      <w:r>
        <w:rPr>
          <w:rFonts w:eastAsia="LMRoman10" w:ascii="LMRoman10" w:hAnsi="LMRoman10"/>
          <w:b w:val="false"/>
          <w:i w:val="false"/>
          <w:color w:val="000000"/>
          <w:sz w:val="22"/>
        </w:rPr>
        <w:t xml:space="preserve">Coordenadas </w:t>
      </w:r>
      <w:r>
        <w:rPr/>
        <w:tab/>
      </w:r>
      <w:r>
        <w:rPr>
          <w:rFonts w:eastAsia="LMRoman10" w:ascii="LMRoman10" w:hAnsi="LMRoman10"/>
          <w:b w:val="false"/>
          <w:i w:val="false"/>
          <w:color w:val="000000"/>
          <w:sz w:val="22"/>
        </w:rPr>
        <w:t xml:space="preserve">. . . . . . . . . . . . . . . . . . . . . . . . . . . . . . . . . 127 </w:t>
      </w:r>
      <w:r>
        <w:rPr/>
        <w:tab/>
        <w:tab/>
      </w:r>
      <w:r>
        <w:rPr>
          <w:rFonts w:eastAsia="LMRoman10" w:ascii="LMRoman10" w:hAnsi="LMRoman10"/>
          <w:b w:val="false"/>
          <w:i w:val="false"/>
          <w:color w:val="000000"/>
          <w:sz w:val="22"/>
        </w:rPr>
        <w:t xml:space="preserve">4.3.4 </w:t>
      </w:r>
      <w:r>
        <w:rPr/>
        <w:tab/>
      </w:r>
      <w:r>
        <w:rPr>
          <w:rFonts w:eastAsia="LMRoman10" w:ascii="LMRoman10" w:hAnsi="LMRoman10"/>
          <w:b w:val="false"/>
          <w:i w:val="false"/>
          <w:color w:val="000000"/>
          <w:sz w:val="22"/>
        </w:rPr>
        <w:t xml:space="preserve">Facetas </w:t>
      </w:r>
      <w:r>
        <w:rPr/>
        <w:tab/>
      </w:r>
      <w:r>
        <w:rPr>
          <w:rFonts w:eastAsia="LMRoman10" w:ascii="LMRoman10" w:hAnsi="LMRoman10"/>
          <w:b w:val="false"/>
          <w:i w:val="false"/>
          <w:color w:val="000000"/>
          <w:sz w:val="22"/>
        </w:rPr>
        <w:t xml:space="preserve">. . . . . . . . . . . . . . . . . . . . . . . . . . . . . . . . . . . . 128 </w:t>
      </w:r>
      <w:r>
        <w:rPr/>
        <w:tab/>
        <w:tab/>
      </w:r>
      <w:r>
        <w:rPr>
          <w:rFonts w:eastAsia="LMRoman10" w:ascii="LMRoman10" w:hAnsi="LMRoman10"/>
          <w:b w:val="false"/>
          <w:i w:val="false"/>
          <w:color w:val="000000"/>
          <w:sz w:val="22"/>
        </w:rPr>
        <w:t xml:space="preserve">4.3.5 </w:t>
      </w:r>
      <w:r>
        <w:rPr/>
        <w:tab/>
      </w:r>
      <w:r>
        <w:rPr>
          <w:rFonts w:eastAsia="LMRoman10" w:ascii="LMRoman10" w:hAnsi="LMRoman10"/>
          <w:b w:val="false"/>
          <w:i w:val="false"/>
          <w:color w:val="000000"/>
          <w:sz w:val="22"/>
        </w:rPr>
        <w:t xml:space="preserve">Temas . . . . . . . . . . . . . . . . . . . . . . . . . . . . . . . . . . . . . 131 4.4 </w:t>
      </w:r>
      <w:r>
        <w:rPr/>
        <w:br/>
        <w:tab/>
      </w:r>
      <w:r>
        <w:rPr>
          <w:rFonts w:eastAsia="LMRoman10" w:ascii="LMRoman10" w:hAnsi="LMRoman10"/>
          <w:b w:val="false"/>
          <w:i w:val="false"/>
          <w:color w:val="000000"/>
          <w:sz w:val="22"/>
        </w:rPr>
        <w:t>Resumo . . . . . . . . . . . . . . . . . . . . . . . . . . . . . . . . . . . . . . . . 134 Exercícios . . . . . . . . . . . . . . . . . . . . . . . . . . . . . . . . . . . . . . . . . . 134</w:t>
      </w:r>
    </w:p>
    <w:p>
      <w:pPr>
        <w:pStyle w:val="Normal"/>
        <w:widowControl/>
        <w:tabs>
          <w:tab w:val="clear" w:pos="720"/>
          <w:tab w:val="left" w:pos="556" w:leader="none"/>
          <w:tab w:val="left" w:pos="1058" w:leader="none"/>
          <w:tab w:val="left" w:pos="1756" w:leader="none"/>
          <w:tab w:val="left" w:pos="3170" w:leader="none"/>
          <w:tab w:val="left" w:pos="4018" w:leader="none"/>
          <w:tab w:val="left" w:pos="4868" w:leader="none"/>
          <w:tab w:val="left" w:pos="7074" w:leader="none"/>
          <w:tab w:val="left" w:pos="8792" w:leader="none"/>
        </w:tabs>
        <w:spacing w:lineRule="exact" w:line="270" w:before="220" w:after="0"/>
        <w:ind w:hanging="0" w:left="230" w:right="144"/>
        <w:jc w:val="left"/>
        <w:rPr/>
      </w:pPr>
      <w:r>
        <w:rPr>
          <w:rFonts w:eastAsia="LMSans10" w:ascii="LMSans10" w:hAnsi="LMSans10"/>
          <w:b/>
          <w:i w:val="false"/>
          <w:color w:val="000000"/>
          <w:sz w:val="22"/>
        </w:rPr>
        <w:t xml:space="preserve">5 Análise </w:t>
      </w:r>
      <w:r>
        <w:rPr/>
        <w:tab/>
        <w:tab/>
        <w:tab/>
        <w:tab/>
        <w:tab/>
        <w:tab/>
      </w:r>
      <w:r>
        <w:rPr>
          <w:rFonts w:eastAsia="LMSans10" w:ascii="LMSans10" w:hAnsi="LMSans10"/>
          <w:b/>
          <w:i w:val="false"/>
          <w:color w:val="000000"/>
          <w:sz w:val="22"/>
        </w:rPr>
        <w:t xml:space="preserve">136 </w:t>
      </w:r>
      <w:r>
        <w:rPr>
          <w:rFonts w:eastAsia="LMRoman10" w:ascii="LMRoman10" w:hAnsi="LMRoman10"/>
          <w:b w:val="false"/>
          <w:i w:val="false"/>
          <w:color w:val="000000"/>
          <w:sz w:val="22"/>
        </w:rPr>
        <w:t xml:space="preserve">5.1 </w:t>
      </w:r>
      <w:r>
        <w:rPr/>
        <w:tab/>
      </w:r>
      <w:r>
        <w:rPr>
          <w:rFonts w:eastAsia="LMRoman10" w:ascii="LMRoman10" w:hAnsi="LMRoman10"/>
          <w:b w:val="false"/>
          <w:i w:val="false"/>
          <w:color w:val="000000"/>
          <w:sz w:val="22"/>
        </w:rPr>
        <w:t xml:space="preserve">Estatísticas descritivas . . . . . . . . . . . . . . . . . . . . . . . . . . . . . . . . 137 </w:t>
      </w:r>
      <w:r>
        <w:rPr/>
        <w:tab/>
        <w:tab/>
      </w:r>
      <w:r>
        <w:rPr>
          <w:rFonts w:eastAsia="LMRoman10" w:ascii="LMRoman10" w:hAnsi="LMRoman10"/>
          <w:b w:val="false"/>
          <w:i w:val="false"/>
          <w:color w:val="000000"/>
          <w:sz w:val="22"/>
        </w:rPr>
        <w:t xml:space="preserve">5.1.1 </w:t>
      </w:r>
      <w:r>
        <w:rPr/>
        <w:tab/>
      </w:r>
      <w:r>
        <w:rPr>
          <w:rFonts w:eastAsia="LMRoman10" w:ascii="LMRoman10" w:hAnsi="LMRoman10"/>
          <w:b w:val="false"/>
          <w:i w:val="false"/>
          <w:color w:val="000000"/>
          <w:sz w:val="22"/>
        </w:rPr>
        <w:t xml:space="preserve">Calculando múltiplas estatísticas descritivas . . . . . . . . . . . . . . . . 140 </w:t>
      </w:r>
      <w:r>
        <w:rPr/>
        <w:tab/>
        <w:tab/>
      </w:r>
      <w:r>
        <w:rPr>
          <w:rFonts w:eastAsia="LMRoman10" w:ascii="LMRoman10" w:hAnsi="LMRoman10"/>
          <w:b w:val="false"/>
          <w:i w:val="false"/>
          <w:color w:val="000000"/>
          <w:sz w:val="22"/>
        </w:rPr>
        <w:t xml:space="preserve">5.1.2 </w:t>
      </w:r>
      <w:r>
        <w:rPr/>
        <w:br/>
        <w:tab/>
      </w:r>
      <w:r>
        <w:rPr>
          <w:rFonts w:eastAsia="LMRoman10" w:ascii="LMRoman10" w:hAnsi="LMRoman10"/>
          <w:b w:val="false"/>
          <w:i w:val="false"/>
          <w:color w:val="000000"/>
          <w:sz w:val="22"/>
        </w:rPr>
        <w:t xml:space="preserve">Estatísticas descritivas por grupo . . . . . . . . . . . . . . . . . . . . . . 140 </w:t>
      </w:r>
      <w:r>
        <w:rPr/>
        <w:tab/>
        <w:tab/>
      </w:r>
      <w:r>
        <w:rPr>
          <w:rFonts w:eastAsia="LMRoman10" w:ascii="LMRoman10" w:hAnsi="LMRoman10"/>
          <w:b w:val="false"/>
          <w:i w:val="false"/>
          <w:color w:val="000000"/>
          <w:sz w:val="22"/>
        </w:rPr>
        <w:t xml:space="preserve">5.1.3 </w:t>
      </w:r>
      <w:r>
        <w:rPr/>
        <w:tab/>
      </w:r>
      <w:r>
        <w:rPr>
          <w:rFonts w:eastAsia="LMRoman10" w:ascii="LMRoman10" w:hAnsi="LMRoman10"/>
          <w:b w:val="false"/>
          <w:i w:val="false"/>
          <w:color w:val="000000"/>
          <w:sz w:val="22"/>
        </w:rPr>
        <w:t xml:space="preserve">Transformando tabelas de estatísticas descritivas . . . . . . . . . . . . . 141 </w:t>
      </w:r>
      <w:r>
        <w:rPr/>
        <w:tab/>
        <w:tab/>
      </w:r>
      <w:r>
        <w:rPr>
          <w:rFonts w:eastAsia="LMRoman10" w:ascii="LMRoman10" w:hAnsi="LMRoman10"/>
          <w:b w:val="false"/>
          <w:i w:val="false"/>
          <w:color w:val="000000"/>
          <w:sz w:val="22"/>
        </w:rPr>
        <w:t xml:space="preserve">5.1.4 </w:t>
      </w:r>
      <w:r>
        <w:rPr/>
        <w:tab/>
      </w:r>
      <w:r>
        <w:rPr>
          <w:rFonts w:eastAsia="LMRoman10" w:ascii="LMRoman10" w:hAnsi="LMRoman10"/>
          <w:b w:val="false"/>
          <w:i w:val="false"/>
          <w:color w:val="000000"/>
          <w:sz w:val="22"/>
        </w:rPr>
        <w:t xml:space="preserve">Exportando resultados . . . . . . . . . . . . . . . . . . . . . . . . . . . . 142 </w:t>
      </w:r>
      <w:r>
        <w:rPr/>
        <w:tab/>
        <w:tab/>
      </w:r>
      <w:r>
        <w:rPr>
          <w:rFonts w:eastAsia="LMRoman10" w:ascii="LMRoman10" w:hAnsi="LMRoman10"/>
          <w:b w:val="false"/>
          <w:i w:val="false"/>
          <w:color w:val="000000"/>
          <w:sz w:val="22"/>
        </w:rPr>
        <w:t xml:space="preserve">5.1.5 </w:t>
      </w:r>
      <w:r>
        <w:rPr/>
        <w:tab/>
      </w:r>
      <w:r>
        <w:rPr>
          <w:rFonts w:eastAsia="LMRoman10" w:ascii="LMRoman10" w:hAnsi="LMRoman10"/>
          <w:b w:val="false"/>
          <w:i w:val="false"/>
          <w:color w:val="000000"/>
          <w:sz w:val="22"/>
        </w:rPr>
        <w:t>Criando tabelas automaticamente com</w:t>
      </w:r>
      <w:r>
        <w:rPr>
          <w:rFonts w:eastAsia="LMMono10" w:ascii="LMMono10" w:hAnsi="LMMono10"/>
          <w:b w:val="false"/>
          <w:i w:val="false"/>
          <w:color w:val="000000"/>
          <w:sz w:val="22"/>
        </w:rPr>
        <w:t xml:space="preserve"> modelsummary </w:t>
      </w:r>
      <w:r>
        <w:rPr/>
        <w:tab/>
      </w:r>
      <w:r>
        <w:rPr>
          <w:rFonts w:eastAsia="LMRoman10" w:ascii="LMRoman10" w:hAnsi="LMRoman10"/>
          <w:b w:val="false"/>
          <w:i w:val="false"/>
          <w:color w:val="000000"/>
          <w:sz w:val="22"/>
        </w:rPr>
        <w:t xml:space="preserve">. . . . . . . . . . 145 5.2 </w:t>
      </w:r>
      <w:r>
        <w:rPr/>
        <w:tab/>
      </w:r>
      <w:r>
        <w:rPr>
          <w:rFonts w:eastAsia="LMRoman10" w:ascii="LMRoman10" w:hAnsi="LMRoman10"/>
          <w:b w:val="false"/>
          <w:i w:val="false"/>
          <w:color w:val="000000"/>
          <w:sz w:val="22"/>
        </w:rPr>
        <w:t xml:space="preserve">Modelos de regressão linear simples . . . . . . . . . . . . . . . . . . . . . . . . . 147 </w:t>
      </w:r>
      <w:r>
        <w:rPr/>
        <w:tab/>
        <w:tab/>
      </w:r>
      <w:r>
        <w:rPr>
          <w:rFonts w:eastAsia="LMRoman10" w:ascii="LMRoman10" w:hAnsi="LMRoman10"/>
          <w:b w:val="false"/>
          <w:i w:val="false"/>
          <w:color w:val="000000"/>
          <w:sz w:val="22"/>
        </w:rPr>
        <w:t xml:space="preserve">5.2.1 </w:t>
      </w:r>
      <w:r>
        <w:rPr/>
        <w:tab/>
      </w:r>
      <w:r>
        <w:rPr>
          <w:rFonts w:eastAsia="LMRoman10" w:ascii="LMRoman10" w:hAnsi="LMRoman10"/>
          <w:b w:val="false"/>
          <w:i w:val="false"/>
          <w:color w:val="000000"/>
          <w:sz w:val="22"/>
        </w:rPr>
        <w:t xml:space="preserve">Mínimos quadrados ordinários . . . . . . . . . . . . . . . . . . . . . . . 149 </w:t>
      </w:r>
      <w:r>
        <w:rPr/>
        <w:tab/>
        <w:tab/>
      </w:r>
      <w:r>
        <w:rPr>
          <w:rFonts w:eastAsia="LMRoman10" w:ascii="LMRoman10" w:hAnsi="LMRoman10"/>
          <w:b w:val="false"/>
          <w:i w:val="false"/>
          <w:color w:val="000000"/>
          <w:sz w:val="22"/>
        </w:rPr>
        <w:t xml:space="preserve">5.2.2 </w:t>
      </w:r>
      <w:r>
        <w:rPr/>
        <w:tab/>
      </w:r>
      <w:r>
        <w:rPr>
          <w:rFonts w:eastAsia="LMRoman10" w:ascii="LMRoman10" w:hAnsi="LMRoman10"/>
          <w:b w:val="false"/>
          <w:i w:val="false"/>
          <w:color w:val="000000"/>
          <w:sz w:val="22"/>
        </w:rPr>
        <w:t xml:space="preserve">Modelo linear simples . . . . . . . . . . . . . . . . . . . . . . . . . . . . 152 </w:t>
      </w:r>
      <w:r>
        <w:rPr/>
        <w:tab/>
        <w:tab/>
      </w:r>
      <w:r>
        <w:rPr>
          <w:rFonts w:eastAsia="LMRoman10" w:ascii="LMRoman10" w:hAnsi="LMRoman10"/>
          <w:b w:val="false"/>
          <w:i w:val="false"/>
          <w:color w:val="000000"/>
          <w:sz w:val="22"/>
        </w:rPr>
        <w:t xml:space="preserve">5.2.3 </w:t>
      </w:r>
      <w:r>
        <w:rPr/>
        <w:tab/>
      </w:r>
      <w:r>
        <w:rPr>
          <w:rFonts w:eastAsia="LMRoman10" w:ascii="LMRoman10" w:hAnsi="LMRoman10"/>
          <w:b w:val="false"/>
          <w:i w:val="false"/>
          <w:color w:val="000000"/>
          <w:sz w:val="22"/>
        </w:rPr>
        <w:t xml:space="preserve">Reportando resultados de modelos . . . . . . . . . . . . . . . . . . . . . 157 5.3 </w:t>
      </w:r>
      <w:r>
        <w:rPr/>
        <w:tab/>
      </w:r>
      <w:r>
        <w:rPr>
          <w:rFonts w:eastAsia="LMRoman10" w:ascii="LMRoman10" w:hAnsi="LMRoman10"/>
          <w:b w:val="false"/>
          <w:i w:val="false"/>
          <w:color w:val="000000"/>
          <w:sz w:val="22"/>
        </w:rPr>
        <w:t xml:space="preserve">Resumo do capítulo </w:t>
      </w:r>
      <w:r>
        <w:rPr/>
        <w:tab/>
      </w:r>
      <w:r>
        <w:rPr>
          <w:rFonts w:eastAsia="LMRoman10" w:ascii="LMRoman10" w:hAnsi="LMRoman10"/>
          <w:b w:val="false"/>
          <w:i w:val="false"/>
          <w:color w:val="000000"/>
          <w:sz w:val="22"/>
        </w:rPr>
        <w:t>. . . . . . . . . . . . . . . . . . . . . . . . . . . . . . . . . 159 Exercícios . . . . . . . . . . . . . . . . . . . . . . . . . . . . . . . . . . . . . . . . . . 160</w:t>
      </w:r>
    </w:p>
    <w:p>
      <w:pPr>
        <w:pStyle w:val="Normal"/>
        <w:widowControl/>
        <w:tabs>
          <w:tab w:val="clear" w:pos="720"/>
          <w:tab w:val="left" w:pos="8792" w:leader="none"/>
        </w:tabs>
        <w:spacing w:lineRule="exact" w:line="314" w:before="178" w:after="0"/>
        <w:ind w:hanging="0" w:left="230" w:right="0"/>
        <w:jc w:val="left"/>
        <w:rPr/>
      </w:pPr>
      <w:r>
        <w:rPr>
          <w:rFonts w:eastAsia="LMSans10" w:ascii="LMSans10" w:hAnsi="LMSans10"/>
          <w:b/>
          <w:i w:val="false"/>
          <w:color w:val="000000"/>
          <w:sz w:val="22"/>
        </w:rPr>
        <w:t xml:space="preserve">Referências </w:t>
      </w:r>
      <w:r>
        <w:rPr/>
        <w:tab/>
      </w:r>
      <w:r>
        <w:rPr>
          <w:rFonts w:eastAsia="LMSans10" w:ascii="LMSans10" w:hAnsi="LMSans10"/>
          <w:b/>
          <w:i w:val="false"/>
          <w:color w:val="000000"/>
          <w:sz w:val="22"/>
        </w:rPr>
        <w:t>162</w:t>
      </w:r>
    </w:p>
    <w:p>
      <w:pPr>
        <w:sectPr>
          <w:type w:val="nextPage"/>
          <w:pgSz w:w="12240" w:h="15840"/>
          <w:pgMar w:left="1440" w:right="1440" w:gutter="0" w:header="0" w:top="708" w:footer="0" w:bottom="894"/>
          <w:pgNumType w:fmt="decimal"/>
          <w:formProt w:val="false"/>
          <w:textDirection w:val="lrTb"/>
          <w:docGrid w:type="default" w:linePitch="360" w:charSpace="4096"/>
        </w:sectPr>
        <w:pStyle w:val="Normal"/>
        <w:widowControl/>
        <w:spacing w:lineRule="exact" w:line="308" w:before="4048" w:after="0"/>
        <w:ind w:hanging="0" w:left="0" w:right="0"/>
        <w:jc w:val="center"/>
        <w:rPr/>
      </w:pPr>
      <w:r>
        <w:rPr>
          <w:rFonts w:eastAsia="LMRoman10" w:ascii="LMRoman10" w:hAnsi="LMRoman10"/>
          <w:b w:val="false"/>
          <w:i w:val="false"/>
          <w:color w:val="000000"/>
          <w:sz w:val="22"/>
        </w:rPr>
        <w:t>4</w:t>
      </w:r>
    </w:p>
    <w:p>
      <w:pPr>
        <w:pStyle w:val="Normal"/>
        <w:widowControl/>
        <w:spacing w:lineRule="exact" w:line="220" w:before="0" w:after="1004"/>
        <w:ind w:left="0" w:right="0"/>
        <w:rPr/>
      </w:pPr>
      <w:r>
        <w:rPr/>
      </w:r>
    </w:p>
    <w:p>
      <w:pPr>
        <w:pStyle w:val="Normal"/>
        <w:widowControl/>
        <w:spacing w:lineRule="exact" w:line="702" w:before="0" w:after="0"/>
        <w:ind w:hanging="0" w:left="230" w:right="144"/>
        <w:jc w:val="left"/>
        <w:rPr/>
      </w:pPr>
      <w:r>
        <w:rPr>
          <w:rFonts w:eastAsia="LMSans10" w:ascii="LMSans10" w:hAnsi="LMSans10"/>
          <w:b/>
          <w:i w:val="false"/>
          <w:color w:val="000000"/>
          <w:sz w:val="41"/>
        </w:rPr>
        <w:t xml:space="preserve">Prefácio </w:t>
      </w:r>
      <w:r>
        <w:rPr/>
        <w:br/>
      </w:r>
      <w:r>
        <w:rPr>
          <w:rFonts w:eastAsia="LMRoman10" w:ascii="LMRoman10" w:hAnsi="LMRoman10"/>
          <w:b w:val="false"/>
          <w:i w:val="false"/>
          <w:color w:val="000000"/>
          <w:sz w:val="22"/>
        </w:rPr>
        <w:t>Estenvolvimento. A versão em</w:t>
      </w:r>
      <w:r>
        <w:rPr>
          <w:rFonts w:eastAsia="LMRoman10" w:ascii="LMRoman10" w:hAnsi="LMRoman10"/>
          <w:b w:val="false"/>
          <w:i/>
          <w:color w:val="000000"/>
          <w:sz w:val="22"/>
        </w:rPr>
        <w:t xml:space="preserve"> website</w:t>
      </w:r>
      <w:r>
        <w:rPr>
          <w:rFonts w:eastAsia="LMRoman10" w:ascii="LMRoman10" w:hAnsi="LMRoman10"/>
          <w:b w:val="false"/>
          <w:i w:val="false"/>
          <w:color w:val="000000"/>
          <w:sz w:val="22"/>
        </w:rPr>
        <w:t xml:space="preserve"> deste livro pode ser encontrada</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em:</w:t>
      </w:r>
      <w:r>
        <w:rPr>
          <w:rFonts w:eastAsia="LMRoman10" w:ascii="LMRoman10" w:hAnsi="LMRoman10"/>
          <w:b w:val="false"/>
          <w:i w:val="false"/>
          <w:color w:val="0000FF"/>
          <w:sz w:val="22"/>
        </w:rPr>
        <w:t xml:space="preserve"> </w:t>
      </w:r>
    </w:p>
    <w:p>
      <w:pPr>
        <w:pStyle w:val="Normal"/>
        <w:widowControl/>
        <w:spacing w:lineRule="exact" w:line="308" w:before="98" w:after="0"/>
        <w:ind w:hanging="0" w:left="230" w:right="0"/>
        <w:jc w:val="left"/>
        <w:rPr/>
      </w:pPr>
      <w:r>
        <w:rPr>
          <w:rFonts w:eastAsia="LMRoman10" w:ascii="LMRoman10" w:hAnsi="LMRoman10"/>
          <w:b w:val="false"/>
          <w:i w:val="false"/>
          <w:color w:val="000000"/>
          <w:sz w:val="22"/>
        </w:rPr>
        <w:t>Para ver a proposta geral do livro (</w:t>
      </w:r>
      <w:r>
        <w:rPr>
          <w:rFonts w:eastAsia="LMRoman10" w:ascii="LMRoman10" w:hAnsi="LMRoman10"/>
          <w:b w:val="false"/>
          <w:i/>
          <w:color w:val="000000"/>
          <w:sz w:val="22"/>
        </w:rPr>
        <w:t>book prospect</w:t>
      </w:r>
      <w:r>
        <w:rPr>
          <w:rFonts w:eastAsia="LMRoman10" w:ascii="LMRoman10" w:hAnsi="LMRoman10"/>
          <w:b w:val="false"/>
          <w:i w:val="false"/>
          <w:color w:val="000000"/>
          <w:sz w:val="22"/>
        </w:rPr>
        <w:t>),</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9214" w:after="0"/>
        <w:ind w:hanging="0" w:left="0" w:right="0"/>
        <w:jc w:val="center"/>
        <w:rPr/>
      </w:pPr>
      <w:r>
        <w:rPr>
          <w:rFonts w:eastAsia="LMRoman10" w:ascii="LMRoman10" w:hAnsi="LMRoman10"/>
          <w:b w:val="false"/>
          <w:i w:val="false"/>
          <w:color w:val="000000"/>
          <w:sz w:val="22"/>
        </w:rPr>
        <w:t>5</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Introdução</w:t>
      </w:r>
    </w:p>
    <w:p>
      <w:pPr>
        <w:pStyle w:val="Normal"/>
        <w:widowControl/>
        <w:spacing w:lineRule="exact" w:line="270" w:before="546" w:after="0"/>
        <w:ind w:hanging="0" w:left="230" w:right="228"/>
        <w:jc w:val="both"/>
        <w:rPr/>
      </w:pPr>
      <w:r>
        <w:rPr>
          <w:rFonts w:eastAsia="LMRoman10" w:ascii="LMRoman10" w:hAnsi="LMRoman10"/>
          <w:b w:val="false"/>
          <w:i w:val="false"/>
          <w:color w:val="000000"/>
          <w:sz w:val="22"/>
        </w:rPr>
        <w:t>A pesquisa quantitativa nas Ciências Sociais cresceu imensamente nas últimas décadas. Com o aumento da disponibilidade de dados e de novos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muitas pessoas passaram a ter acesso a um arsenal de ferramentas para testar hipóteses que antes sequer eram imagináveis. Com o mínimo de treinamento, um simples</w:t>
      </w:r>
      <w:r>
        <w:rPr>
          <w:rFonts w:eastAsia="LMRoman10" w:ascii="LMRoman10" w:hAnsi="LMRoman10"/>
          <w:b w:val="false"/>
          <w:i/>
          <w:color w:val="000000"/>
          <w:sz w:val="22"/>
        </w:rPr>
        <w:t xml:space="preserve"> notebook</w:t>
      </w:r>
      <w:r>
        <w:rPr>
          <w:rFonts w:eastAsia="LMRoman10" w:ascii="LMRoman10" w:hAnsi="LMRoman10"/>
          <w:b w:val="false"/>
          <w:i w:val="false"/>
          <w:color w:val="000000"/>
          <w:sz w:val="22"/>
        </w:rPr>
        <w:t xml:space="preserve"> pode ser usado para carregar e manipular bases de dados com centenas de milhões de entradas, como aquelas encontradas em microdados censitários.</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Se você está lendo este livro, é provável que tenha interesse em aprender a fazer justamente este tipo de análise. É o que esse livro oferece: uma porta de entrada à pesquisa quantitativa utilizando R – uma das linguagens de programação mais populares para análise de dados, tanto na academia quanto fora dela.</w:t>
      </w:r>
    </w:p>
    <w:p>
      <w:pPr>
        <w:pStyle w:val="Normal"/>
        <w:widowControl/>
        <w:tabs>
          <w:tab w:val="clear" w:pos="720"/>
          <w:tab w:val="left" w:pos="4832" w:leader="none"/>
        </w:tabs>
        <w:spacing w:lineRule="exact" w:line="270" w:before="136" w:after="0"/>
        <w:ind w:hanging="0" w:left="230" w:right="144"/>
        <w:jc w:val="left"/>
        <w:rPr/>
      </w:pPr>
      <w:r>
        <w:rPr>
          <w:rFonts w:eastAsia="LMRoman10" w:ascii="LMRoman10" w:hAnsi="LMRoman10"/>
          <w:b w:val="false"/>
          <w:i w:val="false"/>
          <w:color w:val="000000"/>
          <w:sz w:val="22"/>
        </w:rPr>
        <w:t xml:space="preserve">Nossa abordagem é prática e direta. Acreditamos que a melhor maneira de aprender a fazer pesquisa quantitativa é por meio da prática. </w:t>
      </w:r>
      <w:r>
        <w:rPr/>
        <w:tab/>
      </w:r>
      <w:r>
        <w:rPr>
          <w:rFonts w:eastAsia="LMRoman10" w:ascii="LMRoman10" w:hAnsi="LMRoman10"/>
          <w:b w:val="false"/>
          <w:i w:val="false"/>
          <w:color w:val="000000"/>
          <w:sz w:val="22"/>
        </w:rPr>
        <w:t>Por isso, em vez de nos aprofundarmos em conceitos abstratos de programação, preferimos usar exemplos aplicados, demonstrando como usar o R para resolver problemas concretos de pesquisa. Este livro, em outras palavras, é um guia de uso. Ao longo dele, você aprenderá a usar R para:</w:t>
      </w:r>
    </w:p>
    <w:p>
      <w:pPr>
        <w:pStyle w:val="Normal"/>
        <w:widowControl/>
        <w:spacing w:lineRule="exact" w:line="308" w:before="158"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Realizar tarefas básicas: criar objetos, utilizar funções e instalar pacotes.</w:t>
      </w:r>
    </w:p>
    <w:p>
      <w:pPr>
        <w:pStyle w:val="Normal"/>
        <w:widowControl/>
        <w:spacing w:lineRule="exact" w:line="308" w:before="98"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Importar dados, desde planilhas do Excel até bases de dados complexas e/ou imensas.</w:t>
      </w:r>
    </w:p>
    <w:p>
      <w:pPr>
        <w:pStyle w:val="Normal"/>
        <w:widowControl/>
        <w:spacing w:lineRule="exact" w:line="310" w:before="98"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Realizar as principais operações de manipulação de dados.</w:t>
      </w:r>
    </w:p>
    <w:p>
      <w:pPr>
        <w:pStyle w:val="Normal"/>
        <w:widowControl/>
        <w:spacing w:lineRule="exact" w:line="310" w:before="96"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Criar gráficos informativos e totalmente customizáveis.</w:t>
      </w:r>
    </w:p>
    <w:p>
      <w:pPr>
        <w:pStyle w:val="Normal"/>
        <w:widowControl/>
        <w:tabs>
          <w:tab w:val="clear" w:pos="720"/>
          <w:tab w:val="left" w:pos="774" w:leader="none"/>
        </w:tabs>
        <w:spacing w:lineRule="exact" w:line="272" w:before="134" w:after="0"/>
        <w:ind w:hanging="0" w:left="496"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Realizar análises estatísticas, o que inclui calcular estatísticas descritivas, estimar mode-</w:t>
      </w:r>
      <w:r>
        <w:rPr/>
        <w:tab/>
      </w:r>
      <w:r>
        <w:rPr>
          <w:rFonts w:eastAsia="LMRoman10" w:ascii="LMRoman10" w:hAnsi="LMRoman10"/>
          <w:b w:val="false"/>
          <w:i w:val="false"/>
          <w:color w:val="000000"/>
          <w:sz w:val="22"/>
        </w:rPr>
        <w:t>los de regressão e testar hipóteses.</w:t>
      </w:r>
    </w:p>
    <w:p>
      <w:pPr>
        <w:pStyle w:val="Normal"/>
        <w:widowControl/>
        <w:spacing w:lineRule="exact" w:line="310" w:before="96"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Apresentar resultados de forma replicável em diferentes formatos.</w:t>
      </w:r>
    </w:p>
    <w:p>
      <w:pPr>
        <w:pStyle w:val="Normal"/>
        <w:widowControl/>
        <w:spacing w:lineRule="exact" w:line="270" w:before="196" w:after="0"/>
        <w:ind w:hanging="0" w:left="230" w:right="228"/>
        <w:jc w:val="both"/>
        <w:rPr/>
      </w:pPr>
      <w:r>
        <w:rPr>
          <w:rFonts w:eastAsia="LMRoman10" w:ascii="LMRoman10" w:hAnsi="LMRoman10"/>
          <w:b w:val="false"/>
          <w:i w:val="false"/>
          <w:color w:val="000000"/>
          <w:sz w:val="22"/>
        </w:rPr>
        <w:t>Antes de prosseguir, no entanto, vamos preparar o terreno: o R é um ambiente de programação, o que significa que não abriremos um banco de dados utilizando um menu de tarefas, nem calcularemos estatísticas clicando em um botão. Em vez disso, precisaremos programar, istoé, escrever código de forma ordenada para que o computador o execute sequencialmente. Aprender a programar, especialmente no início, pode ser um pouco difícil, mas acho que não precisamos reforçar o quanto todo o esforço envolvido valerá à pena.</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1236" w:after="0"/>
        <w:ind w:hanging="0" w:left="0" w:right="0"/>
        <w:jc w:val="center"/>
        <w:rPr/>
      </w:pPr>
      <w:r>
        <w:rPr>
          <w:rFonts w:eastAsia="LMRoman10" w:ascii="LMRoman10" w:hAnsi="LMRoman10"/>
          <w:b w:val="false"/>
          <w:i w:val="false"/>
          <w:color w:val="000000"/>
          <w:sz w:val="22"/>
        </w:rPr>
        <w:t>6</w:t>
      </w:r>
    </w:p>
    <w:p>
      <w:pPr>
        <w:pStyle w:val="Normal"/>
        <w:widowControl/>
        <w:spacing w:lineRule="exact" w:line="220" w:before="0" w:after="446"/>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Nossa filosofia</w:t>
      </w:r>
    </w:p>
    <w:p>
      <w:pPr>
        <w:pStyle w:val="Normal"/>
        <w:widowControl/>
        <w:spacing w:lineRule="exact" w:line="270" w:before="332" w:after="0"/>
        <w:ind w:hanging="0" w:left="230" w:right="230"/>
        <w:jc w:val="both"/>
        <w:rPr/>
      </w:pPr>
      <w:r>
        <w:rPr>
          <w:rFonts w:eastAsia="LMRoman10" w:ascii="LMRoman10" w:hAnsi="LMRoman10"/>
          <w:b w:val="false"/>
          <w:i w:val="false"/>
          <w:color w:val="000000"/>
          <w:sz w:val="22"/>
        </w:rPr>
        <w:t>O mote do livro: ensinar a usar R para resolver problemas aplicados de pesquisa social e de análise de dados, e não necessariamente para aprender lógica de programação. No fundo, acreditamos que ir o mais rapidamente possível para a prática é a melhor forma de entender o potencial do R. É por essa razão que não cobrimos de forma aprofundada tópicos considerados essenciais em livros introdutórios de programação, como estruturas de repetição e condicionais e princípios de programação orientada a objetos.</w:t>
      </w:r>
    </w:p>
    <w:p>
      <w:pPr>
        <w:pStyle w:val="Normal"/>
        <w:widowControl/>
        <w:spacing w:lineRule="exact" w:line="272" w:before="134" w:after="0"/>
        <w:ind w:hanging="0" w:left="230" w:right="144"/>
        <w:jc w:val="left"/>
        <w:rPr/>
      </w:pPr>
      <w:r>
        <w:rPr>
          <w:rFonts w:eastAsia="LMRoman10" w:ascii="LMRoman10" w:hAnsi="LMRoman10"/>
          <w:b w:val="false"/>
          <w:i w:val="false"/>
          <w:color w:val="000000"/>
          <w:sz w:val="22"/>
        </w:rPr>
        <w:t>Além da opção geral por um livro prático, procuramos seguir alguns princípios menores na escrita desse livro. São eles:</w:t>
      </w:r>
    </w:p>
    <w:p>
      <w:pPr>
        <w:pStyle w:val="Normal"/>
        <w:widowControl/>
        <w:spacing w:lineRule="exact" w:line="310" w:before="156"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Priorizamos código fácil de ler, mesmo que ele seja um pouco mais extenso;</w:t>
      </w:r>
    </w:p>
    <w:p>
      <w:pPr>
        <w:pStyle w:val="Normal"/>
        <w:widowControl/>
        <w:tabs>
          <w:tab w:val="clear" w:pos="720"/>
          <w:tab w:val="left" w:pos="774" w:leader="none"/>
        </w:tabs>
        <w:spacing w:lineRule="exact" w:line="272" w:before="134" w:after="0"/>
        <w:ind w:hanging="0" w:left="496"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Preferimos usar ferramentas simples e versáteis para resolver problemas, e não necessa-</w:t>
      </w:r>
      <w:r>
        <w:rPr/>
        <w:tab/>
      </w:r>
      <w:r>
        <w:rPr>
          <w:rFonts w:eastAsia="LMRoman10" w:ascii="LMRoman10" w:hAnsi="LMRoman10"/>
          <w:b w:val="false"/>
          <w:i w:val="false"/>
          <w:color w:val="000000"/>
          <w:sz w:val="22"/>
        </w:rPr>
        <w:t>riamente as mais eficientes e especializadas;</w:t>
      </w:r>
    </w:p>
    <w:p>
      <w:pPr>
        <w:pStyle w:val="Normal"/>
        <w:widowControl/>
        <w:spacing w:lineRule="exact" w:line="270" w:before="136" w:after="0"/>
        <w:ind w:hanging="278" w:left="774"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Organizamos tarefas de análise de dados em módulos independentes, como importação de dados e manipulação, de forma que cada parte possa ser reutilizada em outros projetos;</w:t>
      </w:r>
    </w:p>
    <w:p>
      <w:pPr>
        <w:pStyle w:val="Normal"/>
        <w:widowControl/>
        <w:tabs>
          <w:tab w:val="clear" w:pos="720"/>
          <w:tab w:val="left" w:pos="774" w:leader="none"/>
        </w:tabs>
        <w:spacing w:lineRule="exact" w:line="270" w:before="138" w:after="0"/>
        <w:ind w:hanging="0" w:left="496"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Partimos do pressuposto de que, sempre que possível, análises devem ser replicáveis –</w:t>
      </w:r>
      <w:r>
        <w:rPr/>
        <w:tab/>
      </w:r>
      <w:r>
        <w:rPr>
          <w:rFonts w:eastAsia="LMRoman10" w:ascii="LMRoman10" w:hAnsi="LMRoman10"/>
          <w:b w:val="false"/>
          <w:i w:val="false"/>
          <w:color w:val="000000"/>
          <w:sz w:val="22"/>
        </w:rPr>
        <w:t>qualquer pessoa familiarizada com o R deve ser capaz de reproduzir nossos códigos.</w:t>
      </w:r>
    </w:p>
    <w:p>
      <w:pPr>
        <w:pStyle w:val="Normal"/>
        <w:widowControl/>
        <w:spacing w:lineRule="exact" w:line="412" w:before="434" w:after="0"/>
        <w:ind w:hanging="0" w:left="230" w:right="0"/>
        <w:jc w:val="left"/>
        <w:rPr/>
      </w:pPr>
      <w:r>
        <w:rPr>
          <w:rFonts w:eastAsia="LMSans10" w:ascii="LMSans10" w:hAnsi="LMSans10"/>
          <w:b/>
          <w:i w:val="false"/>
          <w:color w:val="000000"/>
          <w:w w:val="98"/>
          <w:sz w:val="29"/>
        </w:rPr>
        <w:t>Para quem este livro é indicado?</w:t>
      </w:r>
    </w:p>
    <w:p>
      <w:pPr>
        <w:pStyle w:val="Normal"/>
        <w:widowControl/>
        <w:spacing w:lineRule="exact" w:line="270" w:before="330" w:after="0"/>
        <w:ind w:hanging="0" w:left="230" w:right="230"/>
        <w:jc w:val="both"/>
        <w:rPr/>
      </w:pPr>
      <w:r>
        <w:rPr>
          <w:rFonts w:eastAsia="LMRoman10" w:ascii="LMRoman10" w:hAnsi="LMRoman10"/>
          <w:b w:val="false"/>
          <w:i w:val="false"/>
          <w:color w:val="000000"/>
          <w:sz w:val="22"/>
        </w:rPr>
        <w:t>Recomendamos este livro sobretudo para cientistas sociais, economistas e pessoas de áreas próximas que estão dando seus primeiros passos no mundo da metodologia quantitativa e da análise de dados. Nossa ideia é que ele seja um atalho para o aprendizado de R e que, a partir dele, a leitura de livros e manuais mais avançados, como os Wickham, Çetinkaya-Rundel, e Grolemund (2023) ou o de Aquino (2014), seja mais fácil e proveitosa.</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Vamos enfatizar: este não é um livro de programação, pelo menos não em sentido estrito. Antes, ele é um guia introdutório para o uso aplicado do R em pesquisa social quantitativa. Respondendo à pergunta do sub-título, este livro é indicado principalmente para quem quer aprender rapidamente a usar o R para resolver problemas reais de pesquisa.</w:t>
      </w:r>
    </w:p>
    <w:p>
      <w:pPr>
        <w:pStyle w:val="Normal"/>
        <w:widowControl/>
        <w:spacing w:lineRule="exact" w:line="410" w:before="434" w:after="0"/>
        <w:ind w:hanging="0" w:left="230" w:right="0"/>
        <w:jc w:val="left"/>
        <w:rPr/>
      </w:pPr>
      <w:r>
        <w:rPr>
          <w:rFonts w:eastAsia="LMSans10" w:ascii="LMSans10" w:hAnsi="LMSans10"/>
          <w:b/>
          <w:i w:val="false"/>
          <w:color w:val="000000"/>
          <w:w w:val="98"/>
          <w:sz w:val="29"/>
        </w:rPr>
        <w:t>Como usar o livro</w:t>
      </w:r>
    </w:p>
    <w:p>
      <w:pPr>
        <w:pStyle w:val="Normal"/>
        <w:widowControl/>
        <w:spacing w:lineRule="exact" w:line="272" w:before="332" w:after="0"/>
        <w:ind w:hanging="0" w:left="230" w:right="228"/>
        <w:jc w:val="both"/>
        <w:rPr/>
      </w:pPr>
      <w:r>
        <w:rPr>
          <w:rFonts w:eastAsia="LMRoman10" w:ascii="LMRoman10" w:hAnsi="LMRoman10"/>
          <w:b w:val="false"/>
          <w:i w:val="false"/>
          <w:color w:val="000000"/>
          <w:sz w:val="22"/>
        </w:rPr>
        <w:t>Pensamos este livro como um complemento para um curso de R de curta duração, com cinco aulas. Dessa forma, cada capítulo corresponde a um dia de trabalho: antes dos encontros, alunas e alunos idealmente lerão um capítulo para cobrir o conteúdo exposto em aula e,</w:t>
      </w:r>
    </w:p>
    <w:p>
      <w:pPr>
        <w:sectPr>
          <w:type w:val="nextPage"/>
          <w:pgSz w:w="12240" w:h="15840"/>
          <w:pgMar w:left="1440" w:right="1440" w:gutter="0" w:header="0" w:top="668" w:footer="0" w:bottom="894"/>
          <w:pgNumType w:fmt="decimal"/>
          <w:formProt w:val="false"/>
          <w:textDirection w:val="lrTb"/>
          <w:docGrid w:type="default" w:linePitch="360" w:charSpace="4096"/>
        </w:sectPr>
        <w:pStyle w:val="Normal"/>
        <w:widowControl/>
        <w:spacing w:lineRule="exact" w:line="308" w:before="1130" w:after="0"/>
        <w:ind w:hanging="0" w:left="0" w:right="0"/>
        <w:jc w:val="center"/>
        <w:rPr/>
      </w:pPr>
      <w:r>
        <w:rPr>
          <w:rFonts w:eastAsia="LMRoman10" w:ascii="LMRoman10" w:hAnsi="LMRoman10"/>
          <w:b w:val="false"/>
          <w:i w:val="false"/>
          <w:color w:val="000000"/>
          <w:sz w:val="22"/>
        </w:rPr>
        <w:t>7</w:t>
      </w:r>
    </w:p>
    <w:p>
      <w:pPr>
        <w:pStyle w:val="Normal"/>
        <w:widowControl/>
        <w:spacing w:lineRule="exact" w:line="220" w:before="0" w:after="486"/>
        <w:ind w:left="0" w:right="0"/>
        <w:rPr/>
      </w:pPr>
      <w:r>
        <w:rPr/>
      </w:r>
    </w:p>
    <w:p>
      <w:pPr>
        <w:pStyle w:val="Normal"/>
        <w:widowControl/>
        <w:spacing w:lineRule="exact" w:line="272" w:before="36" w:after="0"/>
        <w:ind w:hanging="0" w:left="230" w:right="144"/>
        <w:jc w:val="left"/>
        <w:rPr/>
      </w:pPr>
      <w:r>
        <w:rPr>
          <w:rFonts w:eastAsia="LMRoman10" w:ascii="LMRoman10" w:hAnsi="LMRoman10"/>
          <w:b w:val="false"/>
          <w:i w:val="false"/>
          <w:color w:val="000000"/>
          <w:sz w:val="22"/>
        </w:rPr>
        <w:t>no turno oposto, praticam o que foi visto com os exercícios disponíveis ao final do mesmo capítulo.</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Os capítulos do livro podem ser lidos ou consultados de forma independente, mas seguem um percurso planejado: começamos com o básico sobre como instalar e usar o R e o RStudio e concluímos com modelos de regressão linear simples e multivariados. Por conta disso, para estudo individual sugerimos que cada capítulo seja lido seguindo a sequência em que são apresentados.</w:t>
      </w:r>
    </w:p>
    <w:p>
      <w:pPr>
        <w:sectPr>
          <w:type w:val="nextPage"/>
          <w:pgSz w:w="12240" w:h="15840"/>
          <w:pgMar w:left="1440" w:right="1440" w:gutter="0" w:header="0" w:top="708" w:footer="0" w:bottom="894"/>
          <w:pgNumType w:fmt="decimal"/>
          <w:formProt w:val="false"/>
          <w:textDirection w:val="lrTb"/>
          <w:docGrid w:type="default" w:linePitch="360" w:charSpace="4096"/>
        </w:sectPr>
        <w:pStyle w:val="Normal"/>
        <w:widowControl/>
        <w:spacing w:lineRule="exact" w:line="308" w:before="10260" w:after="0"/>
        <w:ind w:hanging="0" w:left="0" w:right="0"/>
        <w:jc w:val="center"/>
        <w:rPr/>
      </w:pPr>
      <w:r>
        <w:rPr>
          <w:rFonts w:eastAsia="LMRoman10" w:ascii="LMRoman10" w:hAnsi="LMRoman10"/>
          <w:b w:val="false"/>
          <w:i w:val="false"/>
          <w:color w:val="000000"/>
          <w:sz w:val="22"/>
        </w:rPr>
        <w:t>8</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1 Básico</w:t>
      </w:r>
    </w:p>
    <w:p>
      <w:pPr>
        <w:pStyle w:val="Normal"/>
        <w:widowControl/>
        <w:spacing w:lineRule="exact" w:line="412" w:before="512" w:after="0"/>
        <w:ind w:hanging="0" w:left="230" w:right="0"/>
        <w:jc w:val="left"/>
        <w:rPr/>
      </w:pPr>
      <w:r>
        <w:rPr>
          <w:rFonts w:eastAsia="LMSans10" w:ascii="LMSans10" w:hAnsi="LMSans10"/>
          <w:b/>
          <w:i w:val="false"/>
          <w:color w:val="000000"/>
          <w:w w:val="98"/>
          <w:sz w:val="29"/>
        </w:rPr>
        <w:t>1.1 Introdução ao R</w:t>
      </w:r>
    </w:p>
    <w:p>
      <w:pPr>
        <w:pStyle w:val="Normal"/>
        <w:widowControl/>
        <w:spacing w:lineRule="exact" w:line="270" w:before="330" w:after="0"/>
        <w:ind w:hanging="0" w:left="230" w:right="230"/>
        <w:jc w:val="both"/>
        <w:rPr/>
      </w:pPr>
      <w:r>
        <w:rPr>
          <w:rFonts w:eastAsia="LMRoman10" w:ascii="LMRoman10" w:hAnsi="LMRoman10"/>
          <w:b w:val="false"/>
          <w:i w:val="false"/>
          <w:color w:val="000000"/>
          <w:sz w:val="22"/>
        </w:rPr>
        <w:t>Este capítulo é o nosso primeiro encontro com o R. Nele, veremos alguns dos principais con-ceitos necessários para poder usá-lo para análise de dados – o que, afinal de contas, é o nosso principal objetivo.</w:t>
      </w:r>
    </w:p>
    <w:p>
      <w:pPr>
        <w:pStyle w:val="Normal"/>
        <w:widowControl/>
        <w:spacing w:lineRule="exact" w:line="272" w:before="136" w:after="0"/>
        <w:ind w:hanging="0" w:left="230" w:right="230"/>
        <w:jc w:val="both"/>
        <w:rPr/>
      </w:pPr>
      <w:r>
        <w:rPr>
          <w:rFonts w:eastAsia="LMRoman10" w:ascii="LMRoman10" w:hAnsi="LMRoman10"/>
          <w:b w:val="false"/>
          <w:i w:val="false"/>
          <w:color w:val="000000"/>
          <w:sz w:val="22"/>
        </w:rPr>
        <w:t>Esta não é uma introdução formal ao R. Antes, este capítulo cobre o fundamental para saltar-mos diretamente para o uso de ferramentas mais avançadas, que nos ajudarão a fazer análise de dados e pesquisa acadêmica.</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Antes de começar, no entanto, precisaremos instalar o R. Na verdade, precisaremos instalar dois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o R e o RStudio. O primeiro é de fato o</w:t>
      </w:r>
      <w:r>
        <w:rPr>
          <w:rFonts w:eastAsia="LMRoman10" w:ascii="LMRoman10" w:hAnsi="LMRoman10"/>
          <w:b w:val="false"/>
          <w:i/>
          <w:color w:val="000000"/>
          <w:sz w:val="22"/>
        </w:rPr>
        <w:t xml:space="preserve"> software</w:t>
      </w:r>
      <w:r>
        <w:rPr>
          <w:rFonts w:eastAsia="LMRoman10" w:ascii="LMRoman10" w:hAnsi="LMRoman10"/>
          <w:b w:val="false"/>
          <w:i w:val="false"/>
          <w:color w:val="000000"/>
          <w:sz w:val="22"/>
        </w:rPr>
        <w:t xml:space="preserve"> por detrás da linguagem de programação, mas ele não possui um interface, como o Excel ou 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de armaze-namento e análise de dados. É por isso que usaremos o R por meio do segundo</w:t>
      </w:r>
      <w:r>
        <w:rPr>
          <w:rFonts w:eastAsia="LMRoman10" w:ascii="LMRoman10" w:hAnsi="LMRoman10"/>
          <w:b w:val="false"/>
          <w:i/>
          <w:color w:val="000000"/>
          <w:sz w:val="22"/>
        </w:rPr>
        <w:t xml:space="preserve"> software</w:t>
      </w:r>
      <w:r>
        <w:rPr>
          <w:rFonts w:eastAsia="LMRoman10" w:ascii="LMRoman10" w:hAnsi="LMRoman10"/>
          <w:b w:val="false"/>
          <w:i w:val="false"/>
          <w:color w:val="000000"/>
          <w:sz w:val="22"/>
        </w:rPr>
        <w:t>, o RStudio, que é um interface com um conjunto de funcionalidades que nos ajudará a trabalhar com o R. Depois disso, o restante do capítulo focará em como escrever código em R, como salvar e manipular informações na memória, como usar funções e como instalar pacotes.</w:t>
      </w:r>
    </w:p>
    <w:p>
      <w:pPr>
        <w:pStyle w:val="Normal"/>
        <w:widowControl/>
        <w:spacing w:lineRule="exact" w:line="412" w:before="434" w:after="0"/>
        <w:ind w:hanging="0" w:left="230" w:right="0"/>
        <w:jc w:val="left"/>
        <w:rPr/>
      </w:pPr>
      <w:r>
        <w:rPr>
          <w:rFonts w:eastAsia="LMSans10" w:ascii="LMSans10" w:hAnsi="LMSans10"/>
          <w:b/>
          <w:i w:val="false"/>
          <w:color w:val="000000"/>
          <w:w w:val="98"/>
          <w:sz w:val="29"/>
        </w:rPr>
        <w:t>1.2 Instalando o R e RStudio</w:t>
      </w:r>
    </w:p>
    <w:p>
      <w:pPr>
        <w:pStyle w:val="Normal"/>
        <w:widowControl/>
        <w:spacing w:lineRule="exact" w:line="272" w:before="328" w:after="50"/>
        <w:ind w:hanging="0" w:left="230" w:right="230"/>
        <w:jc w:val="both"/>
        <w:rPr/>
      </w:pPr>
      <w:r>
        <w:rPr>
          <w:rFonts w:eastAsia="LMRoman10" w:ascii="LMRoman10" w:hAnsi="LMRoman10"/>
          <w:b w:val="false"/>
          <w:i w:val="false"/>
          <w:color w:val="000000"/>
          <w:sz w:val="22"/>
        </w:rPr>
        <w:t>programa de código aberto</w:t>
      </w:r>
      <w:r>
        <w:rPr>
          <w:rFonts w:eastAsia="LMRoman8" w:ascii="LMRoman8" w:hAnsi="LMRoman8"/>
          <w:b w:val="false"/>
          <w:i w:val="false"/>
          <w:color w:val="0000FF"/>
          <w:w w:val="101"/>
          <w:sz w:val="15"/>
        </w:rPr>
        <w:t>1</w:t>
      </w:r>
      <w:r>
        <w:rPr>
          <w:rFonts w:eastAsia="LMRoman10" w:ascii="LMRoman10" w:hAnsi="LMRoman10"/>
          <w:b w:val="false"/>
          <w:i w:val="false"/>
          <w:color w:val="000000"/>
          <w:sz w:val="22"/>
        </w:rPr>
        <w:t>que pode ser baixado gratuitamente em</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o site oficial do projeto que mantém o R. Uma vez no site, basta bu seguir as instruções específicas para o seu sistema operacional.</w:t>
      </w:r>
      <w:r>
        <w:rPr>
          <w:rFonts w:eastAsia="LMRoman8" w:ascii="LMRoman8" w:hAnsi="LMRoman8"/>
          <w:b w:val="false"/>
          <w:i w:val="false"/>
          <w:color w:val="0000FF"/>
          <w:w w:val="101"/>
          <w:sz w:val="15"/>
        </w:rPr>
        <w:t>2</w:t>
      </w:r>
      <w:r>
        <w:rPr>
          <w:rFonts w:eastAsia="LMRoman10" w:ascii="LMRoman10" w:hAnsi="LMRoman10"/>
          <w:b w:val="false"/>
          <w:i w:val="false"/>
          <w:color w:val="000000"/>
          <w:sz w:val="22"/>
        </w:rPr>
        <w:t>A instalação deverácriar um atalho para o R no seu computador que, uma vez acessado, provavelmente mostraráalgo como indica a Figura</w:t>
      </w:r>
      <w:r>
        <w:rPr>
          <w:rFonts w:eastAsia="LMRoman10" w:ascii="LMRoman10" w:hAnsi="LMRoman10"/>
          <w:b w:val="false"/>
          <w:i w:val="false"/>
          <w:color w:val="0000FF"/>
          <w:sz w:val="22"/>
        </w:rPr>
        <w:t xml:space="preserve"> 1.1</w:t>
      </w:r>
      <w:r>
        <w:rPr>
          <w:rFonts w:eastAsia="LMRoman10" w:ascii="LMRoman10" w:hAnsi="LMRoman10"/>
          <w:b w:val="false"/>
          <w:i w:val="false"/>
          <w:color w:val="000000"/>
          <w:sz w:val="22"/>
        </w:rPr>
        <w:t>.</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90" w:hRule="exact"/>
        </w:trPr>
        <w:tc>
          <w:tcPr>
            <w:tcW w:w="9360" w:type="dxa"/>
            <w:tcBorders>
              <w:bottom w:val="single" w:sz="2" w:space="0" w:color="000000"/>
            </w:tcBorders>
          </w:tcPr>
          <w:p>
            <w:pPr>
              <w:pStyle w:val="Normal"/>
              <w:widowControl/>
              <w:tabs>
                <w:tab w:val="clear" w:pos="720"/>
                <w:tab w:val="left" w:pos="2122" w:leader="none"/>
              </w:tabs>
              <w:spacing w:lineRule="exact" w:line="272" w:before="84" w:after="0"/>
              <w:ind w:hanging="0" w:left="4" w:right="0"/>
              <w:jc w:val="left"/>
              <w:rPr/>
            </w:pPr>
            <w:r>
              <w:rPr>
                <w:rFonts w:eastAsia="LMRoman10" w:ascii="LMRoman10" w:hAnsi="LMRoman10"/>
                <w:b w:val="false"/>
                <w:i w:val="false"/>
                <w:color w:val="000000"/>
                <w:sz w:val="22"/>
              </w:rPr>
              <w:t xml:space="preserve">Sem uma interface, o R nada mais é do que um console, uma tela textual onde podemos ler </w:t>
            </w:r>
            <w:r>
              <w:rPr/>
              <w:tab/>
            </w:r>
            <w:r>
              <w:rPr>
                <w:rFonts w:eastAsia="LMRoman10" w:ascii="LMRoman10" w:hAnsi="LMRoman10"/>
                <w:b w:val="false"/>
                <w:i w:val="false"/>
                <w:color w:val="000000"/>
                <w:sz w:val="22"/>
              </w:rPr>
              <w:t>e melhor, podemos agora baixar o RStudio em</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site da empresa que o mantém – apesar de deseio</w:t>
            </w:r>
            <w:r>
              <w:rPr>
                <w:rFonts w:eastAsia="LMRoman10" w:ascii="LMRoman10" w:hAnsi="LMRoman10"/>
                <w:b w:val="false"/>
                <w:i/>
                <w:color w:val="000000"/>
                <w:sz w:val="22"/>
              </w:rPr>
              <w:t xml:space="preserve"> Desktop – Open Source License</w:t>
            </w:r>
            <w:r>
              <w:rPr>
                <w:rFonts w:eastAsia="LMRoman10" w:ascii="LMRoman10" w:hAnsi="LMRoman10"/>
                <w:b w:val="false"/>
                <w:i w:val="false"/>
                <w:color w:val="000000"/>
                <w:sz w:val="22"/>
              </w:rPr>
              <w:t xml:space="preserve"> também é</w:t>
            </w:r>
          </w:p>
        </w:tc>
      </w:tr>
    </w:tbl>
    <w:p>
      <w:pPr>
        <w:pStyle w:val="Normal"/>
        <w:widowControl/>
        <w:spacing w:lineRule="exact" w:line="220" w:before="42" w:after="0"/>
        <w:ind w:hanging="172" w:left="498" w:right="228"/>
        <w:jc w:val="both"/>
        <w:rPr/>
      </w:pPr>
      <w:r>
        <w:rPr>
          <w:rFonts w:eastAsia="LMRoman6" w:ascii="LMRoman6" w:hAnsi="LMRoman6"/>
          <w:b w:val="false"/>
          <w:i w:val="false"/>
          <w:color w:val="000000"/>
          <w:sz w:val="12"/>
        </w:rPr>
        <w:t>1</w:t>
      </w:r>
      <w:r>
        <w:rPr>
          <w:rFonts w:eastAsia="LMRoman9" w:ascii="LMRoman9" w:hAnsi="LMRoman9"/>
          <w:b w:val="false"/>
          <w:i w:val="false"/>
          <w:color w:val="000000"/>
          <w:sz w:val="18"/>
        </w:rPr>
        <w:t>Código aberto é uma expressão usada normalmente para se referir a programas com um tipo de licença que permite que qualquer pessoa os usem, modifiquem e compartilhem. O R um desses programas e, portanto,é gratuito.</w:t>
      </w:r>
    </w:p>
    <w:p>
      <w:pPr>
        <w:pStyle w:val="Normal"/>
        <w:widowControl/>
        <w:tabs>
          <w:tab w:val="clear" w:pos="720"/>
          <w:tab w:val="left" w:pos="498" w:leader="none"/>
        </w:tabs>
        <w:spacing w:lineRule="exact" w:line="220" w:before="38" w:after="0"/>
        <w:ind w:hanging="0" w:left="326" w:right="144"/>
        <w:jc w:val="left"/>
        <w:rPr/>
      </w:pPr>
      <w:r>
        <w:rPr>
          <w:rFonts w:eastAsia="LMRoman6" w:ascii="LMRoman6" w:hAnsi="LMRoman6"/>
          <w:b w:val="false"/>
          <w:i w:val="false"/>
          <w:color w:val="000000"/>
          <w:sz w:val="12"/>
        </w:rPr>
        <w:t>2</w:t>
      </w:r>
      <w:r>
        <w:rPr>
          <w:rFonts w:eastAsia="LMRoman9" w:ascii="LMRoman9" w:hAnsi="LMRoman9"/>
          <w:b w:val="false"/>
          <w:i w:val="false"/>
          <w:color w:val="000000"/>
          <w:sz w:val="18"/>
        </w:rPr>
        <w:t>Para quem usa Linux (Debian), é possível instalar o R diretamente pelo terminal, usando o comando</w:t>
      </w:r>
      <w:r>
        <w:rPr>
          <w:rFonts w:eastAsia="LMMono9" w:ascii="LMMono9" w:hAnsi="LMMono9"/>
          <w:b w:val="false"/>
          <w:i w:val="false"/>
          <w:color w:val="000000"/>
          <w:sz w:val="18"/>
        </w:rPr>
        <w:t xml:space="preserve"> sudo </w:t>
      </w:r>
      <w:r>
        <w:rPr/>
        <w:tab/>
      </w:r>
      <w:r>
        <w:rPr>
          <w:rFonts w:eastAsia="LMMono9" w:ascii="LMMono9" w:hAnsi="LMMono9"/>
          <w:b w:val="false"/>
          <w:i w:val="false"/>
          <w:color w:val="000000"/>
          <w:sz w:val="18"/>
        </w:rPr>
        <w:t>apt-get install r-base</w:t>
      </w:r>
      <w:r>
        <w:rPr>
          <w:rFonts w:eastAsia="LMRoman9" w:ascii="LMRoman9" w:hAnsi="LMRoman9"/>
          <w:b w:val="false"/>
          <w:i w:val="false"/>
          <w:color w:val="000000"/>
          <w:sz w:val="18"/>
        </w:rPr>
        <w:t>, por exemplo.</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646" w:after="0"/>
        <w:ind w:hanging="0" w:left="0" w:right="0"/>
        <w:jc w:val="center"/>
        <w:rPr/>
      </w:pPr>
      <w:r>
        <w:rPr>
          <w:rFonts w:eastAsia="LMRoman10" w:ascii="LMRoman10" w:hAnsi="LMRoman10"/>
          <w:b w:val="false"/>
          <w:i w:val="false"/>
          <w:color w:val="000000"/>
          <w:sz w:val="22"/>
        </w:rPr>
        <w:t>9</w:t>
      </w:r>
    </w:p>
    <w:p>
      <w:pPr>
        <w:pStyle w:val="Normal"/>
        <w:widowControl/>
        <w:spacing w:lineRule="exact" w:line="220" w:before="0" w:after="2542"/>
        <w:ind w:left="0" w:right="0"/>
        <w:rPr/>
      </w:pPr>
      <w:r>
        <w:rPr/>
      </w:r>
    </w:p>
    <w:p>
      <w:pPr>
        <w:pStyle w:val="Normal"/>
        <w:widowControl/>
        <w:spacing w:lineRule="auto" w:line="240" w:before="0" w:after="0"/>
        <w:ind w:hanging="0" w:left="0" w:right="0"/>
        <w:jc w:val="center"/>
        <w:rPr/>
      </w:pPr>
      <w:r>
        <w:rPr/>
        <w:drawing>
          <wp:inline distT="0" distB="0" distL="0" distR="0">
            <wp:extent cx="4805680" cy="35598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05680" cy="3559810"/>
                    </a:xfrm>
                    <a:prstGeom prst="rect">
                      <a:avLst/>
                    </a:prstGeom>
                  </pic:spPr>
                </pic:pic>
              </a:graphicData>
            </a:graphic>
          </wp:inline>
        </w:drawing>
      </w:r>
    </w:p>
    <w:p>
      <w:pPr>
        <w:pStyle w:val="Normal"/>
        <w:widowControl/>
        <w:spacing w:lineRule="exact" w:line="308" w:before="144" w:after="0"/>
        <w:ind w:hanging="0" w:left="0" w:right="0"/>
        <w:jc w:val="center"/>
        <w:rPr/>
      </w:pPr>
      <w:r>
        <w:rPr>
          <w:rFonts w:eastAsia="LMRoman10" w:ascii="LMRoman10" w:hAnsi="LMRoman10"/>
          <w:b w:val="false"/>
          <w:i w:val="false"/>
          <w:color w:val="000000"/>
          <w:sz w:val="22"/>
        </w:rPr>
        <w:t>Figura 1.1: Console do R</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3484" w:after="0"/>
        <w:ind w:hanging="0" w:left="0" w:right="0"/>
        <w:jc w:val="center"/>
        <w:rPr/>
      </w:pPr>
      <w:r>
        <w:rPr>
          <w:rFonts w:eastAsia="LMRoman10" w:ascii="LMRoman10" w:hAnsi="LMRoman10"/>
          <w:b w:val="false"/>
          <w:i w:val="false"/>
          <w:color w:val="000000"/>
          <w:sz w:val="22"/>
        </w:rPr>
        <w:t>10</w:t>
      </w:r>
    </w:p>
    <w:p>
      <w:pPr>
        <w:pStyle w:val="Normal"/>
        <w:widowControl/>
        <w:spacing w:lineRule="exact" w:line="220" w:before="0" w:after="486"/>
        <w:ind w:left="0" w:right="0"/>
        <w:rPr/>
      </w:pPr>
      <w:r>
        <w:rPr/>
      </w:r>
    </w:p>
    <w:p>
      <w:pPr>
        <w:pStyle w:val="Normal"/>
        <w:widowControl/>
        <w:spacing w:lineRule="exact" w:line="272" w:before="36" w:after="0"/>
        <w:ind w:hanging="0" w:left="230" w:right="230"/>
        <w:jc w:val="both"/>
        <w:rPr/>
      </w:pPr>
      <w:r>
        <w:rPr>
          <w:rFonts w:eastAsia="LMRoman10" w:ascii="LMRoman10" w:hAnsi="LMRoman10"/>
          <w:b w:val="false"/>
          <w:i w:val="false"/>
          <w:color w:val="000000"/>
          <w:sz w:val="22"/>
        </w:rPr>
        <w:t>gratuito. Novamente, basta buscar a opção mais adequada para o seu sistema operacional e seguir as intruções de instalação. Abrindo o atalho do RStudio, a visão deverá ser bem melhor.</w:t>
      </w:r>
    </w:p>
    <w:p>
      <w:pPr>
        <w:pStyle w:val="Normal"/>
        <w:widowControl/>
        <w:spacing w:lineRule="auto" w:line="240" w:before="178" w:after="0"/>
        <w:ind w:hanging="0" w:left="0" w:right="0"/>
        <w:jc w:val="center"/>
        <w:rPr/>
      </w:pPr>
      <w:r>
        <w:rPr/>
        <w:drawing>
          <wp:inline distT="0" distB="0" distL="0" distR="0">
            <wp:extent cx="4805680" cy="42964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05680" cy="4296410"/>
                    </a:xfrm>
                    <a:prstGeom prst="rect">
                      <a:avLst/>
                    </a:prstGeom>
                  </pic:spPr>
                </pic:pic>
              </a:graphicData>
            </a:graphic>
          </wp:inline>
        </w:drawing>
      </w:r>
    </w:p>
    <w:p>
      <w:pPr>
        <w:pStyle w:val="Normal"/>
        <w:widowControl/>
        <w:spacing w:lineRule="exact" w:line="308" w:before="144" w:after="0"/>
        <w:ind w:hanging="0" w:left="0" w:right="0"/>
        <w:jc w:val="center"/>
        <w:rPr/>
      </w:pPr>
      <w:r>
        <w:rPr>
          <w:rFonts w:eastAsia="LMRoman10" w:ascii="LMRoman10" w:hAnsi="LMRoman10"/>
          <w:b w:val="false"/>
          <w:i w:val="false"/>
          <w:color w:val="000000"/>
          <w:sz w:val="22"/>
        </w:rPr>
        <w:t>Figura 1.2: RStudio</w:t>
      </w:r>
    </w:p>
    <w:p>
      <w:pPr>
        <w:pStyle w:val="Normal"/>
        <w:widowControl/>
        <w:spacing w:lineRule="exact" w:line="344" w:before="568" w:after="0"/>
        <w:ind w:hanging="0" w:left="230" w:right="0"/>
        <w:jc w:val="left"/>
        <w:rPr/>
      </w:pPr>
      <w:r>
        <w:rPr>
          <w:rFonts w:eastAsia="LMSans10" w:ascii="LMSans10" w:hAnsi="LMSans10"/>
          <w:b/>
          <w:i w:val="false"/>
          <w:color w:val="000000"/>
          <w:sz w:val="24"/>
        </w:rPr>
        <w:t>1.2.1 O RStudio</w:t>
      </w:r>
    </w:p>
    <w:p>
      <w:pPr>
        <w:pStyle w:val="Normal"/>
        <w:widowControl/>
        <w:spacing w:lineRule="exact" w:line="272" w:before="266" w:after="0"/>
        <w:ind w:hanging="0" w:left="230" w:right="144"/>
        <w:jc w:val="left"/>
        <w:rPr/>
      </w:pPr>
      <w:r>
        <w:rPr>
          <w:rFonts w:eastAsia="LMRoman10" w:ascii="LMRoman10" w:hAnsi="LMRoman10"/>
          <w:b w:val="false"/>
          <w:i w:val="false"/>
          <w:color w:val="000000"/>
          <w:sz w:val="22"/>
        </w:rPr>
        <w:t>No RStudio, temos 4 sub-janelas por padrão, isto é, a janela do</w:t>
      </w:r>
      <w:r>
        <w:rPr>
          <w:rFonts w:eastAsia="LMRoman10" w:ascii="LMRoman10" w:hAnsi="LMRoman10"/>
          <w:b w:val="false"/>
          <w:i/>
          <w:color w:val="000000"/>
          <w:sz w:val="22"/>
        </w:rPr>
        <w:t xml:space="preserve"> software</w:t>
      </w:r>
      <w:r>
        <w:rPr>
          <w:rFonts w:eastAsia="LMRoman10" w:ascii="LMRoman10" w:hAnsi="LMRoman10"/>
          <w:b w:val="false"/>
          <w:i w:val="false"/>
          <w:color w:val="000000"/>
          <w:sz w:val="22"/>
        </w:rPr>
        <w:t xml:space="preserve"> é dividida em quatroáreas diferentes, como ilustra a Figura. Um resumo da utilidade de cada uma:</w:t>
      </w:r>
    </w:p>
    <w:p>
      <w:pPr>
        <w:pStyle w:val="Normal"/>
        <w:widowControl/>
        <w:tabs>
          <w:tab w:val="clear" w:pos="720"/>
          <w:tab w:val="left" w:pos="774" w:leader="none"/>
        </w:tabs>
        <w:spacing w:lineRule="exact" w:line="272" w:before="194" w:after="0"/>
        <w:ind w:hanging="0" w:left="496" w:right="144"/>
        <w:jc w:val="left"/>
        <w:rPr/>
      </w:pPr>
      <w:r>
        <w:rPr>
          <w:rFonts w:eastAsia="LMRoman10" w:ascii="LMRoman10" w:hAnsi="LMRoman10"/>
          <w:b w:val="false"/>
          <w:i w:val="false"/>
          <w:color w:val="000000"/>
          <w:sz w:val="22"/>
        </w:rPr>
        <w:t>1. Janela de</w:t>
      </w:r>
      <w:r>
        <w:rPr>
          <w:rFonts w:eastAsia="LMRoman10" w:ascii="LMRoman10" w:hAnsi="LMRoman10"/>
          <w:b w:val="false"/>
          <w:i/>
          <w:color w:val="000000"/>
          <w:sz w:val="22"/>
        </w:rPr>
        <w:t xml:space="preserve"> script</w:t>
      </w:r>
      <w:r>
        <w:rPr>
          <w:rFonts w:eastAsia="LMRoman10" w:ascii="LMRoman10" w:hAnsi="LMRoman10"/>
          <w:b w:val="false"/>
          <w:i w:val="false"/>
          <w:color w:val="000000"/>
          <w:sz w:val="22"/>
        </w:rPr>
        <w:t xml:space="preserve"> na qual escrevemos e documentamos nossos códigos; </w:t>
      </w:r>
      <w:r>
        <w:rPr/>
        <w:br/>
      </w:r>
      <w:r>
        <w:rPr>
          <w:rFonts w:eastAsia="LMRoman10" w:ascii="LMRoman10" w:hAnsi="LMRoman10"/>
          <w:b w:val="false"/>
          <w:i w:val="false"/>
          <w:color w:val="000000"/>
          <w:sz w:val="22"/>
        </w:rPr>
        <w:t xml:space="preserve">2. Console do R, onde podemos executar código e, também, ter retorno de mensagens de </w:t>
      </w:r>
      <w:r>
        <w:rPr/>
        <w:tab/>
      </w:r>
      <w:r>
        <w:rPr>
          <w:rFonts w:eastAsia="LMRoman10" w:ascii="LMRoman10" w:hAnsi="LMRoman10"/>
          <w:b w:val="false"/>
          <w:i w:val="false"/>
          <w:color w:val="000000"/>
          <w:sz w:val="22"/>
        </w:rPr>
        <w:t xml:space="preserve">erro e avisos; </w:t>
      </w:r>
      <w:r>
        <w:rPr/>
        <w:br/>
      </w:r>
      <w:r>
        <w:rPr>
          <w:rFonts w:eastAsia="LMRoman10" w:ascii="LMRoman10" w:hAnsi="LMRoman10"/>
          <w:b w:val="false"/>
          <w:i w:val="false"/>
          <w:color w:val="000000"/>
          <w:sz w:val="22"/>
        </w:rPr>
        <w:t>3. Nesta sub-janela tempo duas abas principais:</w:t>
      </w:r>
    </w:p>
    <w:p>
      <w:pPr>
        <w:sectPr>
          <w:type w:val="nextPage"/>
          <w:pgSz w:w="12240" w:h="15840"/>
          <w:pgMar w:left="1440" w:right="1440" w:gutter="0" w:header="0" w:top="708" w:footer="0" w:bottom="894"/>
          <w:pgNumType w:fmt="decimal"/>
          <w:formProt w:val="false"/>
          <w:textDirection w:val="lrTb"/>
          <w:docGrid w:type="default" w:linePitch="360" w:charSpace="4096"/>
        </w:sectPr>
        <w:pStyle w:val="Normal"/>
        <w:widowControl/>
        <w:spacing w:lineRule="exact" w:line="308" w:before="1082" w:after="0"/>
        <w:ind w:hanging="0" w:left="0" w:right="0"/>
        <w:jc w:val="center"/>
        <w:rPr/>
      </w:pPr>
      <w:r>
        <w:rPr>
          <w:rFonts w:eastAsia="LMRoman10" w:ascii="LMRoman10" w:hAnsi="LMRoman10"/>
          <w:b w:val="false"/>
          <w:i w:val="false"/>
          <w:color w:val="000000"/>
          <w:sz w:val="22"/>
        </w:rPr>
        <w:t>11</w:t>
      </w:r>
    </w:p>
    <w:p>
      <w:pPr>
        <w:pStyle w:val="Normal"/>
        <w:widowControl/>
        <w:spacing w:lineRule="exact" w:line="220" w:before="0" w:after="486"/>
        <w:ind w:left="0" w:right="0"/>
        <w:rPr/>
      </w:pPr>
      <w:r>
        <w:rPr/>
      </w:r>
    </w:p>
    <w:p>
      <w:pPr>
        <w:pStyle w:val="Normal"/>
        <w:widowControl/>
        <w:tabs>
          <w:tab w:val="clear" w:pos="720"/>
          <w:tab w:val="left" w:pos="1024" w:leader="none"/>
          <w:tab w:val="left" w:pos="1254" w:leader="none"/>
        </w:tabs>
        <w:spacing w:lineRule="exact" w:line="272" w:before="36" w:after="0"/>
        <w:ind w:hanging="0" w:left="964" w:right="144"/>
        <w:jc w:val="left"/>
        <w:rPr/>
      </w:pPr>
      <w:r>
        <w:rPr>
          <w:rFonts w:eastAsia="LMRoman10" w:ascii="LMRoman10" w:hAnsi="LMRoman10"/>
          <w:b w:val="false"/>
          <w:i w:val="false"/>
          <w:color w:val="000000"/>
          <w:sz w:val="22"/>
        </w:rPr>
        <w:t>i.</w:t>
      </w:r>
      <w:r>
        <w:rPr>
          <w:rFonts w:eastAsia="LMRoman10" w:ascii="LMRoman10" w:hAnsi="LMRoman10"/>
          <w:b w:val="false"/>
          <w:i/>
          <w:color w:val="000000"/>
          <w:sz w:val="22"/>
        </w:rPr>
        <w:t xml:space="preserve"> Environment</w:t>
      </w:r>
      <w:r>
        <w:rPr>
          <w:rFonts w:eastAsia="LMRoman10" w:ascii="LMRoman10" w:hAnsi="LMRoman10"/>
          <w:b w:val="false"/>
          <w:i w:val="false"/>
          <w:color w:val="000000"/>
          <w:sz w:val="22"/>
        </w:rPr>
        <w:t xml:space="preserve">, na qual visualizamos quais objetos estão na memória do R (e.g., </w:t>
      </w:r>
      <w:r>
        <w:rPr/>
        <w:tab/>
      </w:r>
      <w:r>
        <w:rPr>
          <w:rFonts w:eastAsia="LMRoman10" w:ascii="LMRoman10" w:hAnsi="LMRoman10"/>
          <w:b w:val="false"/>
          <w:i w:val="false"/>
          <w:color w:val="000000"/>
          <w:sz w:val="22"/>
        </w:rPr>
        <w:t xml:space="preserve">vetores, banco de dados, listas); </w:t>
      </w:r>
      <w:r>
        <w:rPr/>
        <w:br/>
      </w:r>
      <w:r>
        <w:rPr>
          <w:rFonts w:eastAsia="LMRoman10" w:ascii="LMRoman10" w:hAnsi="LMRoman10"/>
          <w:b w:val="false"/>
          <w:i w:val="false"/>
          <w:color w:val="000000"/>
          <w:sz w:val="22"/>
        </w:rPr>
        <w:t>ii.</w:t>
      </w:r>
      <w:r>
        <w:rPr>
          <w:rFonts w:eastAsia="LMRoman10" w:ascii="LMRoman10" w:hAnsi="LMRoman10"/>
          <w:b w:val="false"/>
          <w:i/>
          <w:color w:val="000000"/>
          <w:sz w:val="22"/>
        </w:rPr>
        <w:t xml:space="preserve"> History</w:t>
      </w:r>
      <w:r>
        <w:rPr>
          <w:rFonts w:eastAsia="LMRoman10" w:ascii="LMRoman10" w:hAnsi="LMRoman10"/>
          <w:b w:val="false"/>
          <w:i w:val="false"/>
          <w:color w:val="000000"/>
          <w:sz w:val="22"/>
        </w:rPr>
        <w:t>, na qual podemos ver o histórico dos códigos que já executamos;</w:t>
      </w:r>
    </w:p>
    <w:p>
      <w:pPr>
        <w:pStyle w:val="Normal"/>
        <w:widowControl/>
        <w:spacing w:lineRule="exact" w:line="308" w:before="112" w:after="0"/>
        <w:ind w:hanging="0" w:left="496" w:right="0"/>
        <w:jc w:val="left"/>
        <w:rPr/>
      </w:pPr>
      <w:r>
        <w:rPr>
          <w:rFonts w:eastAsia="LMRoman10" w:ascii="LMRoman10" w:hAnsi="LMRoman10"/>
          <w:b w:val="false"/>
          <w:i w:val="false"/>
          <w:color w:val="000000"/>
          <w:sz w:val="22"/>
        </w:rPr>
        <w:t>4. Aqui temos cinco abas principais:</w:t>
      </w:r>
    </w:p>
    <w:p>
      <w:pPr>
        <w:pStyle w:val="Normal"/>
        <w:widowControl/>
        <w:tabs>
          <w:tab w:val="clear" w:pos="720"/>
          <w:tab w:val="left" w:pos="964" w:leader="none"/>
          <w:tab w:val="left" w:pos="1024" w:leader="none"/>
          <w:tab w:val="left" w:pos="1254" w:leader="none"/>
        </w:tabs>
        <w:spacing w:lineRule="exact" w:line="270" w:before="152" w:after="0"/>
        <w:ind w:hanging="0" w:left="902" w:right="144"/>
        <w:jc w:val="left"/>
        <w:rPr/>
      </w:pPr>
      <w:r>
        <w:rPr/>
        <w:tab/>
        <w:tab/>
      </w:r>
      <w:r>
        <w:rPr>
          <w:rFonts w:eastAsia="LMRoman10" w:ascii="LMRoman10" w:hAnsi="LMRoman10"/>
          <w:b w:val="false"/>
          <w:i w:val="false"/>
          <w:color w:val="000000"/>
          <w:sz w:val="22"/>
        </w:rPr>
        <w:t>i.</w:t>
      </w:r>
      <w:r>
        <w:rPr>
          <w:rFonts w:eastAsia="LMRoman10" w:ascii="LMRoman10" w:hAnsi="LMRoman10"/>
          <w:b w:val="false"/>
          <w:i/>
          <w:color w:val="000000"/>
          <w:sz w:val="22"/>
        </w:rPr>
        <w:t xml:space="preserve"> Files</w:t>
      </w:r>
      <w:r>
        <w:rPr>
          <w:rFonts w:eastAsia="LMRoman10" w:ascii="LMRoman10" w:hAnsi="LMRoman10"/>
          <w:b w:val="false"/>
          <w:i w:val="false"/>
          <w:color w:val="000000"/>
          <w:sz w:val="22"/>
        </w:rPr>
        <w:t xml:space="preserve">, onde é possível visualizar a lista de arquivo da pasta (área de trabalho, no </w:t>
      </w:r>
      <w:r>
        <w:rPr/>
        <w:tab/>
        <w:tab/>
      </w:r>
      <w:r>
        <w:rPr>
          <w:rFonts w:eastAsia="LMRoman10" w:ascii="LMRoman10" w:hAnsi="LMRoman10"/>
          <w:b w:val="false"/>
          <w:i w:val="false"/>
          <w:color w:val="000000"/>
          <w:sz w:val="22"/>
        </w:rPr>
        <w:t xml:space="preserve">jargão do R) em que você está trabalhando no seu computador; </w:t>
      </w:r>
      <w:r>
        <w:rPr/>
        <w:br/>
      </w:r>
      <w:r>
        <w:rPr>
          <w:rFonts w:eastAsia="LMRoman10" w:ascii="LMRoman10" w:hAnsi="LMRoman10"/>
          <w:b w:val="false"/>
          <w:i w:val="false"/>
          <w:color w:val="000000"/>
          <w:sz w:val="22"/>
        </w:rPr>
        <w:t>ii.</w:t>
      </w:r>
      <w:r>
        <w:rPr>
          <w:rFonts w:eastAsia="LMRoman10" w:ascii="LMRoman10" w:hAnsi="LMRoman10"/>
          <w:b w:val="false"/>
          <w:i/>
          <w:color w:val="000000"/>
          <w:sz w:val="22"/>
        </w:rPr>
        <w:t xml:space="preserve"> Plots</w:t>
      </w:r>
      <w:r>
        <w:rPr>
          <w:rFonts w:eastAsia="LMRoman10" w:ascii="LMRoman10" w:hAnsi="LMRoman10"/>
          <w:b w:val="false"/>
          <w:i w:val="false"/>
          <w:color w:val="000000"/>
          <w:sz w:val="22"/>
        </w:rPr>
        <w:t xml:space="preserve">, na qual podemos visualizar gráficos criado no R; </w:t>
      </w:r>
      <w:r>
        <w:rPr/>
        <w:br/>
      </w:r>
      <w:r>
        <w:rPr>
          <w:rFonts w:eastAsia="LMRoman10" w:ascii="LMRoman10" w:hAnsi="LMRoman10"/>
          <w:b w:val="false"/>
          <w:i w:val="false"/>
          <w:color w:val="000000"/>
          <w:sz w:val="22"/>
        </w:rPr>
        <w:t>iii.</w:t>
      </w:r>
      <w:r>
        <w:rPr>
          <w:rFonts w:eastAsia="LMRoman10" w:ascii="LMRoman10" w:hAnsi="LMRoman10"/>
          <w:b w:val="false"/>
          <w:i/>
          <w:color w:val="000000"/>
          <w:sz w:val="22"/>
        </w:rPr>
        <w:t xml:space="preserve"> Packages</w:t>
      </w:r>
      <w:r>
        <w:rPr>
          <w:rFonts w:eastAsia="LMRoman10" w:ascii="LMRoman10" w:hAnsi="LMRoman10"/>
          <w:b w:val="false"/>
          <w:i w:val="false"/>
          <w:color w:val="000000"/>
          <w:sz w:val="22"/>
        </w:rPr>
        <w:t>, que exibi pacotes de funções instalados no R; e, (d)</w:t>
      </w:r>
      <w:r>
        <w:rPr>
          <w:rFonts w:eastAsia="LMRoman10" w:ascii="LMRoman10" w:hAnsi="LMRoman10"/>
          <w:b w:val="false"/>
          <w:i/>
          <w:color w:val="000000"/>
          <w:sz w:val="22"/>
        </w:rPr>
        <w:t xml:space="preserve"> Help</w:t>
      </w:r>
      <w:r>
        <w:rPr>
          <w:rFonts w:eastAsia="LMRoman10" w:ascii="LMRoman10" w:hAnsi="LMRoman10"/>
          <w:b w:val="false"/>
          <w:i w:val="false"/>
          <w:color w:val="000000"/>
          <w:sz w:val="22"/>
        </w:rPr>
        <w:t>; onde será</w:t>
      </w:r>
      <w:r>
        <w:rPr/>
        <w:tab/>
        <w:tab/>
      </w:r>
      <w:r>
        <w:rPr>
          <w:rFonts w:eastAsia="LMRoman10" w:ascii="LMRoman10" w:hAnsi="LMRoman10"/>
          <w:b w:val="false"/>
          <w:i w:val="false"/>
          <w:color w:val="000000"/>
          <w:sz w:val="22"/>
        </w:rPr>
        <w:t xml:space="preserve">visualizadas as ajudas solicitadas dentro do próprio programa; </w:t>
      </w:r>
      <w:r>
        <w:rPr/>
        <w:br/>
      </w:r>
      <w:r>
        <w:rPr>
          <w:rFonts w:eastAsia="LMRoman10" w:ascii="LMRoman10" w:hAnsi="LMRoman10"/>
          <w:b w:val="false"/>
          <w:i w:val="false"/>
          <w:color w:val="000000"/>
          <w:sz w:val="22"/>
        </w:rPr>
        <w:t>iv.</w:t>
      </w:r>
      <w:r>
        <w:rPr>
          <w:rFonts w:eastAsia="LMRoman10" w:ascii="LMRoman10" w:hAnsi="LMRoman10"/>
          <w:b w:val="false"/>
          <w:i/>
          <w:color w:val="000000"/>
          <w:sz w:val="22"/>
        </w:rPr>
        <w:t xml:space="preserve"> View</w:t>
      </w:r>
      <w:r>
        <w:rPr>
          <w:rFonts w:eastAsia="LMRoman10" w:ascii="LMRoman10" w:hAnsi="LMRoman10"/>
          <w:b w:val="false"/>
          <w:i w:val="false"/>
          <w:color w:val="000000"/>
          <w:sz w:val="22"/>
        </w:rPr>
        <w:t>, usada para visualizar o resultado da execução de certas funções.</w:t>
      </w:r>
    </w:p>
    <w:p>
      <w:pPr>
        <w:pStyle w:val="Normal"/>
        <w:widowControl/>
        <w:spacing w:lineRule="exact" w:line="270" w:before="196" w:after="0"/>
        <w:ind w:hanging="0" w:left="230" w:right="230"/>
        <w:jc w:val="both"/>
        <w:rPr/>
      </w:pPr>
      <w:r>
        <w:rPr>
          <w:rFonts w:eastAsia="LMRoman10" w:ascii="LMRoman10" w:hAnsi="LMRoman10"/>
          <w:b w:val="false"/>
          <w:i w:val="false"/>
          <w:color w:val="000000"/>
          <w:sz w:val="22"/>
        </w:rPr>
        <w:t>De início, o mais importante é pensar no RStudio como uma espécie de pacote Office, mas para o R: é nele que escreveremos nossos códigos, executaremos e visualizaremos os seus resultados.</w:t>
      </w:r>
    </w:p>
    <w:p>
      <w:pPr>
        <w:pStyle w:val="Normal"/>
        <w:widowControl/>
        <w:spacing w:lineRule="exact" w:line="342" w:before="386" w:after="0"/>
        <w:ind w:hanging="0" w:left="230" w:right="0"/>
        <w:jc w:val="left"/>
        <w:rPr/>
      </w:pPr>
      <w:r>
        <w:rPr>
          <w:rFonts w:eastAsia="LMSans10" w:ascii="LMSans10" w:hAnsi="LMSans10"/>
          <w:b/>
          <w:i w:val="false"/>
          <w:color w:val="000000"/>
          <w:sz w:val="24"/>
        </w:rPr>
        <w:t>1.2.2 Usando o R e o RStudio pelo navegador</w:t>
      </w:r>
    </w:p>
    <w:p>
      <w:pPr>
        <w:pStyle w:val="Normal"/>
        <w:widowControl/>
        <w:spacing w:lineRule="exact" w:line="270" w:before="270" w:after="0"/>
        <w:ind w:hanging="0" w:left="230" w:right="230"/>
        <w:jc w:val="both"/>
        <w:rPr/>
      </w:pPr>
      <w:r>
        <w:rPr>
          <w:rFonts w:eastAsia="LMRoman10" w:ascii="LMRoman10" w:hAnsi="LMRoman10"/>
          <w:b w:val="false"/>
          <w:i w:val="false"/>
          <w:color w:val="000000"/>
          <w:sz w:val="22"/>
        </w:rPr>
        <w:t>Para quem tem problemas ao instalar opode instalá-lo por qualquer razão, háuma alternativa simples pela nuvem: 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uma plataforma mantida pela mesma empresa do RStudio que permite o seu ente pelo navegador, sem a necessidade de instalação. Para usá-lo, basta criar uma conta no site, selecionar o plano gratuito (</w:t>
      </w:r>
      <w:r>
        <w:rPr>
          <w:rFonts w:eastAsia="LMRoman10" w:ascii="LMRoman10" w:hAnsi="LMRoman10"/>
          <w:b w:val="false"/>
          <w:i/>
          <w:color w:val="000000"/>
          <w:sz w:val="22"/>
        </w:rPr>
        <w:t>Free forever</w:t>
      </w:r>
      <w:r>
        <w:rPr>
          <w:rFonts w:eastAsia="LMRoman10" w:ascii="LMRoman10" w:hAnsi="LMRoman10"/>
          <w:b w:val="false"/>
          <w:i w:val="false"/>
          <w:color w:val="000000"/>
          <w:sz w:val="22"/>
        </w:rPr>
        <w:t>) e começar a usar o R de lá. A tela do seu navegador deverá mostrar algo como na Figura</w:t>
      </w:r>
      <w:r>
        <w:rPr>
          <w:rFonts w:eastAsia="LMRoman10" w:ascii="LMRoman10" w:hAnsi="LMRoman10"/>
          <w:b w:val="false"/>
          <w:i w:val="false"/>
          <w:color w:val="0000FF"/>
          <w:sz w:val="22"/>
        </w:rPr>
        <w:t xml:space="preserve"> 1.3</w:t>
      </w:r>
      <w:r>
        <w:rPr>
          <w:rFonts w:eastAsia="LMRoman10" w:ascii="LMRoman10" w:hAnsi="LMRoman10"/>
          <w:b w:val="false"/>
          <w:i w:val="false"/>
          <w:color w:val="000000"/>
          <w:sz w:val="22"/>
        </w:rPr>
        <w:t>.</w:t>
      </w:r>
    </w:p>
    <w:p>
      <w:pPr>
        <w:pStyle w:val="Normal"/>
        <w:widowControl/>
        <w:spacing w:lineRule="auto" w:line="240" w:before="222" w:after="0"/>
        <w:ind w:hanging="0" w:left="0" w:right="0"/>
        <w:jc w:val="center"/>
        <w:rPr/>
      </w:pPr>
      <w:r>
        <w:rPr/>
        <w:drawing>
          <wp:inline distT="0" distB="0" distL="0" distR="0">
            <wp:extent cx="5369560" cy="25933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369560" cy="2593340"/>
                    </a:xfrm>
                    <a:prstGeom prst="rect">
                      <a:avLst/>
                    </a:prstGeom>
                  </pic:spPr>
                </pic:pic>
              </a:graphicData>
            </a:graphic>
          </wp:inline>
        </w:drawing>
      </w:r>
    </w:p>
    <w:p>
      <w:pPr>
        <w:pStyle w:val="Normal"/>
        <w:widowControl/>
        <w:spacing w:lineRule="exact" w:line="308" w:before="144" w:after="0"/>
        <w:ind w:hanging="0" w:left="0" w:right="0"/>
        <w:jc w:val="center"/>
        <w:rPr/>
      </w:pPr>
      <w:r>
        <w:rPr>
          <w:rFonts w:eastAsia="LMRoman10" w:ascii="LMRoman10" w:hAnsi="LMRoman10"/>
          <w:b w:val="false"/>
          <w:i w:val="false"/>
          <w:color w:val="000000"/>
          <w:sz w:val="22"/>
        </w:rPr>
        <w:t>Figura 1.3: Usando o RStudio do navegador</w:t>
      </w:r>
    </w:p>
    <w:p>
      <w:pPr>
        <w:sectPr>
          <w:type w:val="nextPage"/>
          <w:pgSz w:w="12240" w:h="15840"/>
          <w:pgMar w:left="1440" w:right="1440" w:gutter="0" w:header="0" w:top="708" w:footer="0" w:bottom="894"/>
          <w:pgNumType w:fmt="decimal"/>
          <w:formProt w:val="false"/>
          <w:textDirection w:val="lrTb"/>
          <w:docGrid w:type="default" w:linePitch="360" w:charSpace="4096"/>
        </w:sectPr>
        <w:pStyle w:val="Normal"/>
        <w:widowControl/>
        <w:spacing w:lineRule="exact" w:line="308" w:before="896" w:after="0"/>
        <w:ind w:hanging="0" w:left="0" w:right="0"/>
        <w:jc w:val="center"/>
        <w:rPr/>
      </w:pPr>
      <w:r>
        <w:rPr>
          <w:rFonts w:eastAsia="LMRoman10" w:ascii="LMRoman10" w:hAnsi="LMRoman10"/>
          <w:b w:val="false"/>
          <w:i w:val="false"/>
          <w:color w:val="000000"/>
          <w:sz w:val="22"/>
        </w:rPr>
        <w:t>12</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1.3 Sintaxe básica do R</w:t>
      </w:r>
    </w:p>
    <w:p>
      <w:pPr>
        <w:pStyle w:val="Normal"/>
        <w:widowControl/>
        <w:spacing w:lineRule="exact" w:line="270" w:before="332" w:after="0"/>
        <w:ind w:hanging="0" w:left="230" w:right="230"/>
        <w:jc w:val="both"/>
        <w:rPr/>
      </w:pPr>
      <w:r>
        <w:rPr>
          <w:rFonts w:eastAsia="LMRoman10" w:ascii="LMRoman10" w:hAnsi="LMRoman10"/>
          <w:b w:val="false"/>
          <w:i w:val="false"/>
          <w:color w:val="000000"/>
          <w:sz w:val="22"/>
        </w:rPr>
        <w:t>A partir de agora, começaremos a aprender R do jeito mais direto possível: escrevendo e executando códigos. Para tanto, as próximas seções começarão a introduzir exemplos de código que, a princípio, podem parecer confusas. Mas não se preocupe: o objetivo é aprendermos R de forma prática, sem memorizações, entendendo o que cada parte de um código faz.</w:t>
      </w:r>
    </w:p>
    <w:p>
      <w:pPr>
        <w:pStyle w:val="Normal"/>
        <w:widowControl/>
        <w:spacing w:lineRule="exact" w:line="308" w:before="98" w:after="0"/>
        <w:ind w:hanging="0" w:left="230" w:right="0"/>
        <w:jc w:val="left"/>
        <w:rPr/>
      </w:pPr>
      <w:r>
        <w:rPr>
          <w:rFonts w:eastAsia="LMRoman10" w:ascii="LMRoman10" w:hAnsi="LMRoman10"/>
          <w:b w:val="false"/>
          <w:i w:val="false"/>
          <w:color w:val="000000"/>
          <w:sz w:val="22"/>
        </w:rPr>
        <w:t>Daqui até o final do livro, o seguinte se aplicará:</w:t>
      </w:r>
    </w:p>
    <w:p>
      <w:pPr>
        <w:pStyle w:val="Normal"/>
        <w:widowControl/>
        <w:tabs>
          <w:tab w:val="clear" w:pos="720"/>
          <w:tab w:val="left" w:pos="774" w:leader="none"/>
        </w:tabs>
        <w:spacing w:lineRule="exact" w:line="272" w:before="194" w:after="0"/>
        <w:ind w:hanging="0" w:left="496"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 xml:space="preserve">Tudo o que estiver em caixa cinza, com texto destacado por cores, é código e pode ser </w:t>
      </w:r>
      <w:r>
        <w:rPr/>
        <w:tab/>
      </w:r>
      <w:r>
        <w:rPr>
          <w:rFonts w:eastAsia="LMRoman10" w:ascii="LMRoman10" w:hAnsi="LMRoman10"/>
          <w:b w:val="false"/>
          <w:i w:val="false"/>
          <w:color w:val="000000"/>
          <w:sz w:val="22"/>
        </w:rPr>
        <w:t xml:space="preserve">executado no R (basta copiar e colar o código no console do RStudio, janela (2) na </w:t>
      </w:r>
      <w:r>
        <w:rPr/>
        <w:tab/>
      </w:r>
      <w:r>
        <w:rPr>
          <w:rFonts w:eastAsia="LMRoman10" w:ascii="LMRoman10" w:hAnsi="LMRoman10"/>
          <w:b w:val="false"/>
          <w:i w:val="false"/>
          <w:color w:val="000000"/>
          <w:sz w:val="22"/>
        </w:rPr>
        <w:t>Figura</w:t>
      </w:r>
      <w:r>
        <w:rPr>
          <w:rFonts w:eastAsia="LMRoman10" w:ascii="LMRoman10" w:hAnsi="LMRoman10"/>
          <w:b w:val="false"/>
          <w:i w:val="false"/>
          <w:color w:val="0000FF"/>
          <w:sz w:val="22"/>
        </w:rPr>
        <w:t xml:space="preserve"> 1.1</w:t>
      </w:r>
      <w:r>
        <w:rPr>
          <w:rFonts w:eastAsia="LMRoman10" w:ascii="LMRoman10" w:hAnsi="LMRoman10"/>
          <w:b w:val="false"/>
          <w:i w:val="false"/>
          <w:color w:val="000000"/>
          <w:sz w:val="22"/>
        </w:rPr>
        <w:t>, e apertar</w:t>
      </w:r>
      <w:r>
        <w:rPr>
          <w:rFonts w:eastAsia="LMRoman10" w:ascii="LMRoman10" w:hAnsi="LMRoman10"/>
          <w:b w:val="false"/>
          <w:i/>
          <w:color w:val="000000"/>
          <w:sz w:val="22"/>
        </w:rPr>
        <w:t xml:space="preserve"> enter</w:t>
      </w: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 Tudo o que estiver logo após precedido de um</w:t>
      </w:r>
      <w:r>
        <w:rPr>
          <w:rFonts w:eastAsia="LMMono10" w:ascii="LMMono10" w:hAnsi="LMMono10"/>
          <w:b w:val="false"/>
          <w:i w:val="false"/>
          <w:color w:val="000000"/>
          <w:sz w:val="22"/>
        </w:rPr>
        <w:t xml:space="preserve"> [1]</w:t>
      </w:r>
      <w:r>
        <w:rPr>
          <w:rFonts w:eastAsia="LMRoman10" w:ascii="LMRoman10" w:hAnsi="LMRoman10"/>
          <w:b w:val="false"/>
          <w:i w:val="false"/>
          <w:color w:val="000000"/>
          <w:sz w:val="22"/>
        </w:rPr>
        <w:t xml:space="preserve"> ou algo do tipo é</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do R, isto é, </w:t>
      </w:r>
      <w:r>
        <w:rPr/>
        <w:tab/>
      </w:r>
      <w:r>
        <w:rPr>
          <w:rFonts w:eastAsia="LMRoman10" w:ascii="LMRoman10" w:hAnsi="LMRoman10"/>
          <w:b w:val="false"/>
          <w:i w:val="false"/>
          <w:color w:val="000000"/>
          <w:sz w:val="22"/>
        </w:rPr>
        <w:t>o resultado da execução de um código;</w:t>
      </w:r>
      <w:r>
        <w:rPr/>
        <w:br/>
      </w:r>
      <w:r>
        <w:rPr>
          <w:rFonts w:eastAsia="LMRoman10" w:ascii="LMRoman10" w:hAnsi="LMRoman10"/>
          <w:b w:val="false"/>
          <w:i w:val="false"/>
          <w:color w:val="000000"/>
          <w:sz w:val="22"/>
        </w:rPr>
        <w:t xml:space="preserve">• Alguns códigos dependem de códigos anteriores; caso encontre algum erro ao rodar um </w:t>
      </w:r>
      <w:r>
        <w:rPr/>
        <w:tab/>
      </w:r>
      <w:r>
        <w:rPr>
          <w:rFonts w:eastAsia="LMRoman10" w:ascii="LMRoman10" w:hAnsi="LMRoman10"/>
          <w:b w:val="false"/>
          <w:i w:val="false"/>
          <w:color w:val="000000"/>
          <w:sz w:val="22"/>
        </w:rPr>
        <w:t xml:space="preserve">código de exemplo neste livro, tente voltar atrás e rodar os códigos anteriores, pois </w:t>
      </w:r>
      <w:r>
        <w:rPr/>
        <w:tab/>
      </w:r>
      <w:r>
        <w:rPr>
          <w:rFonts w:eastAsia="LMRoman10" w:ascii="LMRoman10" w:hAnsi="LMRoman10"/>
          <w:b w:val="false"/>
          <w:i w:val="false"/>
          <w:color w:val="000000"/>
          <w:sz w:val="22"/>
        </w:rPr>
        <w:t>estamos escrevendo uma sequência de tarefas para chegar em um objetivo.</w:t>
      </w:r>
    </w:p>
    <w:p>
      <w:pPr>
        <w:pStyle w:val="Normal"/>
        <w:widowControl/>
        <w:spacing w:lineRule="exact" w:line="342" w:before="386" w:after="0"/>
        <w:ind w:hanging="0" w:left="230" w:right="0"/>
        <w:jc w:val="left"/>
        <w:rPr/>
      </w:pPr>
      <w:r>
        <w:rPr>
          <w:rFonts w:eastAsia="LMSans10" w:ascii="LMSans10" w:hAnsi="LMSans10"/>
          <w:b/>
          <w:i w:val="false"/>
          <w:color w:val="000000"/>
          <w:sz w:val="24"/>
        </w:rPr>
        <w:t>1.3.1 R como uma calculadora</w:t>
      </w:r>
    </w:p>
    <w:p>
      <w:pPr>
        <w:pStyle w:val="Normal"/>
        <w:widowControl/>
        <w:spacing w:lineRule="exact" w:line="276" w:before="264" w:after="0"/>
        <w:ind w:hanging="0" w:left="230" w:right="144"/>
        <w:jc w:val="left"/>
        <w:rPr/>
      </w:pPr>
      <w:r>
        <w:rPr>
          <w:rFonts w:eastAsia="LMRoman10" w:ascii="LMRoman10" w:hAnsi="LMRoman10"/>
          <w:b w:val="false"/>
          <w:i w:val="false"/>
          <w:color w:val="000000"/>
          <w:sz w:val="22"/>
        </w:rPr>
        <w:t>Assim como em outras linguagens de programação, podemos usar o R como uma calculadora. Experimento digitar</w:t>
      </w:r>
      <w:r>
        <w:rPr>
          <w:rFonts w:eastAsia="LMMono10" w:ascii="LMMono10" w:hAnsi="LMMono10"/>
          <w:b w:val="false"/>
          <w:i w:val="false"/>
          <w:color w:val="000000"/>
          <w:sz w:val="22"/>
        </w:rPr>
        <w:t xml:space="preserve"> 2 + 2</w:t>
      </w:r>
      <w:r>
        <w:rPr>
          <w:rFonts w:eastAsia="LMRoman10" w:ascii="LMRoman10" w:hAnsi="LMRoman10"/>
          <w:b w:val="false"/>
          <w:i w:val="false"/>
          <w:color w:val="000000"/>
          <w:sz w:val="22"/>
        </w:rPr>
        <w:t xml:space="preserve"> no console do RStudio e apertar</w:t>
      </w:r>
      <w:r>
        <w:rPr>
          <w:rFonts w:eastAsia="LMRoman10" w:ascii="LMRoman10" w:hAnsi="LMRoman10"/>
          <w:b w:val="false"/>
          <w:i/>
          <w:color w:val="000000"/>
          <w:sz w:val="22"/>
        </w:rPr>
        <w:t xml:space="preserve"> enter</w:t>
      </w:r>
      <w:r>
        <w:rPr>
          <w:rFonts w:eastAsia="LMRoman10" w:ascii="LMRoman10" w:hAnsi="LMRoman10"/>
          <w:b w:val="false"/>
          <w:i w:val="false"/>
          <w:color w:val="000000"/>
          <w:sz w:val="22"/>
        </w:rPr>
        <w:t>:</w:t>
      </w:r>
    </w:p>
    <w:p>
      <w:pPr>
        <w:pStyle w:val="Normal"/>
        <w:widowControl/>
        <w:spacing w:lineRule="exact" w:line="290" w:before="236" w:after="0"/>
        <w:ind w:hanging="0" w:left="230" w:right="0"/>
        <w:jc w:val="left"/>
        <w:rPr/>
      </w:pPr>
      <w:r>
        <w:rPr>
          <w:rFonts w:eastAsia="LMMono10" w:ascii="LMMono10" w:hAnsi="LMMono10"/>
          <w:b w:val="false"/>
          <w:i w:val="false"/>
          <w:color w:val="AD0000"/>
          <w:sz w:val="22"/>
        </w:rPr>
        <w:t>2</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2</w:t>
      </w:r>
    </w:p>
    <w:p>
      <w:pPr>
        <w:pStyle w:val="Normal"/>
        <w:widowControl/>
        <w:spacing w:lineRule="exact" w:line="290" w:before="416" w:after="0"/>
        <w:ind w:hanging="0" w:left="230" w:right="0"/>
        <w:jc w:val="left"/>
        <w:rPr/>
      </w:pPr>
      <w:r>
        <w:rPr>
          <w:rFonts w:eastAsia="LMMono10" w:ascii="LMMono10" w:hAnsi="LMMono10"/>
          <w:b w:val="false"/>
          <w:i w:val="false"/>
          <w:color w:val="000000"/>
          <w:sz w:val="22"/>
        </w:rPr>
        <w:t>[1] 4</w:t>
      </w:r>
    </w:p>
    <w:p>
      <w:pPr>
        <w:pStyle w:val="Normal"/>
        <w:widowControl/>
        <w:spacing w:lineRule="exact" w:line="270" w:before="376" w:after="0"/>
        <w:ind w:hanging="0" w:left="230" w:right="144"/>
        <w:jc w:val="left"/>
        <w:rPr/>
      </w:pPr>
      <w:r>
        <w:rPr>
          <w:rFonts w:eastAsia="LMRoman10" w:ascii="LMRoman10" w:hAnsi="LMRoman10"/>
          <w:b w:val="false"/>
          <w:i w:val="false"/>
          <w:color w:val="000000"/>
          <w:sz w:val="22"/>
        </w:rPr>
        <w:t>O R reproduzirá o resultado da soma antecedido por</w:t>
      </w:r>
      <w:r>
        <w:rPr>
          <w:rFonts w:eastAsia="LMMono10" w:ascii="LMMono10" w:hAnsi="LMMono10"/>
          <w:b w:val="false"/>
          <w:i w:val="false"/>
          <w:color w:val="000000"/>
          <w:sz w:val="22"/>
        </w:rPr>
        <w:t xml:space="preserve"> [1]</w:t>
      </w:r>
      <w:r>
        <w:rPr>
          <w:rFonts w:eastAsia="LMRoman10" w:ascii="LMRoman10" w:hAnsi="LMRoman10"/>
          <w:b w:val="false"/>
          <w:i w:val="false"/>
          <w:color w:val="000000"/>
          <w:sz w:val="22"/>
        </w:rPr>
        <w:t>. Aproveitando a deixa,</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indica um comentário: tudo o que vem sucedido de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o R não executará.</w:t>
      </w:r>
    </w:p>
    <w:p>
      <w:pPr>
        <w:pStyle w:val="Normal"/>
        <w:widowControl/>
        <w:spacing w:lineRule="exact" w:line="290" w:before="236" w:after="0"/>
        <w:ind w:hanging="0" w:left="230" w:right="0"/>
        <w:jc w:val="left"/>
        <w:rPr/>
      </w:pPr>
      <w:r>
        <w:rPr>
          <w:rFonts w:eastAsia="LMMono10" w:ascii="LMMono10" w:hAnsi="LMMono10"/>
          <w:b w:val="false"/>
          <w:i w:val="false"/>
          <w:color w:val="5E5E5E"/>
          <w:sz w:val="22"/>
        </w:rPr>
        <w:t># 2 + 2</w:t>
      </w:r>
    </w:p>
    <w:p>
      <w:pPr>
        <w:pStyle w:val="Normal"/>
        <w:widowControl/>
        <w:spacing w:lineRule="exact" w:line="272" w:before="368" w:after="268"/>
        <w:ind w:hanging="0" w:left="230" w:right="230"/>
        <w:jc w:val="both"/>
        <w:rPr/>
      </w:pPr>
      <w:r>
        <w:rPr>
          <w:rFonts w:eastAsia="LMRoman10" w:ascii="LMRoman10" w:hAnsi="LMRoman10"/>
          <w:b w:val="false"/>
          <w:i w:val="false"/>
          <w:color w:val="000000"/>
          <w:sz w:val="22"/>
        </w:rPr>
        <w:t>Nada acontece. Comentários são úteis para documentar nossos códigos, algo que veremos em seguida. Por enquanto, experimente usar o console como uma calculadora (logo veremos usos mais interessantes do 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8</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7</w:t>
            </w:r>
            <w:r>
              <w:rPr>
                <w:rFonts w:eastAsia="LMMono10" w:ascii="LMMono10" w:hAnsi="LMMono10"/>
                <w:b w:val="false"/>
                <w:i w:val="false"/>
                <w:color w:val="5E5E5E"/>
                <w:sz w:val="22"/>
              </w:rPr>
              <w:t xml:space="preserve"> # Adição (depois do #, nada é executado)</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15</w:t>
      </w:r>
    </w:p>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1114" w:after="0"/>
        <w:ind w:hanging="0" w:left="0" w:right="0"/>
        <w:jc w:val="center"/>
        <w:rPr/>
      </w:pPr>
      <w:r>
        <w:rPr>
          <w:rFonts w:eastAsia="LMRoman10" w:ascii="LMRoman10" w:hAnsi="LMRoman10"/>
          <w:b w:val="false"/>
          <w:i w:val="false"/>
          <w:color w:val="000000"/>
          <w:sz w:val="22"/>
        </w:rPr>
        <w:t>13</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8</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7</w:t>
            </w:r>
            <w:r>
              <w:rPr>
                <w:rFonts w:eastAsia="LMMono10" w:ascii="LMMono10" w:hAnsi="LMMono10"/>
                <w:b w:val="false"/>
                <w:i w:val="false"/>
                <w:color w:val="5E5E5E"/>
                <w:sz w:val="22"/>
              </w:rPr>
              <w:t xml:space="preserve"> # Subtração (depois do #, nada é executado)</w:t>
            </w:r>
          </w:p>
        </w:tc>
      </w:tr>
    </w:tbl>
    <w:p>
      <w:pPr>
        <w:pStyle w:val="Normal"/>
        <w:widowControl/>
        <w:spacing w:lineRule="exact" w:line="638" w:before="70" w:after="256"/>
        <w:ind w:hanging="0" w:left="230" w:right="4464"/>
        <w:jc w:val="left"/>
        <w:rPr/>
      </w:pPr>
      <w:r>
        <w:rPr>
          <w:rFonts w:eastAsia="LMMono10" w:ascii="LMMono10" w:hAnsi="LMMono10"/>
          <w:b w:val="false"/>
          <w:i w:val="false"/>
          <w:color w:val="000000"/>
          <w:sz w:val="22"/>
        </w:rPr>
        <w:t xml:space="preserve">[1] 1 </w:t>
      </w:r>
      <w:r>
        <w:rPr/>
        <w:br/>
      </w:r>
      <w:r>
        <w:rPr>
          <w:rFonts w:eastAsia="LMRoman10" w:ascii="LMRoman10" w:hAnsi="LMRoman10"/>
          <w:b w:val="false"/>
          <w:i w:val="false"/>
          <w:color w:val="000000"/>
          <w:sz w:val="22"/>
        </w:rPr>
        <w:t>Para resolver expressões numéricas, usamos</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w:t>
      </w:r>
      <w:r>
        <w:rPr>
          <w:rFonts w:eastAsia="LMRoman8" w:ascii="LMRoman8" w:hAnsi="LMRoman8"/>
          <w:b w:val="false"/>
          <w:i w:val="false"/>
          <w:color w:val="0000FF"/>
          <w:w w:val="101"/>
          <w:sz w:val="15"/>
        </w:rPr>
        <w:t>3</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2</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w:t>
            </w:r>
            <w:r>
              <w:rPr>
                <w:rFonts w:eastAsia="LMMono10" w:ascii="LMMono10" w:hAnsi="LMMono10"/>
                <w:b w:val="false"/>
                <w:i w:val="false"/>
                <w:color w:val="AD0000"/>
                <w:sz w:val="22"/>
              </w:rPr>
              <w:t>3</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p>
        </w:tc>
      </w:tr>
    </w:tbl>
    <w:p>
      <w:pPr>
        <w:pStyle w:val="Normal"/>
        <w:widowControl/>
        <w:spacing w:lineRule="exact" w:line="290" w:before="418" w:after="316"/>
        <w:ind w:hanging="0" w:left="230" w:right="0"/>
        <w:jc w:val="left"/>
        <w:rPr/>
      </w:pPr>
      <w:r>
        <w:rPr>
          <w:rFonts w:eastAsia="LMMono10" w:ascii="LMMono10" w:hAnsi="LMMono10"/>
          <w:b w:val="false"/>
          <w:i w:val="false"/>
          <w:color w:val="000000"/>
          <w:sz w:val="22"/>
        </w:rPr>
        <w:t>[1] 0.25</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AD0000"/>
                <w:sz w:val="22"/>
              </w:rPr>
              <w:t>4</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w:t>
            </w:r>
            <w:r>
              <w:rPr>
                <w:rFonts w:eastAsia="LMMono10" w:ascii="LMMono10" w:hAnsi="LMMono10"/>
                <w:b w:val="false"/>
                <w:i w:val="false"/>
                <w:color w:val="AD0000"/>
                <w:sz w:val="22"/>
              </w:rPr>
              <w:t>2</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506" w:before="202" w:after="314"/>
        <w:ind w:hanging="0" w:left="230" w:right="144"/>
        <w:jc w:val="left"/>
        <w:rPr/>
      </w:pPr>
      <w:r>
        <w:rPr>
          <w:rFonts w:eastAsia="LMMono10" w:ascii="LMMono10" w:hAnsi="LMMono10"/>
          <w:b w:val="false"/>
          <w:i w:val="false"/>
          <w:color w:val="000000"/>
          <w:sz w:val="22"/>
        </w:rPr>
        <w:t xml:space="preserve">[1] 42.66667 </w:t>
      </w:r>
      <w:r>
        <w:rPr/>
        <w:br/>
      </w:r>
      <w:r>
        <w:rPr>
          <w:rFonts w:eastAsia="LMSans10" w:ascii="LMSans10" w:hAnsi="LMSans10"/>
          <w:b/>
          <w:i w:val="false"/>
          <w:color w:val="000000"/>
          <w:sz w:val="24"/>
        </w:rPr>
        <w:t xml:space="preserve">1.3.2 Operadores </w:t>
      </w:r>
      <w:r>
        <w:rPr/>
        <w:br/>
      </w:r>
      <w:r>
        <w:rPr>
          <w:rFonts w:eastAsia="LMRoman10" w:ascii="LMRoman10" w:hAnsi="LMRoman10"/>
          <w:b w:val="false"/>
          <w:i w:val="false"/>
          <w:color w:val="000000"/>
          <w:sz w:val="22"/>
        </w:rPr>
        <w:t>Anteriormente, usamos operadores aritméticos, como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(você deve ter percebido que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éo operador de multiplicação no R, e não</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No R, existem vários outros (tente adaptar os exemplos): </w:t>
      </w:r>
      <w:r>
        <w:rPr/>
        <w:br/>
      </w:r>
      <w:r>
        <w:rPr>
          <w:rFonts w:eastAsia="LMMono10" w:ascii="LMMono10" w:hAnsi="LMMono10"/>
          <w:b w:val="false"/>
          <w:i w:val="false"/>
          <w:color w:val="AD0000"/>
          <w:sz w:val="22"/>
        </w:rPr>
        <w:t>3</w:t>
      </w:r>
      <w:r>
        <w:rPr>
          <w:rFonts w:eastAsia="LMMono10" w:ascii="LMMono10" w:hAnsi="LMMono10"/>
          <w:b w:val="false"/>
          <w:i w:val="false"/>
          <w:color w:val="5E5E5E"/>
          <w:sz w:val="22"/>
        </w:rPr>
        <w:t>^</w:t>
      </w:r>
      <w:r>
        <w:rPr>
          <w:rFonts w:eastAsia="LMMono10" w:ascii="LMMono10" w:hAnsi="LMMono10"/>
          <w:b w:val="false"/>
          <w:i w:val="false"/>
          <w:color w:val="AD0000"/>
          <w:sz w:val="22"/>
        </w:rPr>
        <w:t xml:space="preserve">2 </w:t>
      </w:r>
      <w:r>
        <w:rPr/>
        <w:br/>
      </w:r>
      <w:r>
        <w:rPr>
          <w:rFonts w:eastAsia="LMMono10" w:ascii="LMMono10" w:hAnsi="LMMono10"/>
          <w:b w:val="false"/>
          <w:i w:val="false"/>
          <w:color w:val="000000"/>
          <w:sz w:val="22"/>
        </w:rPr>
        <w:t>[1] 9</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AD0000"/>
                <w:sz w:val="22"/>
              </w:rPr>
              <w:t>11</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5</w:t>
            </w:r>
          </w:p>
        </w:tc>
      </w:tr>
    </w:tbl>
    <w:p>
      <w:pPr>
        <w:pStyle w:val="Normal"/>
        <w:widowControl/>
        <w:spacing w:lineRule="exact" w:line="290" w:before="418" w:after="316"/>
        <w:ind w:hanging="0" w:left="230" w:right="0"/>
        <w:jc w:val="left"/>
        <w:rPr/>
      </w:pPr>
      <w:r>
        <w:rPr>
          <w:rFonts w:eastAsia="LMMono10" w:ascii="LMMono10" w:hAnsi="LMMono10"/>
          <w:b w:val="false"/>
          <w:i w:val="false"/>
          <w:color w:val="000000"/>
          <w:sz w:val="22"/>
        </w:rPr>
        <w:t>[1] 2.2</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AD0000"/>
                <w:sz w:val="22"/>
              </w:rPr>
              <w:t>11</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5</w:t>
            </w:r>
          </w:p>
        </w:tc>
      </w:tr>
    </w:tbl>
    <w:p>
      <w:pPr>
        <w:pStyle w:val="Normal"/>
        <w:widowControl/>
        <w:spacing w:lineRule="exact" w:line="290" w:before="418" w:after="316"/>
        <w:ind w:hanging="0" w:left="230" w:right="0"/>
        <w:jc w:val="left"/>
        <w:rPr/>
      </w:pPr>
      <w:r>
        <w:rPr>
          <w:rFonts w:eastAsia="LMMono10" w:ascii="LMMono10" w:hAnsi="LMMono10"/>
          <w:b w:val="false"/>
          <w:i w:val="false"/>
          <w:color w:val="000000"/>
          <w:sz w:val="22"/>
        </w:rPr>
        <w:t>[1] 2</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11</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5</w:t>
            </w:r>
          </w:p>
        </w:tc>
      </w:tr>
    </w:tbl>
    <w:p>
      <w:pPr>
        <w:pStyle w:val="Normal"/>
        <w:widowControl/>
        <w:tabs>
          <w:tab w:val="clear" w:pos="720"/>
          <w:tab w:val="left" w:pos="326" w:leader="none"/>
        </w:tabs>
        <w:spacing w:lineRule="exact" w:line="358" w:before="350" w:after="0"/>
        <w:ind w:hanging="0" w:left="230" w:right="2304"/>
        <w:jc w:val="left"/>
        <w:rPr/>
      </w:pPr>
      <w:r>
        <w:rPr>
          <w:rFonts w:eastAsia="LMMono10" w:ascii="LMMono10" w:hAnsi="LMMono10"/>
          <w:b w:val="false"/>
          <w:i w:val="false"/>
          <w:color w:val="000000"/>
          <w:sz w:val="22"/>
        </w:rPr>
        <w:t xml:space="preserve">[1] 1 </w:t>
      </w:r>
      <w:r>
        <w:rPr/>
        <w:br/>
      </w:r>
      <w:r>
        <w:rPr>
          <w:rFonts w:eastAsia="LMRoman6" w:ascii="LMRoman6" w:hAnsi="LMRoman6"/>
          <w:b w:val="false"/>
          <w:i w:val="false"/>
          <w:color w:val="000000"/>
          <w:sz w:val="12"/>
        </w:rPr>
        <w:t>3</w:t>
      </w:r>
      <w:r>
        <w:rPr>
          <w:rFonts w:eastAsia="LMRoman9" w:ascii="LMRoman9" w:hAnsi="LMRoman9"/>
          <w:b w:val="false"/>
          <w:i w:val="false"/>
          <w:color w:val="000000"/>
          <w:sz w:val="18"/>
        </w:rPr>
        <w:t>No R,</w:t>
      </w:r>
      <w:r>
        <w:rPr>
          <w:rFonts w:eastAsia="LMMono9" w:ascii="LMMono9" w:hAnsi="LMMono9"/>
          <w:b w:val="false"/>
          <w:i w:val="false"/>
          <w:color w:val="000000"/>
          <w:sz w:val="18"/>
        </w:rPr>
        <w:t xml:space="preserve"> []</w:t>
      </w:r>
      <w:r>
        <w:rPr>
          <w:rFonts w:eastAsia="LMRoman9" w:ascii="LMRoman9" w:hAnsi="LMRoman9"/>
          <w:b w:val="false"/>
          <w:i w:val="false"/>
          <w:color w:val="000000"/>
          <w:sz w:val="18"/>
        </w:rPr>
        <w:t xml:space="preserve"> e</w:t>
      </w:r>
      <w:r>
        <w:rPr>
          <w:rFonts w:eastAsia="LMMono9" w:ascii="LMMono9" w:hAnsi="LMMono9"/>
          <w:b w:val="false"/>
          <w:i w:val="false"/>
          <w:color w:val="000000"/>
          <w:sz w:val="18"/>
        </w:rPr>
        <w:t xml:space="preserve"> {}</w:t>
      </w:r>
      <w:r>
        <w:rPr>
          <w:rFonts w:eastAsia="LMRoman9" w:ascii="LMRoman9" w:hAnsi="LMRoman9"/>
          <w:b w:val="false"/>
          <w:i w:val="false"/>
          <w:color w:val="000000"/>
          <w:sz w:val="18"/>
        </w:rPr>
        <w:t xml:space="preserve"> são reservados para outros usos, como veremos ao longo deste livro.</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46" w:after="0"/>
        <w:ind w:hanging="0" w:left="0" w:right="0"/>
        <w:jc w:val="center"/>
        <w:rPr/>
      </w:pPr>
      <w:r>
        <w:rPr>
          <w:rFonts w:eastAsia="LMRoman10" w:ascii="LMRoman10" w:hAnsi="LMRoman10"/>
          <w:b w:val="false"/>
          <w:i w:val="false"/>
          <w:color w:val="000000"/>
          <w:sz w:val="22"/>
        </w:rPr>
        <w:t>14</w:t>
      </w:r>
    </w:p>
    <w:p>
      <w:pPr>
        <w:pStyle w:val="Normal"/>
        <w:widowControl/>
        <w:spacing w:lineRule="exact" w:line="220" w:before="0" w:after="488"/>
        <w:ind w:left="0" w:right="0"/>
        <w:rPr/>
      </w:pPr>
      <w:r>
        <w:rPr/>
      </w:r>
    </w:p>
    <w:p>
      <w:pPr>
        <w:pStyle w:val="Normal"/>
        <w:widowControl/>
        <w:spacing w:lineRule="exact" w:line="272" w:before="36" w:after="0"/>
        <w:ind w:hanging="0" w:left="230" w:right="144"/>
        <w:jc w:val="left"/>
        <w:rPr/>
      </w:pPr>
      <w:r>
        <w:rPr>
          <w:rFonts w:eastAsia="LMRoman10" w:ascii="LMRoman10" w:hAnsi="LMRoman10"/>
          <w:b w:val="false"/>
          <w:i w:val="false"/>
          <w:color w:val="000000"/>
          <w:sz w:val="22"/>
        </w:rPr>
        <w:t>Caso você não tenha entendido algum apenas pelo seu uso, a Tabela</w:t>
      </w:r>
      <w:r>
        <w:rPr>
          <w:rFonts w:eastAsia="LMRoman10" w:ascii="LMRoman10" w:hAnsi="LMRoman10"/>
          <w:b w:val="false"/>
          <w:i w:val="false"/>
          <w:color w:val="0000FF"/>
          <w:sz w:val="22"/>
        </w:rPr>
        <w:t xml:space="preserve"> 1.1</w:t>
      </w:r>
      <w:r>
        <w:rPr>
          <w:rFonts w:eastAsia="LMRoman10" w:ascii="LMRoman10" w:hAnsi="LMRoman10"/>
          <w:b w:val="false"/>
          <w:i w:val="false"/>
          <w:color w:val="000000"/>
          <w:sz w:val="22"/>
        </w:rPr>
        <w:t xml:space="preserve"> apresenta uma des-crição dos principais operadores matemáticos comuns em R.</w:t>
      </w:r>
    </w:p>
    <w:p>
      <w:pPr>
        <w:pStyle w:val="Normal"/>
        <w:widowControl/>
        <w:spacing w:lineRule="exact" w:line="310" w:before="162" w:after="218"/>
        <w:ind w:hanging="0" w:left="0" w:right="0"/>
        <w:jc w:val="center"/>
        <w:rPr/>
      </w:pPr>
      <w:r>
        <w:rPr>
          <w:rFonts w:eastAsia="LMRoman10" w:ascii="LMRoman10" w:hAnsi="LMRoman10"/>
          <w:b w:val="false"/>
          <w:i w:val="false"/>
          <w:color w:val="000000"/>
          <w:sz w:val="22"/>
        </w:rPr>
        <w:t>Tabela 1.1: Operadores matemáticos no R</w:t>
      </w:r>
    </w:p>
    <w:tbl>
      <w:tblPr>
        <w:tblW w:w="9360" w:type="dxa"/>
        <w:jc w:val="left"/>
        <w:tblInd w:w="3274"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84" w:hRule="exact"/>
        </w:trPr>
        <w:tc>
          <w:tcPr>
            <w:tcW w:w="4680" w:type="dxa"/>
            <w:tcBorders>
              <w:top w:val="single" w:sz="6" w:space="0" w:color="000000"/>
              <w:bottom w:val="single" w:sz="4" w:space="0" w:color="000000"/>
            </w:tcBorders>
          </w:tcPr>
          <w:p>
            <w:pPr>
              <w:pStyle w:val="Normal"/>
              <w:widowControl/>
              <w:spacing w:lineRule="exact" w:line="308" w:before="6" w:after="0"/>
              <w:ind w:hanging="0" w:left="10" w:right="0"/>
              <w:jc w:val="left"/>
              <w:rPr/>
            </w:pPr>
            <w:r>
              <w:rPr>
                <w:rFonts w:eastAsia="LMRoman10" w:ascii="LMRoman10" w:hAnsi="LMRoman10"/>
                <w:b w:val="false"/>
                <w:i w:val="false"/>
                <w:color w:val="000000"/>
                <w:sz w:val="22"/>
              </w:rPr>
              <w:t>Operação</w:t>
            </w:r>
          </w:p>
        </w:tc>
        <w:tc>
          <w:tcPr>
            <w:tcW w:w="4679" w:type="dxa"/>
            <w:tcBorders>
              <w:top w:val="single" w:sz="6" w:space="0" w:color="000000"/>
              <w:bottom w:val="single" w:sz="4" w:space="0" w:color="000000"/>
            </w:tcBorders>
          </w:tcPr>
          <w:p>
            <w:pPr>
              <w:pStyle w:val="Normal"/>
              <w:widowControl/>
              <w:spacing w:lineRule="exact" w:line="308" w:before="6" w:after="0"/>
              <w:ind w:hanging="0" w:left="126" w:right="0"/>
              <w:jc w:val="left"/>
              <w:rPr/>
            </w:pPr>
            <w:r>
              <w:rPr>
                <w:rFonts w:eastAsia="LMRoman10" w:ascii="LMRoman10" w:hAnsi="LMRoman10"/>
                <w:b w:val="false"/>
                <w:i w:val="false"/>
                <w:color w:val="000000"/>
                <w:sz w:val="22"/>
              </w:rPr>
              <w:t>Símbolo</w:t>
            </w:r>
          </w:p>
        </w:tc>
      </w:tr>
      <w:tr>
        <w:trPr>
          <w:trHeight w:val="2008" w:hRule="exact"/>
        </w:trPr>
        <w:tc>
          <w:tcPr>
            <w:tcW w:w="4680" w:type="dxa"/>
            <w:tcBorders>
              <w:top w:val="single" w:sz="4" w:space="0" w:color="000000"/>
              <w:bottom w:val="single" w:sz="6" w:space="0" w:color="000000"/>
            </w:tcBorders>
          </w:tcPr>
          <w:p>
            <w:pPr>
              <w:pStyle w:val="Normal"/>
              <w:widowControl/>
              <w:spacing w:lineRule="exact" w:line="270" w:before="44" w:after="0"/>
              <w:ind w:firstLine="2" w:left="8" w:right="0"/>
              <w:jc w:val="left"/>
              <w:rPr/>
            </w:pPr>
            <w:r>
              <w:rPr>
                <w:rFonts w:eastAsia="LMRoman10" w:ascii="LMRoman10" w:hAnsi="LMRoman10"/>
                <w:b w:val="false"/>
                <w:i w:val="false"/>
                <w:color w:val="000000"/>
                <w:sz w:val="22"/>
              </w:rPr>
              <w:t xml:space="preserve">Adição </w:t>
            </w:r>
            <w:r>
              <w:rPr/>
              <w:br/>
            </w:r>
            <w:r>
              <w:rPr>
                <w:rFonts w:eastAsia="LMRoman10" w:ascii="LMRoman10" w:hAnsi="LMRoman10"/>
                <w:b w:val="false"/>
                <w:i w:val="false"/>
                <w:color w:val="000000"/>
                <w:sz w:val="22"/>
              </w:rPr>
              <w:t xml:space="preserve">Subtração </w:t>
            </w:r>
            <w:r>
              <w:rPr/>
              <w:br/>
            </w:r>
            <w:r>
              <w:rPr>
                <w:rFonts w:eastAsia="LMRoman10" w:ascii="LMRoman10" w:hAnsi="LMRoman10"/>
                <w:b w:val="false"/>
                <w:i w:val="false"/>
                <w:color w:val="000000"/>
                <w:sz w:val="22"/>
              </w:rPr>
              <w:t xml:space="preserve">Divisão </w:t>
            </w:r>
            <w:r>
              <w:rPr/>
              <w:br/>
            </w:r>
            <w:r>
              <w:rPr>
                <w:rFonts w:eastAsia="LMRoman10" w:ascii="LMRoman10" w:hAnsi="LMRoman10"/>
                <w:b w:val="false"/>
                <w:i w:val="false"/>
                <w:color w:val="000000"/>
                <w:sz w:val="22"/>
              </w:rPr>
              <w:t xml:space="preserve">Multiplicação </w:t>
            </w:r>
            <w:r>
              <w:rPr/>
              <w:br/>
            </w:r>
            <w:r>
              <w:rPr>
                <w:rFonts w:eastAsia="LMRoman10" w:ascii="LMRoman10" w:hAnsi="LMRoman10"/>
                <w:b w:val="false"/>
                <w:i w:val="false"/>
                <w:color w:val="000000"/>
                <w:sz w:val="22"/>
              </w:rPr>
              <w:t xml:space="preserve">Exponenciação Divisão inteira </w:t>
            </w:r>
            <w:r>
              <w:rPr/>
              <w:br/>
            </w:r>
            <w:r>
              <w:rPr>
                <w:rFonts w:eastAsia="LMRoman10" w:ascii="LMRoman10" w:hAnsi="LMRoman10"/>
                <w:b w:val="false"/>
                <w:i w:val="false"/>
                <w:color w:val="000000"/>
                <w:sz w:val="22"/>
              </w:rPr>
              <w:t>Resto da divisão</w:t>
            </w:r>
          </w:p>
        </w:tc>
        <w:tc>
          <w:tcPr>
            <w:tcW w:w="4679" w:type="dxa"/>
            <w:tcBorders>
              <w:top w:val="single" w:sz="4" w:space="0" w:color="000000"/>
              <w:bottom w:val="single" w:sz="6" w:space="0" w:color="000000"/>
            </w:tcBorders>
          </w:tcPr>
          <w:p>
            <w:pPr>
              <w:pStyle w:val="Normal"/>
              <w:widowControl/>
              <w:spacing w:lineRule="exact" w:line="270" w:before="44" w:after="0"/>
              <w:ind w:hanging="0" w:left="144" w:right="144"/>
              <w:jc w:val="center"/>
              <w:rPr/>
            </w:pP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w:t>
            </w:r>
          </w:p>
        </w:tc>
      </w:tr>
    </w:tbl>
    <w:p>
      <w:pPr>
        <w:pStyle w:val="Normal"/>
        <w:widowControl/>
        <w:spacing w:lineRule="exact" w:line="272" w:before="440" w:after="0"/>
        <w:ind w:hanging="0" w:left="230" w:right="230"/>
        <w:jc w:val="both"/>
        <w:rPr/>
      </w:pPr>
      <w:r>
        <w:rPr>
          <w:rFonts w:eastAsia="LMRoman10" w:ascii="LMRoman10" w:hAnsi="LMRoman10"/>
          <w:b w:val="false"/>
          <w:i w:val="false"/>
          <w:color w:val="000000"/>
          <w:sz w:val="22"/>
        </w:rPr>
        <w:t>Além dos operandos matemáticos, existem também operadores lógicos, que usamos para saber se algo é verdadeiro ou falso. Para sermos mais concretos, podemos usar</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(dois</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para testar se um número é igual a outro:</w:t>
      </w:r>
    </w:p>
    <w:p>
      <w:pPr>
        <w:pStyle w:val="Normal"/>
        <w:widowControl/>
        <w:spacing w:lineRule="exact" w:line="292" w:before="240" w:after="0"/>
        <w:ind w:hanging="0" w:left="230" w:right="0"/>
        <w:jc w:val="left"/>
        <w:rPr/>
      </w:pPr>
      <w:r>
        <w:rPr>
          <w:rFonts w:eastAsia="LMMono10" w:ascii="LMMono10" w:hAnsi="LMMono10"/>
          <w:b w:val="false"/>
          <w:i w:val="false"/>
          <w:color w:val="AD0000"/>
          <w:sz w:val="22"/>
        </w:rPr>
        <w:t>1</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w:t>
      </w:r>
    </w:p>
    <w:p>
      <w:pPr>
        <w:pStyle w:val="Normal"/>
        <w:widowControl/>
        <w:spacing w:lineRule="exact" w:line="290" w:before="414" w:after="0"/>
        <w:ind w:hanging="0" w:left="230" w:right="0"/>
        <w:jc w:val="left"/>
        <w:rPr/>
      </w:pPr>
      <w:r>
        <w:rPr>
          <w:rFonts w:eastAsia="LMMono10" w:ascii="LMMono10" w:hAnsi="LMMono10"/>
          <w:b w:val="false"/>
          <w:i w:val="false"/>
          <w:color w:val="000000"/>
          <w:sz w:val="22"/>
        </w:rPr>
        <w:t>[1] TRUE</w:t>
      </w:r>
    </w:p>
    <w:p>
      <w:pPr>
        <w:pStyle w:val="Normal"/>
        <w:widowControl/>
        <w:spacing w:lineRule="exact" w:line="314" w:before="332" w:after="0"/>
        <w:ind w:hanging="0" w:left="230" w:right="0"/>
        <w:jc w:val="left"/>
        <w:rPr/>
      </w:pPr>
      <w:r>
        <w:rPr>
          <w:rFonts w:eastAsia="LMRoman10" w:ascii="LMRoman10" w:hAnsi="LMRoman10"/>
          <w:b w:val="false"/>
          <w:i w:val="false"/>
          <w:color w:val="000000"/>
          <w:sz w:val="22"/>
        </w:rPr>
        <w:t>O que o código anterior faz é testar se</w:t>
      </w:r>
      <w:r>
        <w:rPr>
          <w:rFonts w:eastAsia="LMMono10" w:ascii="LMMono10" w:hAnsi="LMMono10"/>
          <w:b w:val="false"/>
          <w:i w:val="false"/>
          <w:color w:val="000000"/>
          <w:sz w:val="22"/>
        </w:rPr>
        <w:t xml:space="preserve"> 1</w:t>
      </w:r>
      <w:r>
        <w:rPr>
          <w:rFonts w:eastAsia="LMRoman10" w:ascii="LMRoman10" w:hAnsi="LMRoman10"/>
          <w:b w:val="false"/>
          <w:i w:val="false"/>
          <w:color w:val="000000"/>
          <w:sz w:val="22"/>
        </w:rPr>
        <w:t xml:space="preserve"> é igual a</w:t>
      </w:r>
      <w:r>
        <w:rPr>
          <w:rFonts w:eastAsia="LMMono10" w:ascii="LMMono10" w:hAnsi="LMMono10"/>
          <w:b w:val="false"/>
          <w:i w:val="false"/>
          <w:color w:val="000000"/>
          <w:sz w:val="22"/>
        </w:rPr>
        <w:t xml:space="preserve"> 1</w:t>
      </w:r>
      <w:r>
        <w:rPr>
          <w:rFonts w:eastAsia="LMRoman10" w:ascii="LMRoman10" w:hAnsi="LMRoman10"/>
          <w:b w:val="false"/>
          <w:i w:val="false"/>
          <w:color w:val="000000"/>
          <w:sz w:val="22"/>
        </w:rPr>
        <w:t>, retornando</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Um exemplo falso:</w:t>
      </w:r>
    </w:p>
    <w:p>
      <w:pPr>
        <w:pStyle w:val="Normal"/>
        <w:widowControl/>
        <w:spacing w:lineRule="exact" w:line="290" w:before="236" w:after="0"/>
        <w:ind w:hanging="0" w:left="230" w:right="0"/>
        <w:jc w:val="left"/>
        <w:rPr/>
      </w:pPr>
      <w:r>
        <w:rPr>
          <w:rFonts w:eastAsia="LMMono10" w:ascii="LMMono10" w:hAnsi="LMMono10"/>
          <w:b w:val="false"/>
          <w:i w:val="false"/>
          <w:color w:val="AD0000"/>
          <w:sz w:val="22"/>
        </w:rPr>
        <w:t>2</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w:t>
      </w:r>
    </w:p>
    <w:p>
      <w:pPr>
        <w:pStyle w:val="Normal"/>
        <w:widowControl/>
        <w:spacing w:lineRule="exact" w:line="292" w:before="414" w:after="0"/>
        <w:ind w:hanging="0" w:left="230" w:right="0"/>
        <w:jc w:val="left"/>
        <w:rPr/>
      </w:pPr>
      <w:r>
        <w:rPr>
          <w:rFonts w:eastAsia="LMMono10" w:ascii="LMMono10" w:hAnsi="LMMono10"/>
          <w:b w:val="false"/>
          <w:i w:val="false"/>
          <w:color w:val="000000"/>
          <w:sz w:val="22"/>
        </w:rPr>
        <w:t>[1] FALSE</w:t>
      </w:r>
    </w:p>
    <w:p>
      <w:pPr>
        <w:pStyle w:val="Normal"/>
        <w:widowControl/>
        <w:spacing w:lineRule="exact" w:line="270" w:before="370" w:after="0"/>
        <w:ind w:hanging="0" w:left="230" w:right="144"/>
        <w:jc w:val="left"/>
        <w:rPr/>
      </w:pPr>
      <w:r>
        <w:rPr>
          <w:rFonts w:eastAsia="LMRoman10" w:ascii="LMRoman10" w:hAnsi="LMRoman10"/>
          <w:b w:val="false"/>
          <w:i w:val="false"/>
          <w:color w:val="000000"/>
          <w:sz w:val="22"/>
        </w:rPr>
        <w:t>Testes lógicos também nos permitem fazer operações mais complexas. Por exemplo, podemos testar se um número é maior ou menor que outro:</w:t>
      </w:r>
    </w:p>
    <w:p>
      <w:pPr>
        <w:pStyle w:val="Normal"/>
        <w:widowControl/>
        <w:spacing w:lineRule="exact" w:line="290" w:before="242" w:after="0"/>
        <w:ind w:hanging="0" w:left="230" w:right="0"/>
        <w:jc w:val="left"/>
        <w:rPr/>
      </w:pPr>
      <w:r>
        <w:rPr>
          <w:rFonts w:eastAsia="LMMono10" w:ascii="LMMono10" w:hAnsi="LMMono10"/>
          <w:b w:val="false"/>
          <w:i w:val="false"/>
          <w:color w:val="AD0000"/>
          <w:sz w:val="22"/>
        </w:rPr>
        <w:t>10</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w:t>
      </w:r>
    </w:p>
    <w:p>
      <w:pPr>
        <w:pStyle w:val="Normal"/>
        <w:widowControl/>
        <w:spacing w:lineRule="exact" w:line="290" w:before="418" w:after="0"/>
        <w:ind w:hanging="0" w:left="230" w:right="0"/>
        <w:jc w:val="left"/>
        <w:rPr/>
      </w:pPr>
      <w:r>
        <w:rPr>
          <w:rFonts w:eastAsia="LMMono10" w:ascii="LMMono10" w:hAnsi="LMMono10"/>
          <w:b w:val="false"/>
          <w:i w:val="false"/>
          <w:color w:val="000000"/>
          <w:sz w:val="22"/>
        </w:rPr>
        <w:t>[1] TRUE</w:t>
      </w:r>
    </w:p>
    <w:p>
      <w:pPr>
        <w:pStyle w:val="Normal"/>
        <w:widowControl/>
        <w:spacing w:lineRule="exact" w:line="290" w:before="296" w:after="0"/>
        <w:ind w:hanging="0" w:left="230" w:right="0"/>
        <w:jc w:val="left"/>
        <w:rPr/>
      </w:pPr>
      <w:r>
        <w:rPr>
          <w:rFonts w:eastAsia="LMMono10" w:ascii="LMMono10" w:hAnsi="LMMono10"/>
          <w:b w:val="false"/>
          <w:i w:val="false"/>
          <w:color w:val="AD0000"/>
          <w:sz w:val="22"/>
        </w:rPr>
        <w:t>3</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1</w:t>
      </w:r>
    </w:p>
    <w:p>
      <w:pPr>
        <w:pStyle w:val="Normal"/>
        <w:widowControl/>
        <w:spacing w:lineRule="exact" w:line="290" w:before="418" w:after="0"/>
        <w:ind w:hanging="0" w:left="230" w:right="0"/>
        <w:jc w:val="left"/>
        <w:rPr/>
      </w:pPr>
      <w:r>
        <w:rPr>
          <w:rFonts w:eastAsia="LMMono10" w:ascii="LMMono10" w:hAnsi="LMMono10"/>
          <w:b w:val="false"/>
          <w:i w:val="false"/>
          <w:color w:val="000000"/>
          <w:sz w:val="22"/>
        </w:rPr>
        <w:t>[1] TRUE</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840" w:after="0"/>
        <w:ind w:hanging="0" w:left="0" w:right="0"/>
        <w:jc w:val="center"/>
        <w:rPr/>
      </w:pPr>
      <w:r>
        <w:rPr>
          <w:rFonts w:eastAsia="LMRoman10" w:ascii="LMRoman10" w:hAnsi="LMRoman10"/>
          <w:b w:val="false"/>
          <w:i w:val="false"/>
          <w:color w:val="000000"/>
          <w:sz w:val="22"/>
        </w:rPr>
        <w:t>15</w:t>
      </w:r>
    </w:p>
    <w:p>
      <w:pPr>
        <w:pStyle w:val="Normal"/>
        <w:widowControl/>
        <w:spacing w:lineRule="exact" w:line="220" w:before="0" w:after="488"/>
        <w:ind w:left="0" w:right="0"/>
        <w:rPr/>
      </w:pPr>
      <w:r>
        <w:rPr/>
      </w:r>
    </w:p>
    <w:p>
      <w:pPr>
        <w:pStyle w:val="Normal"/>
        <w:widowControl/>
        <w:spacing w:lineRule="exact" w:line="266" w:before="48" w:after="266"/>
        <w:ind w:hanging="0" w:left="230" w:right="144"/>
        <w:jc w:val="left"/>
        <w:rPr/>
      </w:pPr>
      <w:r>
        <w:rPr>
          <w:rFonts w:eastAsia="LMRoman10" w:ascii="LMRoman10" w:hAnsi="LMRoman10"/>
          <w:b w:val="false"/>
          <w:i w:val="false"/>
          <w:color w:val="000000"/>
          <w:sz w:val="22"/>
        </w:rPr>
        <w:t>E, indo além, podemos combinar dois testes usando o operador</w:t>
      </w:r>
      <w:r>
        <w:rPr>
          <w:rFonts w:eastAsia="LMMono10" w:ascii="LMMono10" w:hAnsi="LMMono10"/>
          <w:b w:val="false"/>
          <w:i w:val="false"/>
          <w:color w:val="000000"/>
          <w:sz w:val="22"/>
        </w:rPr>
        <w:t xml:space="preserve"> &amp;</w:t>
      </w:r>
      <w:r>
        <w:rPr>
          <w:rFonts w:eastAsia="LMRoman10" w:ascii="LMRoman10" w:hAnsi="LMRoman10"/>
          <w:b w:val="false"/>
          <w:i w:val="false"/>
          <w:color w:val="000000"/>
          <w:sz w:val="22"/>
        </w:rPr>
        <w:t xml:space="preserve"> (que significa E, em inglês AND):</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003A4F"/>
                <w:sz w:val="22"/>
              </w:rPr>
              <w:t>(</w:t>
            </w:r>
            <w:r>
              <w:rPr>
                <w:rFonts w:eastAsia="LMMono10" w:ascii="LMMono10" w:hAnsi="LMMono10"/>
                <w:b w:val="false"/>
                <w:i w:val="false"/>
                <w:color w:val="AD0000"/>
                <w:sz w:val="22"/>
              </w:rPr>
              <w:t>10</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&amp;</w:t>
            </w:r>
            <w:r>
              <w:rPr>
                <w:rFonts w:eastAsia="LMMono10" w:ascii="LMMono10" w:hAnsi="LMMono10"/>
                <w:b w:val="false"/>
                <w:i w:val="false"/>
                <w:color w:val="003A4F"/>
                <w:sz w:val="22"/>
              </w:rPr>
              <w:t xml:space="preserve"> (</w:t>
            </w:r>
            <w:r>
              <w:rPr>
                <w:rFonts w:eastAsia="LMMono10" w:ascii="LMMono10" w:hAnsi="LMMono10"/>
                <w:b w:val="false"/>
                <w:i w:val="false"/>
                <w:color w:val="AD0000"/>
                <w:sz w:val="22"/>
              </w:rPr>
              <w:t>3</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TRUE</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w:t>
            </w:r>
            <w:r>
              <w:rPr>
                <w:rFonts w:eastAsia="LMMono10" w:ascii="LMMono10" w:hAnsi="LMMono10"/>
                <w:b w:val="false"/>
                <w:i w:val="false"/>
                <w:color w:val="AD0000"/>
                <w:sz w:val="22"/>
              </w:rPr>
              <w:t>10</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&amp;</w:t>
            </w:r>
            <w:r>
              <w:rPr>
                <w:rFonts w:eastAsia="LMMono10" w:ascii="LMMono10" w:hAnsi="LMMono10"/>
                <w:b w:val="false"/>
                <w:i w:val="false"/>
                <w:color w:val="003A4F"/>
                <w:sz w:val="22"/>
              </w:rPr>
              <w:t xml:space="preserve"> (</w:t>
            </w:r>
            <w:r>
              <w:rPr>
                <w:rFonts w:eastAsia="LMMono10" w:ascii="LMMono10" w:hAnsi="LMMono10"/>
                <w:b w:val="false"/>
                <w:i w:val="false"/>
                <w:color w:val="AD0000"/>
                <w:sz w:val="22"/>
              </w:rPr>
              <w:t>5</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p>
        </w:tc>
      </w:tr>
    </w:tbl>
    <w:p>
      <w:pPr>
        <w:pStyle w:val="Normal"/>
        <w:widowControl/>
        <w:spacing w:lineRule="exact" w:line="396" w:before="320" w:after="262"/>
        <w:ind w:hanging="0" w:left="230" w:right="144"/>
        <w:jc w:val="left"/>
        <w:rPr/>
      </w:pPr>
      <w:r>
        <w:rPr>
          <w:rFonts w:eastAsia="LMMono10" w:ascii="LMMono10" w:hAnsi="LMMono10"/>
          <w:b w:val="false"/>
          <w:i w:val="false"/>
          <w:color w:val="000000"/>
          <w:sz w:val="22"/>
        </w:rPr>
        <w:t xml:space="preserve">[1] FALSE </w:t>
      </w:r>
      <w:r>
        <w:rPr/>
        <w:br/>
      </w:r>
      <w:r>
        <w:rPr>
          <w:rFonts w:eastAsia="LMRoman10" w:ascii="LMRoman10" w:hAnsi="LMRoman10"/>
          <w:b w:val="false"/>
          <w:i w:val="false"/>
          <w:color w:val="000000"/>
          <w:sz w:val="22"/>
        </w:rPr>
        <w:t>No caso acima, o resultado de cada expressão só será</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se ambos os testes forem verdadeiros. Se quisermos que o resultado seja</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se pelo menos um dos testes for verdadeiro, usamos o operador</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(que significa ou, em inglês OR):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w:t>
            </w:r>
            <w:r>
              <w:rPr>
                <w:rFonts w:eastAsia="LMMono10" w:ascii="LMMono10" w:hAnsi="LMMono10"/>
                <w:b w:val="false"/>
                <w:i w:val="false"/>
                <w:color w:val="AD0000"/>
                <w:sz w:val="22"/>
              </w:rPr>
              <w:t>10</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w:t>
            </w:r>
            <w:r>
              <w:rPr>
                <w:rFonts w:eastAsia="LMMono10" w:ascii="LMMono10" w:hAnsi="LMMono10"/>
                <w:b w:val="false"/>
                <w:i w:val="false"/>
                <w:color w:val="AD0000"/>
                <w:sz w:val="22"/>
              </w:rPr>
              <w:t>5</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p>
        </w:tc>
      </w:tr>
    </w:tbl>
    <w:p>
      <w:pPr>
        <w:pStyle w:val="Normal"/>
        <w:widowControl/>
        <w:spacing w:lineRule="exact" w:line="458" w:before="256" w:after="262"/>
        <w:ind w:hanging="0" w:left="230" w:right="144"/>
        <w:jc w:val="left"/>
        <w:rPr/>
      </w:pPr>
      <w:r>
        <w:rPr>
          <w:rFonts w:eastAsia="LMMono10" w:ascii="LMMono10" w:hAnsi="LMMono10"/>
          <w:b w:val="false"/>
          <w:i w:val="false"/>
          <w:color w:val="000000"/>
          <w:sz w:val="22"/>
        </w:rPr>
        <w:t xml:space="preserve">[1] TRUE </w:t>
      </w:r>
      <w:r>
        <w:rPr/>
        <w:br/>
      </w:r>
      <w:r>
        <w:rPr>
          <w:rFonts w:eastAsia="LMRoman10" w:ascii="LMRoman10" w:hAnsi="LMRoman10"/>
          <w:b w:val="false"/>
          <w:i w:val="false"/>
          <w:color w:val="000000"/>
          <w:sz w:val="22"/>
        </w:rPr>
        <w:t>E se quisermos testar se um número ou valor pertence a um determinado conjunto? Usamos o operador</w:t>
      </w:r>
      <w:r>
        <w:rPr>
          <w:rFonts w:eastAsia="LMMono10" w:ascii="LMMono10" w:hAnsi="LMMono10"/>
          <w:b w:val="false"/>
          <w:i w:val="false"/>
          <w:color w:val="000000"/>
          <w:sz w:val="22"/>
        </w:rPr>
        <w:t xml:space="preserve"> %in%</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1</w:t>
            </w:r>
            <w:r>
              <w:rPr>
                <w:rFonts w:eastAsia="LMMono10" w:ascii="LMMono10" w:hAnsi="LMMono10"/>
                <w:b w:val="false"/>
                <w:i w:val="false"/>
                <w:color w:val="5E5E5E"/>
                <w:sz w:val="22"/>
              </w:rPr>
              <w:t xml:space="preserve"> %in%</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TRUE</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AD0000"/>
                <w:sz w:val="22"/>
              </w:rPr>
              <w:t>5</w:t>
            </w:r>
            <w:r>
              <w:rPr>
                <w:rFonts w:eastAsia="LMMono10" w:ascii="LMMono10" w:hAnsi="LMMono10"/>
                <w:b w:val="false"/>
                <w:i w:val="false"/>
                <w:color w:val="5E5E5E"/>
                <w:sz w:val="22"/>
              </w:rPr>
              <w:t xml:space="preserve"> %in%</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FALSE</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00" w:hRule="exact"/>
        </w:trPr>
        <w:tc>
          <w:tcPr>
            <w:tcW w:w="9359" w:type="dxa"/>
            <w:gridSpan w:val="4"/>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AD0000"/>
                <w:sz w:val="22"/>
              </w:rPr>
              <w:t>1</w:t>
            </w:r>
            <w:r>
              <w:rPr>
                <w:rFonts w:eastAsia="LMMono10" w:ascii="LMMono10" w:hAnsi="LMMono10"/>
                <w:b w:val="false"/>
                <w:i w:val="false"/>
                <w:color w:val="5E5E5E"/>
                <w:sz w:val="22"/>
              </w:rPr>
              <w:t>:</w:t>
            </w:r>
            <w:r>
              <w:rPr>
                <w:rFonts w:eastAsia="LMMono10" w:ascii="LMMono10" w:hAnsi="LMMono10"/>
                <w:b w:val="false"/>
                <w:i w:val="false"/>
                <w:color w:val="AD0000"/>
                <w:sz w:val="22"/>
              </w:rPr>
              <w:t>5</w:t>
            </w:r>
            <w:r>
              <w:rPr>
                <w:rFonts w:eastAsia="LMMono10" w:ascii="LMMono10" w:hAnsi="LMMono10"/>
                <w:b w:val="false"/>
                <w:i w:val="false"/>
                <w:color w:val="5E5E5E"/>
                <w:sz w:val="22"/>
              </w:rPr>
              <w:t xml:space="preserve"> %in%</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r>
        <w:trPr>
          <w:trHeight w:val="776" w:hRule="exact"/>
        </w:trPr>
        <w:tc>
          <w:tcPr>
            <w:tcW w:w="2340" w:type="dxa"/>
            <w:tcBorders/>
          </w:tcPr>
          <w:p>
            <w:pPr>
              <w:pStyle w:val="Normal"/>
              <w:widowControl/>
              <w:spacing w:lineRule="exact" w:line="292" w:before="424" w:after="0"/>
              <w:ind w:hanging="0" w:left="0" w:right="0"/>
              <w:jc w:val="center"/>
              <w:rPr/>
            </w:pPr>
            <w:r>
              <w:rPr>
                <w:rFonts w:eastAsia="LMMono10" w:ascii="LMMono10" w:hAnsi="LMMono10"/>
                <w:b w:val="false"/>
                <w:i w:val="false"/>
                <w:color w:val="000000"/>
                <w:sz w:val="22"/>
              </w:rPr>
              <w:t>[1]</w:t>
            </w:r>
          </w:p>
        </w:tc>
        <w:tc>
          <w:tcPr>
            <w:tcW w:w="2340" w:type="dxa"/>
            <w:tcBorders/>
          </w:tcPr>
          <w:p>
            <w:pPr>
              <w:pStyle w:val="Normal"/>
              <w:widowControl/>
              <w:spacing w:lineRule="exact" w:line="292" w:before="424" w:after="0"/>
              <w:ind w:hanging="0" w:left="0" w:right="0"/>
              <w:jc w:val="center"/>
              <w:rPr/>
            </w:pPr>
            <w:r>
              <w:rPr>
                <w:rFonts w:eastAsia="LMMono10" w:ascii="LMMono10" w:hAnsi="LMMono10"/>
                <w:b w:val="false"/>
                <w:i w:val="false"/>
                <w:color w:val="000000"/>
                <w:sz w:val="22"/>
              </w:rPr>
              <w:t>TRUE</w:t>
            </w:r>
          </w:p>
        </w:tc>
        <w:tc>
          <w:tcPr>
            <w:tcW w:w="2340" w:type="dxa"/>
            <w:tcBorders/>
          </w:tcPr>
          <w:p>
            <w:pPr>
              <w:pStyle w:val="Normal"/>
              <w:widowControl/>
              <w:spacing w:lineRule="exact" w:line="292" w:before="424" w:after="0"/>
              <w:ind w:hanging="0" w:left="0" w:right="0"/>
              <w:jc w:val="center"/>
              <w:rPr/>
            </w:pPr>
            <w:r>
              <w:rPr>
                <w:rFonts w:eastAsia="LMMono10" w:ascii="LMMono10" w:hAnsi="LMMono10"/>
                <w:b w:val="false"/>
                <w:i w:val="false"/>
                <w:color w:val="000000"/>
                <w:sz w:val="22"/>
              </w:rPr>
              <w:t>TRUE</w:t>
            </w:r>
          </w:p>
        </w:tc>
        <w:tc>
          <w:tcPr>
            <w:tcW w:w="2339" w:type="dxa"/>
            <w:tcBorders/>
          </w:tcPr>
          <w:p>
            <w:pPr>
              <w:pStyle w:val="Normal"/>
              <w:widowControl/>
              <w:spacing w:lineRule="exact" w:line="292" w:before="424" w:after="0"/>
              <w:ind w:hanging="0" w:left="116" w:right="0"/>
              <w:jc w:val="left"/>
              <w:rPr/>
            </w:pPr>
            <w:r>
              <w:rPr>
                <w:rFonts w:eastAsia="LMMono10" w:ascii="LMMono10" w:hAnsi="LMMono10"/>
                <w:b w:val="false"/>
                <w:i w:val="false"/>
                <w:color w:val="000000"/>
                <w:sz w:val="22"/>
              </w:rPr>
              <w:t>TRUE FALSE FALSE</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772" w:after="0"/>
        <w:ind w:hanging="0" w:left="0" w:right="0"/>
        <w:jc w:val="center"/>
        <w:rPr/>
      </w:pPr>
      <w:r>
        <w:rPr>
          <w:rFonts w:eastAsia="LMRoman10" w:ascii="LMRoman10" w:hAnsi="LMRoman10"/>
          <w:b w:val="false"/>
          <w:i w:val="false"/>
          <w:color w:val="000000"/>
          <w:sz w:val="22"/>
        </w:rPr>
        <w:t>16</w:t>
      </w:r>
    </w:p>
    <w:p>
      <w:pPr>
        <w:pStyle w:val="Normal"/>
        <w:widowControl/>
        <w:spacing w:lineRule="exact" w:line="220" w:before="0" w:after="50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72"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4" w:hRule="exact"/>
              </w:trPr>
              <w:tc>
                <w:tcPr>
                  <w:tcW w:w="8900" w:type="dxa"/>
                  <w:tcBorders/>
                  <w:shd w:fill="E5F5EC"/>
                </w:tcPr>
                <w:p>
                  <w:pPr>
                    <w:pStyle w:val="Normal"/>
                    <w:widowControl/>
                    <w:spacing w:lineRule="exact" w:line="308" w:before="60" w:after="0"/>
                    <w:ind w:hanging="0" w:left="428" w:right="0"/>
                    <w:jc w:val="left"/>
                    <w:rPr/>
                  </w:pPr>
                  <w:r>
                    <w:rPr>
                      <w:rFonts w:eastAsia="LMRoman10" w:ascii="LMRoman10" w:hAnsi="LMRoman10"/>
                      <w:b w:val="false"/>
                      <w:i w:val="false"/>
                      <w:color w:val="000000"/>
                      <w:sz w:val="22"/>
                    </w:rPr>
                    <w:t>Testes lógicos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22" w:hRule="exact"/>
        </w:trPr>
        <w:tc>
          <w:tcPr>
            <w:tcW w:w="9360" w:type="dxa"/>
            <w:tcBorders/>
            <w:shd w:fill="01B874"/>
          </w:tcPr>
          <w:p>
            <w:pPr>
              <w:pStyle w:val="Normal"/>
              <w:widowControl/>
              <w:spacing w:lineRule="exact" w:line="272" w:before="118" w:after="0"/>
              <w:ind w:hanging="0" w:left="170" w:right="144"/>
              <w:jc w:val="left"/>
              <w:rPr/>
            </w:pPr>
            <w:r>
              <w:rPr>
                <w:rFonts w:eastAsia="LMRoman10" w:ascii="LMRoman10" w:hAnsi="LMRoman10"/>
                <w:b w:val="false"/>
                <w:i w:val="false"/>
                <w:color w:val="000000"/>
                <w:sz w:val="22"/>
              </w:rPr>
              <w:t>Testes lógicos sempre retornam</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em maiúsculo. Em R, algumas vezes épossível usar</w:t>
            </w:r>
            <w:r>
              <w:rPr>
                <w:rFonts w:eastAsia="LMMono10" w:ascii="LMMono10" w:hAnsi="LMMono10"/>
                <w:b w:val="false"/>
                <w:i w:val="false"/>
                <w:color w:val="000000"/>
                <w:sz w:val="22"/>
              </w:rPr>
              <w:t xml:space="preserve"> T</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F</w:t>
            </w:r>
            <w:r>
              <w:rPr>
                <w:rFonts w:eastAsia="LMRoman10" w:ascii="LMRoman10" w:hAnsi="LMRoman10"/>
                <w:b w:val="false"/>
                <w:i w:val="false"/>
                <w:color w:val="000000"/>
                <w:sz w:val="22"/>
              </w:rPr>
              <w:t xml:space="preserve"> para representar esses valores, mas não é algo recomendado.</w:t>
            </w:r>
          </w:p>
        </w:tc>
      </w:tr>
    </w:tbl>
    <w:p>
      <w:pPr>
        <w:pStyle w:val="Normal"/>
        <w:widowControl/>
        <w:spacing w:lineRule="exact" w:line="308" w:before="174" w:after="0"/>
        <w:ind w:hanging="0" w:left="230" w:right="0"/>
        <w:jc w:val="left"/>
        <w:rPr/>
      </w:pPr>
      <w:r>
        <w:rPr>
          <w:rFonts w:eastAsia="LMRoman10" w:ascii="LMRoman10" w:hAnsi="LMRoman10"/>
          <w:b w:val="false"/>
          <w:i w:val="false"/>
          <w:color w:val="000000"/>
          <w:sz w:val="22"/>
        </w:rPr>
        <w:t>A Tabela</w:t>
      </w:r>
      <w:r>
        <w:rPr>
          <w:rFonts w:eastAsia="LMRoman10" w:ascii="LMRoman10" w:hAnsi="LMRoman10"/>
          <w:b w:val="false"/>
          <w:i w:val="false"/>
          <w:color w:val="0000FF"/>
          <w:sz w:val="22"/>
        </w:rPr>
        <w:t xml:space="preserve"> 1.2</w:t>
      </w:r>
      <w:r>
        <w:rPr>
          <w:rFonts w:eastAsia="LMRoman10" w:ascii="LMRoman10" w:hAnsi="LMRoman10"/>
          <w:b w:val="false"/>
          <w:i w:val="false"/>
          <w:color w:val="000000"/>
          <w:sz w:val="22"/>
        </w:rPr>
        <w:t xml:space="preserve"> apresenta os operadores lógicos mais comuns:</w:t>
      </w:r>
    </w:p>
    <w:p>
      <w:pPr>
        <w:pStyle w:val="Normal"/>
        <w:widowControl/>
        <w:spacing w:lineRule="exact" w:line="308" w:before="166" w:after="220"/>
        <w:ind w:hanging="0" w:left="0" w:right="0"/>
        <w:jc w:val="center"/>
        <w:rPr/>
      </w:pPr>
      <w:r>
        <w:rPr>
          <w:rFonts w:eastAsia="LMRoman10" w:ascii="LMRoman10" w:hAnsi="LMRoman10"/>
          <w:b w:val="false"/>
          <w:i w:val="false"/>
          <w:color w:val="000000"/>
          <w:sz w:val="22"/>
        </w:rPr>
        <w:t>Tabela 1.2: Operadores lógicos comuns no R</w:t>
      </w:r>
    </w:p>
    <w:tbl>
      <w:tblPr>
        <w:tblW w:w="9360" w:type="dxa"/>
        <w:jc w:val="left"/>
        <w:tblInd w:w="2188"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82" w:hRule="exact"/>
        </w:trPr>
        <w:tc>
          <w:tcPr>
            <w:tcW w:w="3120" w:type="dxa"/>
            <w:tcBorders>
              <w:top w:val="single" w:sz="6" w:space="0" w:color="000000"/>
              <w:bottom w:val="single" w:sz="4" w:space="0" w:color="000000"/>
            </w:tcBorders>
          </w:tcPr>
          <w:p>
            <w:pPr>
              <w:pStyle w:val="Normal"/>
              <w:widowControl/>
              <w:spacing w:lineRule="exact" w:line="310" w:before="4" w:after="0"/>
              <w:ind w:hanging="0" w:left="8" w:right="0"/>
              <w:jc w:val="left"/>
              <w:rPr/>
            </w:pPr>
            <w:r>
              <w:rPr>
                <w:rFonts w:eastAsia="LMRoman10" w:ascii="LMRoman10" w:hAnsi="LMRoman10"/>
                <w:b w:val="false"/>
                <w:i w:val="false"/>
                <w:color w:val="000000"/>
                <w:sz w:val="22"/>
              </w:rPr>
              <w:t>Operação</w:t>
            </w:r>
          </w:p>
        </w:tc>
        <w:tc>
          <w:tcPr>
            <w:tcW w:w="3120" w:type="dxa"/>
            <w:tcBorders>
              <w:top w:val="single" w:sz="6" w:space="0" w:color="000000"/>
              <w:bottom w:val="single" w:sz="4" w:space="0" w:color="000000"/>
            </w:tcBorders>
          </w:tcPr>
          <w:p>
            <w:pPr>
              <w:pStyle w:val="Normal"/>
              <w:widowControl/>
              <w:spacing w:lineRule="exact" w:line="310" w:before="4" w:after="0"/>
              <w:ind w:hanging="0" w:left="0" w:right="0"/>
              <w:jc w:val="center"/>
              <w:rPr/>
            </w:pPr>
            <w:r>
              <w:rPr>
                <w:rFonts w:eastAsia="LMRoman10" w:ascii="LMRoman10" w:hAnsi="LMRoman10"/>
                <w:b w:val="false"/>
                <w:i w:val="false"/>
                <w:color w:val="000000"/>
                <w:sz w:val="22"/>
              </w:rPr>
              <w:t>Símbolo</w:t>
            </w:r>
          </w:p>
        </w:tc>
        <w:tc>
          <w:tcPr>
            <w:tcW w:w="3120" w:type="dxa"/>
            <w:tcBorders>
              <w:top w:val="single" w:sz="6" w:space="0" w:color="000000"/>
              <w:bottom w:val="single" w:sz="4" w:space="0" w:color="000000"/>
            </w:tcBorders>
          </w:tcPr>
          <w:p>
            <w:pPr>
              <w:pStyle w:val="Normal"/>
              <w:widowControl/>
              <w:spacing w:lineRule="exact" w:line="310" w:before="4" w:after="0"/>
              <w:ind w:hanging="0" w:left="0" w:right="622"/>
              <w:jc w:val="right"/>
              <w:rPr/>
            </w:pPr>
            <w:r>
              <w:rPr>
                <w:rFonts w:eastAsia="LMRoman10" w:ascii="LMRoman10" w:hAnsi="LMRoman10"/>
                <w:b w:val="false"/>
                <w:i w:val="false"/>
                <w:color w:val="000000"/>
                <w:sz w:val="22"/>
              </w:rPr>
              <w:t>Exemplo</w:t>
            </w:r>
          </w:p>
        </w:tc>
      </w:tr>
      <w:tr>
        <w:trPr>
          <w:trHeight w:val="2822" w:hRule="exact"/>
        </w:trPr>
        <w:tc>
          <w:tcPr>
            <w:tcW w:w="3120" w:type="dxa"/>
            <w:tcBorders>
              <w:top w:val="single" w:sz="4" w:space="0" w:color="000000"/>
              <w:bottom w:val="single" w:sz="6" w:space="0" w:color="000000"/>
            </w:tcBorders>
          </w:tcPr>
          <w:p>
            <w:pPr>
              <w:pStyle w:val="Normal"/>
              <w:widowControl/>
              <w:spacing w:lineRule="exact" w:line="270" w:before="44" w:after="0"/>
              <w:ind w:hanging="0" w:left="8" w:right="0"/>
              <w:jc w:val="left"/>
              <w:rPr/>
            </w:pPr>
            <w:r>
              <w:rPr>
                <w:rFonts w:eastAsia="LMRoman10" w:ascii="LMRoman10" w:hAnsi="LMRoman10"/>
                <w:b w:val="false"/>
                <w:i w:val="false"/>
                <w:color w:val="000000"/>
                <w:sz w:val="22"/>
              </w:rPr>
              <w:t xml:space="preserve">Igualdade </w:t>
            </w:r>
            <w:r>
              <w:rPr/>
              <w:br/>
            </w:r>
            <w:r>
              <w:rPr>
                <w:rFonts w:eastAsia="LMRoman10" w:ascii="LMRoman10" w:hAnsi="LMRoman10"/>
                <w:b w:val="false"/>
                <w:i w:val="false"/>
                <w:color w:val="000000"/>
                <w:sz w:val="22"/>
              </w:rPr>
              <w:t xml:space="preserve">Diferença </w:t>
            </w:r>
            <w:r>
              <w:rPr/>
              <w:br/>
            </w:r>
            <w:r>
              <w:rPr>
                <w:rFonts w:eastAsia="LMRoman10" w:ascii="LMRoman10" w:hAnsi="LMRoman10"/>
                <w:b w:val="false"/>
                <w:i w:val="false"/>
                <w:color w:val="000000"/>
                <w:sz w:val="22"/>
              </w:rPr>
              <w:t xml:space="preserve">Maior que </w:t>
            </w:r>
            <w:r>
              <w:rPr/>
              <w:br/>
            </w:r>
            <w:r>
              <w:rPr>
                <w:rFonts w:eastAsia="LMRoman10" w:ascii="LMRoman10" w:hAnsi="LMRoman10"/>
                <w:b w:val="false"/>
                <w:i w:val="false"/>
                <w:color w:val="000000"/>
                <w:sz w:val="22"/>
              </w:rPr>
              <w:t xml:space="preserve">Menor que </w:t>
            </w:r>
            <w:r>
              <w:rPr/>
              <w:br/>
            </w:r>
            <w:r>
              <w:rPr>
                <w:rFonts w:eastAsia="LMRoman10" w:ascii="LMRoman10" w:hAnsi="LMRoman10"/>
                <w:b w:val="false"/>
                <w:i w:val="false"/>
                <w:color w:val="000000"/>
                <w:sz w:val="22"/>
              </w:rPr>
              <w:t xml:space="preserve">Maior ou igual Menor ou igual E </w:t>
            </w:r>
            <w:r>
              <w:rPr/>
              <w:br/>
            </w:r>
            <w:r>
              <w:rPr>
                <w:rFonts w:eastAsia="LMRoman10" w:ascii="LMRoman10" w:hAnsi="LMRoman10"/>
                <w:b w:val="false"/>
                <w:i w:val="false"/>
                <w:color w:val="000000"/>
                <w:sz w:val="22"/>
              </w:rPr>
              <w:t xml:space="preserve">OU </w:t>
            </w:r>
            <w:r>
              <w:rPr/>
              <w:br/>
            </w:r>
            <w:r>
              <w:rPr>
                <w:rFonts w:eastAsia="LMRoman10" w:ascii="LMRoman10" w:hAnsi="LMRoman10"/>
                <w:b w:val="false"/>
                <w:i w:val="false"/>
                <w:color w:val="000000"/>
                <w:sz w:val="22"/>
              </w:rPr>
              <w:t xml:space="preserve">NÃO </w:t>
            </w:r>
            <w:r>
              <w:rPr/>
              <w:br/>
            </w:r>
            <w:r>
              <w:rPr>
                <w:rFonts w:eastAsia="LMRoman10" w:ascii="LMRoman10" w:hAnsi="LMRoman10"/>
                <w:b w:val="false"/>
                <w:i w:val="false"/>
                <w:color w:val="000000"/>
                <w:sz w:val="22"/>
              </w:rPr>
              <w:t>Pertence</w:t>
            </w:r>
          </w:p>
        </w:tc>
        <w:tc>
          <w:tcPr>
            <w:tcW w:w="3120" w:type="dxa"/>
            <w:tcBorders>
              <w:top w:val="single" w:sz="4" w:space="0" w:color="000000"/>
              <w:bottom w:val="single" w:sz="6" w:space="0" w:color="000000"/>
            </w:tcBorders>
          </w:tcPr>
          <w:p>
            <w:pPr>
              <w:pStyle w:val="Normal"/>
              <w:widowControl/>
              <w:spacing w:lineRule="exact" w:line="270" w:before="42" w:after="0"/>
              <w:ind w:hanging="0" w:left="288" w:right="288"/>
              <w:jc w:val="center"/>
              <w:rPr/>
            </w:pP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&gt; </w:t>
            </w:r>
            <w:r>
              <w:rPr/>
              <w:br/>
            </w:r>
            <w:r>
              <w:rPr>
                <w:rFonts w:eastAsia="LMRoman10" w:ascii="LMRoman10" w:hAnsi="LMRoman10"/>
                <w:b w:val="false"/>
                <w:i w:val="false"/>
                <w:color w:val="000000"/>
                <w:sz w:val="22"/>
              </w:rPr>
              <w:t xml:space="preserve">&lt; </w:t>
            </w:r>
            <w:r>
              <w:rPr/>
              <w:br/>
            </w:r>
            <w:r>
              <w:rPr>
                <w:rFonts w:eastAsia="LMRoman10" w:ascii="LMRoman10" w:hAnsi="LMRoman10"/>
                <w:b w:val="false"/>
                <w:i w:val="false"/>
                <w:color w:val="000000"/>
                <w:sz w:val="22"/>
              </w:rPr>
              <w:t xml:space="preserve">&gt;= </w:t>
            </w:r>
            <w:r>
              <w:rPr/>
              <w:br/>
            </w:r>
            <w:r>
              <w:rPr>
                <w:rFonts w:eastAsia="LMRoman10" w:ascii="LMRoman10" w:hAnsi="LMRoman10"/>
                <w:b w:val="false"/>
                <w:i w:val="false"/>
                <w:color w:val="000000"/>
                <w:sz w:val="22"/>
              </w:rPr>
              <w:t xml:space="preserve">&lt;= </w:t>
            </w:r>
            <w:r>
              <w:rPr/>
              <w:br/>
            </w:r>
            <w:r>
              <w:rPr>
                <w:rFonts w:eastAsia="LMRoman10" w:ascii="LMRoman10" w:hAnsi="LMRoman10"/>
                <w:b w:val="false"/>
                <w:i w:val="false"/>
                <w:color w:val="000000"/>
                <w:sz w:val="22"/>
              </w:rPr>
              <w:t xml:space="preserve">&amp; </w:t>
            </w:r>
            <w:r>
              <w:rPr/>
              <w:br/>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%in%</w:t>
            </w:r>
          </w:p>
        </w:tc>
        <w:tc>
          <w:tcPr>
            <w:tcW w:w="3120" w:type="dxa"/>
            <w:tcBorders>
              <w:top w:val="single" w:sz="4" w:space="0" w:color="000000"/>
              <w:bottom w:val="single" w:sz="6" w:space="0" w:color="000000"/>
            </w:tcBorders>
          </w:tcPr>
          <w:p>
            <w:pPr>
              <w:pStyle w:val="Normal"/>
              <w:widowControl/>
              <w:spacing w:lineRule="exact" w:line="270" w:before="44" w:after="0"/>
              <w:ind w:hanging="0" w:left="0" w:right="0"/>
              <w:jc w:val="center"/>
              <w:rPr/>
            </w:pPr>
            <w:r>
              <w:rPr>
                <w:rFonts w:eastAsia="LMRoman10" w:ascii="LMRoman10" w:hAnsi="LMRoman10"/>
                <w:b w:val="false"/>
                <w:i w:val="false"/>
                <w:color w:val="000000"/>
                <w:sz w:val="22"/>
              </w:rPr>
              <w:t xml:space="preserve">1 == 1 </w:t>
            </w:r>
            <w:r>
              <w:rPr/>
              <w:br/>
            </w:r>
            <w:r>
              <w:rPr>
                <w:rFonts w:eastAsia="LMRoman10" w:ascii="LMRoman10" w:hAnsi="LMRoman10"/>
                <w:b w:val="false"/>
                <w:i w:val="false"/>
                <w:color w:val="000000"/>
                <w:sz w:val="22"/>
              </w:rPr>
              <w:t xml:space="preserve">1 != 1 </w:t>
            </w:r>
            <w:r>
              <w:rPr/>
              <w:br/>
            </w:r>
            <w:r>
              <w:rPr>
                <w:rFonts w:eastAsia="LMRoman10" w:ascii="LMRoman10" w:hAnsi="LMRoman10"/>
                <w:b w:val="false"/>
                <w:i w:val="false"/>
                <w:color w:val="000000"/>
                <w:sz w:val="22"/>
              </w:rPr>
              <w:t xml:space="preserve">1 &gt; 1 </w:t>
            </w:r>
            <w:r>
              <w:rPr/>
              <w:br/>
            </w:r>
            <w:r>
              <w:rPr>
                <w:rFonts w:eastAsia="LMRoman10" w:ascii="LMRoman10" w:hAnsi="LMRoman10"/>
                <w:b w:val="false"/>
                <w:i w:val="false"/>
                <w:color w:val="000000"/>
                <w:sz w:val="22"/>
              </w:rPr>
              <w:t xml:space="preserve">1 &lt; 1 </w:t>
            </w:r>
            <w:r>
              <w:rPr/>
              <w:br/>
            </w:r>
            <w:r>
              <w:rPr>
                <w:rFonts w:eastAsia="LMRoman10" w:ascii="LMRoman10" w:hAnsi="LMRoman10"/>
                <w:b w:val="false"/>
                <w:i w:val="false"/>
                <w:color w:val="000000"/>
                <w:sz w:val="22"/>
              </w:rPr>
              <w:t xml:space="preserve">1 &gt;= 1 </w:t>
            </w:r>
            <w:r>
              <w:rPr/>
              <w:br/>
            </w:r>
            <w:r>
              <w:rPr>
                <w:rFonts w:eastAsia="LMRoman10" w:ascii="LMRoman10" w:hAnsi="LMRoman10"/>
                <w:b w:val="false"/>
                <w:i w:val="false"/>
                <w:color w:val="000000"/>
                <w:sz w:val="22"/>
              </w:rPr>
              <w:t xml:space="preserve">1 &lt;= 1 </w:t>
            </w:r>
            <w:r>
              <w:rPr/>
              <w:br/>
            </w:r>
            <w:r>
              <w:rPr>
                <w:rFonts w:eastAsia="LMRoman10" w:ascii="LMRoman10" w:hAnsi="LMRoman10"/>
                <w:b w:val="false"/>
                <w:i w:val="false"/>
                <w:color w:val="000000"/>
                <w:sz w:val="22"/>
              </w:rPr>
              <w:t xml:space="preserve">(1 == 1) &amp; (2 == 2) (1 == 1) | (2 == 2) !(1 == 1) </w:t>
            </w:r>
            <w:r>
              <w:rPr/>
              <w:br/>
            </w:r>
            <w:r>
              <w:rPr>
                <w:rFonts w:eastAsia="LMRoman10" w:ascii="LMRoman10" w:hAnsi="LMRoman10"/>
                <w:b w:val="false"/>
                <w:i w:val="false"/>
                <w:color w:val="000000"/>
                <w:sz w:val="22"/>
              </w:rPr>
              <w:t>1 %in% c(1, 2, 3)</w:t>
            </w:r>
          </w:p>
        </w:tc>
      </w:tr>
    </w:tbl>
    <w:p>
      <w:pPr>
        <w:pStyle w:val="Normal"/>
        <w:widowControl/>
        <w:spacing w:lineRule="exact" w:line="272" w:before="438" w:after="0"/>
        <w:ind w:hanging="0" w:left="230" w:right="144"/>
        <w:jc w:val="left"/>
        <w:rPr/>
      </w:pPr>
      <w:r>
        <w:rPr>
          <w:rFonts w:eastAsia="LMRoman10" w:ascii="LMRoman10" w:hAnsi="LMRoman10"/>
          <w:b w:val="false"/>
          <w:i w:val="false"/>
          <w:color w:val="000000"/>
          <w:sz w:val="22"/>
        </w:rPr>
        <w:t>Todos esses operadores são úteis – mas certamente não é por causa deles que o R é tão utilizado.</w:t>
      </w:r>
    </w:p>
    <w:p>
      <w:pPr>
        <w:pStyle w:val="Normal"/>
        <w:widowControl/>
        <w:spacing w:lineRule="exact" w:line="410" w:before="434" w:after="0"/>
        <w:ind w:hanging="0" w:left="230" w:right="0"/>
        <w:jc w:val="left"/>
        <w:rPr/>
      </w:pPr>
      <w:r>
        <w:rPr>
          <w:rFonts w:eastAsia="LMSans10" w:ascii="LMSans10" w:hAnsi="LMSans10"/>
          <w:b/>
          <w:i w:val="false"/>
          <w:color w:val="000000"/>
          <w:w w:val="98"/>
          <w:sz w:val="29"/>
        </w:rPr>
        <w:t>1.4 Funções</w:t>
      </w:r>
    </w:p>
    <w:p>
      <w:pPr>
        <w:pStyle w:val="Normal"/>
        <w:widowControl/>
        <w:spacing w:lineRule="exact" w:line="272" w:before="330" w:after="268"/>
        <w:ind w:hanging="0" w:left="230" w:right="230"/>
        <w:jc w:val="both"/>
        <w:rPr/>
      </w:pPr>
      <w:r>
        <w:rPr>
          <w:rFonts w:eastAsia="LMRoman10" w:ascii="LMRoman10" w:hAnsi="LMRoman10"/>
          <w:b w:val="false"/>
          <w:i w:val="false"/>
          <w:color w:val="000000"/>
          <w:sz w:val="22"/>
        </w:rPr>
        <w:t>Parte da potencialidade do R advém do fato dele conter uma série de funções nativas para realizar as mais diversas tarefas de pesquisa. É por isso que ele é considerado um ambiente, e não apenas uma linguagem de programação.</w:t>
      </w:r>
      <w:r>
        <w:rPr>
          <w:rFonts w:eastAsia="LMRoman8" w:ascii="LMRoman8" w:hAnsi="LMRoman8"/>
          <w:b w:val="false"/>
          <w:i w:val="false"/>
          <w:color w:val="0000FF"/>
          <w:w w:val="101"/>
          <w:sz w:val="15"/>
        </w:rPr>
        <w:t>4</w:t>
      </w:r>
      <w:r>
        <w:rPr>
          <w:rFonts w:eastAsia="LMRoman10" w:ascii="LMRoman10" w:hAnsi="LMRoman10"/>
          <w:b w:val="false"/>
          <w:i w:val="false"/>
          <w:color w:val="000000"/>
          <w:sz w:val="22"/>
        </w:rPr>
        <w:t>Dito de forma simples, funções são códigos que executam uma tarefa específica. A função</w:t>
      </w:r>
      <w:r>
        <w:rPr>
          <w:rFonts w:eastAsia="LMMono10" w:ascii="LMMono10" w:hAnsi="LMMono10"/>
          <w:b w:val="false"/>
          <w:i w:val="false"/>
          <w:color w:val="000000"/>
          <w:sz w:val="22"/>
        </w:rPr>
        <w:t xml:space="preserve"> sqrt()</w:t>
      </w:r>
      <w:r>
        <w:rPr>
          <w:rFonts w:eastAsia="LMRoman10" w:ascii="LMRoman10" w:hAnsi="LMRoman10"/>
          <w:b w:val="false"/>
          <w:i w:val="false"/>
          <w:color w:val="000000"/>
          <w:sz w:val="22"/>
        </w:rPr>
        <w:t>, por exemplo, calcula a raiz quadrada de um número: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1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sqrt</w:t>
            </w:r>
            <w:r>
              <w:rPr>
                <w:rFonts w:eastAsia="LMMono10" w:ascii="LMMono10" w:hAnsi="LMMono10"/>
                <w:b w:val="false"/>
                <w:i w:val="false"/>
                <w:color w:val="003A4F"/>
                <w:sz w:val="22"/>
              </w:rPr>
              <w:t>(</w:t>
            </w:r>
            <w:r>
              <w:rPr>
                <w:rFonts w:eastAsia="LMMono10" w:ascii="LMMono10" w:hAnsi="LMMono10"/>
                <w:b w:val="false"/>
                <w:i w:val="false"/>
                <w:color w:val="AD0000"/>
                <w:sz w:val="22"/>
              </w:rPr>
              <w:t>4</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Raiz quadrada do número 4</w:t>
            </w:r>
          </w:p>
        </w:tc>
      </w:tr>
    </w:tbl>
    <w:p>
      <w:pPr>
        <w:pStyle w:val="Normal"/>
        <w:widowControl/>
        <w:spacing w:lineRule="exact" w:line="292" w:before="424" w:after="0"/>
        <w:ind w:hanging="0" w:left="230" w:right="0"/>
        <w:jc w:val="left"/>
        <w:rPr/>
      </w:pPr>
      <w:r>
        <w:rPr>
          <w:rFonts w:eastAsia="LMMono10" w:ascii="LMMono10" w:hAnsi="LMMono10"/>
          <w:b w:val="false"/>
          <w:i w:val="false"/>
          <w:color w:val="000000"/>
          <w:sz w:val="22"/>
        </w:rPr>
        <w:t>[1] 2</w:t>
      </w:r>
    </w:p>
    <w:p>
      <w:pPr>
        <w:pStyle w:val="Normal"/>
        <w:widowControl/>
        <w:spacing w:lineRule="exact" w:line="254" w:before="992" w:after="0"/>
        <w:ind w:hanging="0" w:left="326" w:right="0"/>
        <w:jc w:val="left"/>
        <w:rPr/>
      </w:pPr>
      <w:r>
        <w:rPr>
          <w:rFonts w:eastAsia="LMRoman6" w:ascii="LMRoman6" w:hAnsi="LMRoman6"/>
          <w:b w:val="false"/>
          <w:i w:val="false"/>
          <w:color w:val="000000"/>
          <w:sz w:val="12"/>
        </w:rPr>
        <w:t>4</w:t>
      </w:r>
      <w:r>
        <w:rPr>
          <w:rFonts w:eastAsia="LMRoman9" w:ascii="LMRoman9" w:hAnsi="LMRoman9"/>
          <w:b w:val="false"/>
          <w:i w:val="false"/>
          <w:color w:val="000000"/>
          <w:sz w:val="18"/>
        </w:rPr>
        <w:t>Embora ele também seja uma linguagem de programação.</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654" w:after="0"/>
        <w:ind w:hanging="0" w:left="0" w:right="0"/>
        <w:jc w:val="center"/>
        <w:rPr/>
      </w:pPr>
      <w:r>
        <w:rPr>
          <w:rFonts w:eastAsia="LMRoman10" w:ascii="LMRoman10" w:hAnsi="LMRoman10"/>
          <w:b w:val="false"/>
          <w:i w:val="false"/>
          <w:color w:val="000000"/>
          <w:sz w:val="22"/>
        </w:rPr>
        <w:t>17</w:t>
      </w:r>
    </w:p>
    <w:p>
      <w:pPr>
        <w:pStyle w:val="Normal"/>
        <w:widowControl/>
        <w:spacing w:lineRule="exact" w:line="220" w:before="0" w:after="488"/>
        <w:ind w:left="0" w:right="0"/>
        <w:rPr/>
      </w:pPr>
      <w:r>
        <w:rPr/>
      </w:r>
    </w:p>
    <w:p>
      <w:pPr>
        <w:pStyle w:val="Normal"/>
        <w:widowControl/>
        <w:tabs>
          <w:tab w:val="clear" w:pos="720"/>
          <w:tab w:val="left" w:pos="8718" w:leader="none"/>
        </w:tabs>
        <w:spacing w:lineRule="exact" w:line="272" w:before="36" w:after="0"/>
        <w:ind w:hanging="0" w:left="230" w:right="144"/>
        <w:jc w:val="left"/>
        <w:rPr/>
      </w:pPr>
      <w:r>
        <w:rPr>
          <w:rFonts w:eastAsia="LMRoman10" w:ascii="LMRoman10" w:hAnsi="LMRoman10"/>
          <w:b w:val="false"/>
          <w:i w:val="false"/>
          <w:color w:val="000000"/>
          <w:sz w:val="22"/>
        </w:rPr>
        <w:t>Em R, funções têm uma anatomia específica: o nome da função, seguido de parênteses, dentro dos quais estão os argumentos da função – o</w:t>
      </w:r>
      <w:r>
        <w:rPr>
          <w:rFonts w:eastAsia="LMRoman10" w:ascii="LMRoman10" w:hAnsi="LMRoman10"/>
          <w:b w:val="false"/>
          <w:i/>
          <w:color w:val="000000"/>
          <w:sz w:val="22"/>
        </w:rPr>
        <w:t xml:space="preserve"> input</w:t>
      </w:r>
      <w:r>
        <w:rPr>
          <w:rFonts w:eastAsia="LMRoman10" w:ascii="LMRoman10" w:hAnsi="LMRoman10"/>
          <w:b w:val="false"/>
          <w:i w:val="false"/>
          <w:color w:val="000000"/>
          <w:sz w:val="22"/>
        </w:rPr>
        <w:t xml:space="preserve"> que a função recebe e processa. No caso da função</w:t>
      </w:r>
      <w:r>
        <w:rPr>
          <w:rFonts w:eastAsia="LMMono10" w:ascii="LMMono10" w:hAnsi="LMMono10"/>
          <w:b w:val="false"/>
          <w:i w:val="false"/>
          <w:color w:val="000000"/>
          <w:sz w:val="22"/>
        </w:rPr>
        <w:t xml:space="preserve"> sqrt()</w:t>
      </w:r>
      <w:r>
        <w:rPr>
          <w:rFonts w:eastAsia="LMRoman10" w:ascii="LMRoman10" w:hAnsi="LMRoman10"/>
          <w:b w:val="false"/>
          <w:i w:val="false"/>
          <w:color w:val="000000"/>
          <w:sz w:val="22"/>
        </w:rPr>
        <w:t>, o argumento é o número cuja raiz quadrada queremos calcular.</w:t>
      </w:r>
      <w:r>
        <w:rPr>
          <w:rFonts w:eastAsia="LMRoman8" w:ascii="LMRoman8" w:hAnsi="LMRoman8"/>
          <w:b w:val="false"/>
          <w:i w:val="false"/>
          <w:color w:val="0000FF"/>
          <w:w w:val="101"/>
          <w:sz w:val="15"/>
        </w:rPr>
        <w:t xml:space="preserve">5 </w:t>
      </w:r>
      <w:r>
        <w:rPr/>
        <w:tab/>
      </w:r>
      <w:r>
        <w:rPr>
          <w:rFonts w:eastAsia="LMRoman10" w:ascii="LMRoman10" w:hAnsi="LMRoman10"/>
          <w:b w:val="false"/>
          <w:i w:val="false"/>
          <w:color w:val="000000"/>
          <w:sz w:val="22"/>
        </w:rPr>
        <w:t>Vale memorizar: uma função nada mais é do que uma espécie de ferramenta que recebe uma determinada informação e a transforma em outra.</w:t>
      </w:r>
      <w:r>
        <w:rPr>
          <w:rFonts w:eastAsia="LMRoman8" w:ascii="LMRoman8" w:hAnsi="LMRoman8"/>
          <w:b w:val="false"/>
          <w:i w:val="false"/>
          <w:color w:val="0000FF"/>
          <w:w w:val="101"/>
          <w:sz w:val="15"/>
        </w:rPr>
        <w:t>6</w:t>
      </w:r>
    </w:p>
    <w:p>
      <w:pPr>
        <w:pStyle w:val="Normal"/>
        <w:widowControl/>
        <w:spacing w:lineRule="exact" w:line="342" w:before="386" w:after="0"/>
        <w:ind w:hanging="0" w:left="230" w:right="0"/>
        <w:jc w:val="left"/>
        <w:rPr/>
      </w:pPr>
      <w:r>
        <w:rPr>
          <w:rFonts w:eastAsia="LMSans10" w:ascii="LMSans10" w:hAnsi="LMSans10"/>
          <w:b/>
          <w:i w:val="false"/>
          <w:color w:val="000000"/>
          <w:sz w:val="24"/>
        </w:rPr>
        <w:t>1.4.1 Usando funções</w:t>
      </w:r>
    </w:p>
    <w:p>
      <w:pPr>
        <w:pStyle w:val="Normal"/>
        <w:widowControl/>
        <w:spacing w:lineRule="exact" w:line="272" w:before="268" w:after="268"/>
        <w:ind w:hanging="0" w:left="230" w:right="230"/>
        <w:jc w:val="both"/>
        <w:rPr/>
      </w:pPr>
      <w:r>
        <w:rPr>
          <w:rFonts w:eastAsia="LMRoman10" w:ascii="LMRoman10" w:hAnsi="LMRoman10"/>
          <w:b w:val="false"/>
          <w:i w:val="false"/>
          <w:color w:val="000000"/>
          <w:sz w:val="22"/>
        </w:rPr>
        <w:t>No R, as informações que passamos para determinada função vão dentro de parêntesis. A função</w:t>
      </w:r>
      <w:r>
        <w:rPr>
          <w:rFonts w:eastAsia="LMMono10" w:ascii="LMMono10" w:hAnsi="LMMono10"/>
          <w:b w:val="false"/>
          <w:i w:val="false"/>
          <w:color w:val="000000"/>
          <w:sz w:val="22"/>
        </w:rPr>
        <w:t xml:space="preserve"> sum</w:t>
      </w:r>
      <w:r>
        <w:rPr>
          <w:rFonts w:eastAsia="LMRoman10" w:ascii="LMRoman10" w:hAnsi="LMRoman10"/>
          <w:b w:val="false"/>
          <w:i w:val="false"/>
          <w:color w:val="000000"/>
          <w:sz w:val="22"/>
        </w:rPr>
        <w:t>, por exemplo, recebe e soma dois ou mais números, todos separados por vírgula. Se esquecermos de fazer essa separação, obtemos um erro.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sum</w:t>
            </w:r>
            <w:r>
              <w:rPr>
                <w:rFonts w:eastAsia="LMMono10" w:ascii="LMMono10" w:hAnsi="LMMono10"/>
                <w:b w:val="false"/>
                <w:i w:val="false"/>
                <w:color w:val="003A4F"/>
                <w:sz w:val="22"/>
              </w:rPr>
              <w:t>(</w:t>
            </w:r>
            <w:r>
              <w:rPr>
                <w:rFonts w:eastAsia="LMMono10" w:ascii="LMMono10" w:hAnsi="LMMono10"/>
                <w:b w:val="false"/>
                <w:i w:val="false"/>
                <w:color w:val="AD0000"/>
                <w:sz w:val="22"/>
              </w:rPr>
              <w:t>2 2</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erro</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Error: &lt;text&gt;:1:7: unexpected numeric constant</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1: sum(2 2</w:t>
      </w:r>
    </w:p>
    <w:p>
      <w:pPr>
        <w:pStyle w:val="Normal"/>
        <w:widowControl/>
        <w:spacing w:lineRule="exact" w:line="290" w:before="0" w:after="314"/>
        <w:ind w:hanging="0" w:left="1374" w:right="0"/>
        <w:jc w:val="left"/>
        <w:rPr/>
      </w:pPr>
      <w:r>
        <w:rPr>
          <w:rFonts w:eastAsia="LMMono10" w:ascii="LMMono10" w:hAnsi="LMMono10"/>
          <w:b w:val="false"/>
          <w:i w:val="false"/>
          <w:color w:val="000000"/>
          <w:sz w:val="22"/>
        </w:rPr>
        <w:t>^</w:t>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0" w:hRule="exact"/>
        </w:trPr>
        <w:tc>
          <w:tcPr>
            <w:tcW w:w="9360" w:type="dxa"/>
            <w:tcBorders/>
            <w:shd w:fill="FDF3E7"/>
          </w:tcPr>
          <w:p>
            <w:pPr>
              <w:pStyle w:val="Normal"/>
              <w:widowControl/>
              <w:spacing w:lineRule="exact" w:line="310" w:before="62" w:after="0"/>
              <w:ind w:hanging="0" w:left="524" w:right="0"/>
              <w:jc w:val="left"/>
              <w:rPr/>
            </w:pPr>
            <w:r>
              <w:rPr>
                <w:rFonts w:eastAsia="LMRoman10" w:ascii="LMRoman10" w:hAnsi="LMRoman10"/>
                <w:b w:val="false"/>
                <w:i w:val="false"/>
                <w:color w:val="000000"/>
                <w:sz w:val="22"/>
              </w:rPr>
              <w:t>Erros</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58" w:hRule="exact"/>
        </w:trPr>
        <w:tc>
          <w:tcPr>
            <w:tcW w:w="9360" w:type="dxa"/>
            <w:tcBorders/>
            <w:shd w:fill="F0AD4D"/>
          </w:tcPr>
          <w:p>
            <w:pPr>
              <w:pStyle w:val="Normal"/>
              <w:widowControl/>
              <w:spacing w:lineRule="exact" w:line="272" w:before="96" w:after="0"/>
              <w:ind w:hanging="0" w:left="212" w:right="288"/>
              <w:jc w:val="left"/>
              <w:rPr/>
            </w:pPr>
            <w:r>
              <w:rPr>
                <w:rFonts w:eastAsia="LMRoman10" w:ascii="LMRoman10" w:hAnsi="LMRoman10"/>
                <w:b w:val="false"/>
                <w:i w:val="false"/>
                <w:color w:val="000000"/>
                <w:sz w:val="22"/>
              </w:rPr>
              <w:t>Quando executamos um código que o R não consegue interpretar, ele retorna um erro no console.</w:t>
            </w:r>
          </w:p>
        </w:tc>
      </w:tr>
    </w:tbl>
    <w:p>
      <w:pPr>
        <w:pStyle w:val="Normal"/>
        <w:widowControl/>
        <w:spacing w:lineRule="exact" w:line="310" w:before="78" w:after="268"/>
        <w:ind w:hanging="0" w:left="230" w:right="0"/>
        <w:jc w:val="left"/>
        <w:rPr/>
      </w:pPr>
      <w:r>
        <w:rPr>
          <w:rFonts w:eastAsia="LMRoman10" w:ascii="LMRoman10" w:hAnsi="LMRoman10"/>
          <w:b w:val="false"/>
          <w:i w:val="false"/>
          <w:color w:val="000000"/>
          <w:sz w:val="22"/>
        </w:rPr>
        <w:t>Para corrigir o código anterior, basta separar os números por vírgula: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sum</w:t>
            </w:r>
            <w:r>
              <w:rPr>
                <w:rFonts w:eastAsia="LMMono10" w:ascii="LMMono10" w:hAnsi="LMMono10"/>
                <w:b w:val="false"/>
                <w:i w:val="false"/>
                <w:color w:val="003A4F"/>
                <w:sz w:val="22"/>
              </w:rPr>
              <w:t>(</w:t>
            </w:r>
            <w:r>
              <w:rPr>
                <w:rFonts w:eastAsia="LMMono10" w:ascii="LMMono10" w:hAnsi="LMMono10"/>
                <w:b w:val="false"/>
                <w:i w:val="false"/>
                <w:color w:val="AD0000"/>
                <w:sz w:val="22"/>
              </w:rPr>
              <w:t>2</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4</w:t>
            </w:r>
          </w:p>
        </w:tc>
      </w:tr>
    </w:tbl>
    <w:p>
      <w:pPr>
        <w:pStyle w:val="Normal"/>
        <w:widowControl/>
        <w:spacing w:lineRule="exact" w:line="292" w:before="424" w:after="0"/>
        <w:ind w:hanging="0" w:left="230" w:right="0"/>
        <w:jc w:val="left"/>
        <w:rPr/>
      </w:pPr>
      <w:r>
        <w:rPr>
          <w:rFonts w:eastAsia="LMMono10" w:ascii="LMMono10" w:hAnsi="LMMono10"/>
          <w:b w:val="false"/>
          <w:i w:val="false"/>
          <w:color w:val="000000"/>
          <w:sz w:val="22"/>
        </w:rPr>
        <w:t>[1] 4</w:t>
      </w:r>
    </w:p>
    <w:p>
      <w:pPr>
        <w:pStyle w:val="Normal"/>
        <w:widowControl/>
        <w:spacing w:lineRule="exact" w:line="266" w:before="378" w:after="268"/>
        <w:ind w:hanging="0" w:left="230" w:right="144"/>
        <w:jc w:val="left"/>
        <w:rPr/>
      </w:pPr>
      <w:r>
        <w:rPr>
          <w:rFonts w:eastAsia="LMRoman10" w:ascii="LMRoman10" w:hAnsi="LMRoman10"/>
          <w:b w:val="false"/>
          <w:i w:val="false"/>
          <w:color w:val="000000"/>
          <w:sz w:val="22"/>
        </w:rPr>
        <w:t>Há algumas outras funções que podemos usar para trabalhar com números. A função</w:t>
      </w:r>
      <w:r>
        <w:rPr>
          <w:rFonts w:eastAsia="LMMono10" w:ascii="LMMono10" w:hAnsi="LMMono10"/>
          <w:b w:val="false"/>
          <w:i w:val="false"/>
          <w:color w:val="000000"/>
          <w:sz w:val="22"/>
        </w:rPr>
        <w:t xml:space="preserve"> abs()</w:t>
      </w:r>
      <w:r>
        <w:rPr>
          <w:rFonts w:eastAsia="LMRoman10" w:ascii="LMRoman10" w:hAnsi="LMRoman10"/>
          <w:b w:val="false"/>
          <w:i w:val="false"/>
          <w:color w:val="000000"/>
          <w:sz w:val="22"/>
        </w:rPr>
        <w:t>, por exemplo, retorna o valor absoluto de um número, isto é, o número sem o sinal negativo: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abs</w:t>
            </w:r>
            <w:r>
              <w:rPr>
                <w:rFonts w:eastAsia="LMMono10" w:ascii="LMMono10" w:hAnsi="LMMono10"/>
                <w:b w:val="false"/>
                <w:i w:val="false"/>
                <w:color w:val="003A4F"/>
                <w:sz w:val="22"/>
              </w:rPr>
              <w:t>(</w:t>
            </w:r>
            <w:r>
              <w:rPr>
                <w:rFonts w:eastAsia="LMMono10" w:ascii="LMMono10" w:hAnsi="LMMono10"/>
                <w:b w:val="false"/>
                <w:i w:val="false"/>
                <w:color w:val="5E5E5E"/>
                <w:sz w:val="22"/>
              </w:rPr>
              <w:t>-</w:t>
            </w:r>
            <w:r>
              <w:rPr>
                <w:rFonts w:eastAsia="LMMono10" w:ascii="LMMono10" w:hAnsi="LMMono10"/>
                <w:b w:val="false"/>
                <w:i w:val="false"/>
                <w:color w:val="AD0000"/>
                <w:sz w:val="22"/>
              </w:rPr>
              <w:t>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5</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5</w:t>
      </w:r>
    </w:p>
    <w:p>
      <w:pPr>
        <w:pStyle w:val="Normal"/>
        <w:widowControl/>
        <w:tabs>
          <w:tab w:val="clear" w:pos="720"/>
          <w:tab w:val="left" w:pos="498" w:leader="none"/>
        </w:tabs>
        <w:spacing w:lineRule="exact" w:line="220" w:before="394" w:after="0"/>
        <w:ind w:hanging="0" w:left="326" w:right="144"/>
        <w:jc w:val="left"/>
        <w:rPr/>
      </w:pPr>
      <w:r>
        <w:rPr>
          <w:rFonts w:eastAsia="LMRoman6" w:ascii="LMRoman6" w:hAnsi="LMRoman6"/>
          <w:b w:val="false"/>
          <w:i w:val="false"/>
          <w:color w:val="000000"/>
          <w:sz w:val="12"/>
        </w:rPr>
        <w:t>5</w:t>
      </w:r>
      <w:r>
        <w:rPr>
          <w:rFonts w:eastAsia="LMRoman9" w:ascii="LMRoman9" w:hAnsi="LMRoman9"/>
          <w:b w:val="false"/>
          <w:i w:val="false"/>
          <w:color w:val="000000"/>
          <w:sz w:val="18"/>
        </w:rPr>
        <w:t xml:space="preserve">Em R, argumentos são os valores que uma função recebe para executar uma tarefa e, como veremos em </w:t>
      </w:r>
      <w:r>
        <w:rPr/>
        <w:tab/>
      </w:r>
      <w:r>
        <w:rPr>
          <w:rFonts w:eastAsia="LMRoman9" w:ascii="LMRoman9" w:hAnsi="LMRoman9"/>
          <w:b w:val="false"/>
          <w:i w:val="false"/>
          <w:color w:val="000000"/>
          <w:sz w:val="18"/>
        </w:rPr>
        <w:t>seguida, há funções que recebem vários argumentos, alguns deles nomeados.</w:t>
      </w:r>
    </w:p>
    <w:p>
      <w:pPr>
        <w:pStyle w:val="Normal"/>
        <w:widowControl/>
        <w:tabs>
          <w:tab w:val="clear" w:pos="720"/>
          <w:tab w:val="left" w:pos="498" w:leader="none"/>
        </w:tabs>
        <w:spacing w:lineRule="exact" w:line="218" w:before="38" w:after="0"/>
        <w:ind w:hanging="0" w:left="326" w:right="144"/>
        <w:jc w:val="left"/>
        <w:rPr/>
      </w:pPr>
      <w:r>
        <w:rPr>
          <w:rFonts w:eastAsia="LMRoman6" w:ascii="LMRoman6" w:hAnsi="LMRoman6"/>
          <w:b w:val="false"/>
          <w:i w:val="false"/>
          <w:color w:val="000000"/>
          <w:sz w:val="12"/>
        </w:rPr>
        <w:t>6</w:t>
      </w:r>
      <w:r>
        <w:rPr>
          <w:rFonts w:eastAsia="LMRoman9" w:ascii="LMRoman9" w:hAnsi="LMRoman9"/>
          <w:b w:val="false"/>
          <w:i w:val="false"/>
          <w:color w:val="000000"/>
          <w:sz w:val="18"/>
        </w:rPr>
        <w:t>Há funções que não recebem</w:t>
      </w:r>
      <w:r>
        <w:rPr>
          <w:rFonts w:eastAsia="LMRoman9" w:ascii="LMRoman9" w:hAnsi="LMRoman9"/>
          <w:b w:val="false"/>
          <w:i/>
          <w:color w:val="000000"/>
          <w:sz w:val="18"/>
        </w:rPr>
        <w:t xml:space="preserve"> inputs</w:t>
      </w:r>
      <w:r>
        <w:rPr>
          <w:rFonts w:eastAsia="LMRoman9" w:ascii="LMRoman9" w:hAnsi="LMRoman9"/>
          <w:b w:val="false"/>
          <w:i w:val="false"/>
          <w:color w:val="000000"/>
          <w:sz w:val="18"/>
        </w:rPr>
        <w:t>, assim como outros que não retornam</w:t>
      </w:r>
      <w:r>
        <w:rPr>
          <w:rFonts w:eastAsia="LMRoman9" w:ascii="LMRoman9" w:hAnsi="LMRoman9"/>
          <w:b w:val="false"/>
          <w:i/>
          <w:color w:val="000000"/>
          <w:sz w:val="18"/>
        </w:rPr>
        <w:t xml:space="preserve"> outputs</w:t>
      </w:r>
      <w:r>
        <w:rPr>
          <w:rFonts w:eastAsia="LMRoman9" w:ascii="LMRoman9" w:hAnsi="LMRoman9"/>
          <w:b w:val="false"/>
          <w:i w:val="false"/>
          <w:color w:val="000000"/>
          <w:sz w:val="18"/>
        </w:rPr>
        <w:t xml:space="preserve">, mas esses não são os usos </w:t>
      </w:r>
      <w:r>
        <w:rPr/>
        <w:tab/>
      </w:r>
      <w:r>
        <w:rPr>
          <w:rFonts w:eastAsia="LMRoman9" w:ascii="LMRoman9" w:hAnsi="LMRoman9"/>
          <w:b w:val="false"/>
          <w:i w:val="false"/>
          <w:color w:val="000000"/>
          <w:sz w:val="18"/>
        </w:rPr>
        <w:t>mais comuns de funções.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18</w:t>
      </w:r>
    </w:p>
    <w:p>
      <w:pPr>
        <w:pStyle w:val="Normal"/>
        <w:widowControl/>
        <w:spacing w:lineRule="exact" w:line="220" w:before="0" w:after="488"/>
        <w:ind w:left="0" w:right="0"/>
        <w:rPr/>
      </w:pPr>
      <w:r>
        <w:rPr/>
      </w:r>
    </w:p>
    <w:p>
      <w:pPr>
        <w:pStyle w:val="Normal"/>
        <w:widowControl/>
        <w:spacing w:lineRule="exact" w:line="266" w:before="48" w:after="254"/>
        <w:ind w:hanging="0" w:left="230" w:right="144"/>
        <w:jc w:val="left"/>
        <w:rPr/>
      </w:pPr>
      <w:r>
        <w:rPr>
          <w:rFonts w:eastAsia="LMRoman10" w:ascii="LMRoman10" w:hAnsi="LMRoman10"/>
          <w:b w:val="false"/>
          <w:i w:val="false"/>
          <w:color w:val="000000"/>
          <w:sz w:val="22"/>
        </w:rPr>
        <w:t>A função</w:t>
      </w:r>
      <w:r>
        <w:rPr>
          <w:rFonts w:eastAsia="LMMono10" w:ascii="LMMono10" w:hAnsi="LMMono10"/>
          <w:b w:val="false"/>
          <w:i w:val="false"/>
          <w:color w:val="000000"/>
          <w:sz w:val="22"/>
        </w:rPr>
        <w:t xml:space="preserve"> round()</w:t>
      </w:r>
      <w:r>
        <w:rPr>
          <w:rFonts w:eastAsia="LMRoman10" w:ascii="LMRoman10" w:hAnsi="LMRoman10"/>
          <w:b w:val="false"/>
          <w:i w:val="false"/>
          <w:color w:val="000000"/>
          <w:sz w:val="22"/>
        </w:rPr>
        <w:t xml:space="preserve"> arredonda um número com casa decimal para o número inteiro mais pró-ximo: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round</w:t>
            </w:r>
            <w:r>
              <w:rPr>
                <w:rFonts w:eastAsia="LMMono10" w:ascii="LMMono10" w:hAnsi="LMMono10"/>
                <w:b w:val="false"/>
                <w:i w:val="false"/>
                <w:color w:val="003A4F"/>
                <w:sz w:val="22"/>
              </w:rPr>
              <w:t>(</w:t>
            </w:r>
            <w:r>
              <w:rPr>
                <w:rFonts w:eastAsia="LMMono10" w:ascii="LMMono10" w:hAnsi="LMMono10"/>
                <w:b w:val="false"/>
                <w:i w:val="false"/>
                <w:color w:val="AD0000"/>
                <w:sz w:val="22"/>
              </w:rPr>
              <w:t>3.14</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3</w:t>
            </w:r>
          </w:p>
        </w:tc>
      </w:tr>
    </w:tbl>
    <w:p>
      <w:pPr>
        <w:pStyle w:val="Normal"/>
        <w:widowControl/>
        <w:spacing w:lineRule="exact" w:line="290" w:before="410" w:after="0"/>
        <w:ind w:hanging="0" w:left="230" w:right="0"/>
        <w:jc w:val="left"/>
        <w:rPr/>
      </w:pPr>
      <w:r>
        <w:rPr>
          <w:rFonts w:eastAsia="LMMono10" w:ascii="LMMono10" w:hAnsi="LMMono10"/>
          <w:b w:val="false"/>
          <w:i w:val="false"/>
          <w:color w:val="000000"/>
          <w:sz w:val="22"/>
        </w:rPr>
        <w:t>[1] 3</w:t>
      </w:r>
    </w:p>
    <w:p>
      <w:pPr>
        <w:pStyle w:val="Normal"/>
        <w:widowControl/>
        <w:spacing w:lineRule="exact" w:line="270" w:before="352" w:after="0"/>
        <w:ind w:hanging="0" w:left="230" w:right="230"/>
        <w:jc w:val="both"/>
        <w:rPr/>
      </w:pPr>
      <w:r>
        <w:rPr>
          <w:rFonts w:eastAsia="LMRoman10" w:ascii="LMRoman10" w:hAnsi="LMRoman10"/>
          <w:b w:val="false"/>
          <w:i w:val="false"/>
          <w:color w:val="000000"/>
          <w:sz w:val="22"/>
        </w:rPr>
        <w:t>Algumas funções em R, no entanto, não recebem e transformam números, mas sim textos. Diferentemente de números, textos devem estar contidos entre aspas para o R o reconhecer como tal. Experimente, por exemplo, digitar o seguinte no console:</w:t>
      </w:r>
    </w:p>
    <w:p>
      <w:pPr>
        <w:pStyle w:val="Normal"/>
        <w:widowControl/>
        <w:spacing w:lineRule="exact" w:line="290" w:before="230" w:after="0"/>
        <w:ind w:hanging="0" w:left="230" w:right="0"/>
        <w:jc w:val="left"/>
        <w:rPr/>
      </w:pPr>
      <w:r>
        <w:rPr>
          <w:rFonts w:eastAsia="LMMono10" w:ascii="LMMono10" w:hAnsi="LMMono10"/>
          <w:b w:val="false"/>
          <w:i w:val="false"/>
          <w:color w:val="21774C"/>
          <w:sz w:val="22"/>
        </w:rPr>
        <w:t>"Um texto"</w:t>
      </w:r>
    </w:p>
    <w:p>
      <w:pPr>
        <w:pStyle w:val="Normal"/>
        <w:widowControl/>
        <w:spacing w:lineRule="exact" w:line="290" w:before="402" w:after="0"/>
        <w:ind w:hanging="0" w:left="230" w:right="0"/>
        <w:jc w:val="left"/>
        <w:rPr/>
      </w:pPr>
      <w:r>
        <w:rPr>
          <w:rFonts w:eastAsia="LMMono10" w:ascii="LMMono10" w:hAnsi="LMMono10"/>
          <w:b w:val="false"/>
          <w:i w:val="false"/>
          <w:color w:val="000000"/>
          <w:sz w:val="22"/>
        </w:rPr>
        <w:t>[1] "Um texto"</w:t>
      </w:r>
    </w:p>
    <w:p>
      <w:pPr>
        <w:pStyle w:val="Normal"/>
        <w:widowControl/>
        <w:spacing w:lineRule="exact" w:line="308" w:before="316" w:after="0"/>
        <w:ind w:hanging="0" w:left="230" w:right="0"/>
        <w:jc w:val="left"/>
        <w:rPr/>
      </w:pPr>
      <w:r>
        <w:rPr>
          <w:rFonts w:eastAsia="LMRoman10" w:ascii="LMRoman10" w:hAnsi="LMRoman10"/>
          <w:b w:val="false"/>
          <w:i w:val="false"/>
          <w:color w:val="000000"/>
          <w:sz w:val="22"/>
        </w:rPr>
        <w:t>E, agora, experimente digitar o mesmo texto sem as aspas:</w:t>
      </w:r>
    </w:p>
    <w:p>
      <w:pPr>
        <w:pStyle w:val="Normal"/>
        <w:widowControl/>
        <w:spacing w:lineRule="exact" w:line="292" w:before="226" w:after="0"/>
        <w:ind w:hanging="0" w:left="230" w:right="0"/>
        <w:jc w:val="left"/>
        <w:rPr/>
      </w:pPr>
      <w:r>
        <w:rPr>
          <w:rFonts w:eastAsia="LMMono10" w:ascii="LMMono10" w:hAnsi="LMMono10"/>
          <w:b w:val="false"/>
          <w:i w:val="false"/>
          <w:color w:val="003A4F"/>
          <w:sz w:val="22"/>
        </w:rPr>
        <w:t>Um texto</w:t>
      </w:r>
    </w:p>
    <w:p>
      <w:pPr>
        <w:pStyle w:val="Normal"/>
        <w:widowControl/>
        <w:spacing w:lineRule="exact" w:line="290" w:before="402" w:after="0"/>
        <w:ind w:hanging="0" w:left="230" w:right="0"/>
        <w:jc w:val="left"/>
        <w:rPr/>
      </w:pPr>
      <w:r>
        <w:rPr>
          <w:rFonts w:eastAsia="LMMono10" w:ascii="LMMono10" w:hAnsi="LMMono10"/>
          <w:b w:val="false"/>
          <w:i w:val="false"/>
          <w:color w:val="000000"/>
          <w:sz w:val="22"/>
        </w:rPr>
        <w:t>Error: &lt;text&gt;:1:4: unexpected symbol</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1: Um texto</w:t>
      </w:r>
    </w:p>
    <w:p>
      <w:pPr>
        <w:pStyle w:val="Normal"/>
        <w:widowControl/>
        <w:spacing w:lineRule="exact" w:line="292" w:before="0" w:after="0"/>
        <w:ind w:hanging="0" w:left="1030" w:right="0"/>
        <w:jc w:val="left"/>
        <w:rPr/>
      </w:pPr>
      <w:r>
        <w:rPr>
          <w:rFonts w:eastAsia="LMMono10" w:ascii="LMMono10" w:hAnsi="LMMono10"/>
          <w:b w:val="false"/>
          <w:i w:val="false"/>
          <w:color w:val="000000"/>
          <w:sz w:val="22"/>
        </w:rPr>
        <w:t>^</w:t>
      </w:r>
    </w:p>
    <w:p>
      <w:pPr>
        <w:pStyle w:val="Normal"/>
        <w:widowControl/>
        <w:spacing w:lineRule="exact" w:line="270" w:before="360" w:after="254"/>
        <w:ind w:hanging="0" w:left="230" w:right="230"/>
        <w:jc w:val="both"/>
        <w:rPr/>
      </w:pPr>
      <w:r>
        <w:rPr>
          <w:rFonts w:eastAsia="LMRoman10" w:ascii="LMRoman10" w:hAnsi="LMRoman10"/>
          <w:b w:val="false"/>
          <w:i w:val="false"/>
          <w:color w:val="000000"/>
          <w:sz w:val="22"/>
        </w:rPr>
        <w:t>Esse é um erro comum para quem está começando a programar em R. O R não reconhece</w:t>
      </w:r>
      <w:r>
        <w:rPr>
          <w:rFonts w:eastAsia="LMMono10" w:ascii="LMMono10" w:hAnsi="LMMono10"/>
          <w:b w:val="false"/>
          <w:i w:val="false"/>
          <w:color w:val="000000"/>
          <w:sz w:val="22"/>
        </w:rPr>
        <w:t xml:space="preserve"> Um texto</w:t>
      </w:r>
      <w:r>
        <w:rPr>
          <w:rFonts w:eastAsia="LMRoman10" w:ascii="LMRoman10" w:hAnsi="LMRoman10"/>
          <w:b w:val="false"/>
          <w:i w:val="false"/>
          <w:color w:val="000000"/>
          <w:sz w:val="22"/>
        </w:rPr>
        <w:t xml:space="preserve"> como um texto, mas sim como um objeto que deveria ser uma função ou um objeto jácriado. Tomado esse cuidado, podemos usar funções próprias para manipulação de textos. A função</w:t>
      </w:r>
      <w:r>
        <w:rPr>
          <w:rFonts w:eastAsia="LMMono10" w:ascii="LMMono10" w:hAnsi="LMMono10"/>
          <w:b w:val="false"/>
          <w:i w:val="false"/>
          <w:color w:val="000000"/>
          <w:sz w:val="22"/>
        </w:rPr>
        <w:t xml:space="preserve"> toupper()</w:t>
      </w:r>
      <w:r>
        <w:rPr>
          <w:rFonts w:eastAsia="LMRoman10" w:ascii="LMRoman10" w:hAnsi="LMRoman10"/>
          <w:b w:val="false"/>
          <w:i w:val="false"/>
          <w:color w:val="000000"/>
          <w:sz w:val="22"/>
        </w:rPr>
        <w:t>, por exemplo, transforma um texto com letras minúsculas para outro com letras maiúsculas: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toupper</w:t>
            </w:r>
            <w:r>
              <w:rPr>
                <w:rFonts w:eastAsia="LMMono10" w:ascii="LMMono10" w:hAnsi="LMMono10"/>
                <w:b w:val="false"/>
                <w:i w:val="false"/>
                <w:color w:val="003A4F"/>
                <w:sz w:val="22"/>
              </w:rPr>
              <w:t>(</w:t>
            </w:r>
            <w:r>
              <w:rPr>
                <w:rFonts w:eastAsia="LMMono10" w:ascii="LMMono10" w:hAnsi="LMMono10"/>
                <w:b w:val="false"/>
                <w:i w:val="false"/>
                <w:color w:val="21774C"/>
                <w:sz w:val="22"/>
              </w:rPr>
              <w:t>"Um texto"</w:t>
            </w:r>
            <w:r>
              <w:rPr>
                <w:rFonts w:eastAsia="LMMono10" w:ascii="LMMono10" w:hAnsi="LMMono10"/>
                <w:b w:val="false"/>
                <w:i w:val="false"/>
                <w:color w:val="003A4F"/>
                <w:sz w:val="22"/>
              </w:rPr>
              <w:t>)</w:t>
            </w:r>
          </w:p>
        </w:tc>
      </w:tr>
    </w:tbl>
    <w:p>
      <w:pPr>
        <w:pStyle w:val="Normal"/>
        <w:widowControl/>
        <w:spacing w:lineRule="exact" w:line="292" w:before="408" w:after="0"/>
        <w:ind w:hanging="0" w:left="230" w:right="0"/>
        <w:jc w:val="left"/>
        <w:rPr/>
      </w:pPr>
      <w:r>
        <w:rPr>
          <w:rFonts w:eastAsia="LMMono10" w:ascii="LMMono10" w:hAnsi="LMMono10"/>
          <w:b w:val="false"/>
          <w:i w:val="false"/>
          <w:color w:val="000000"/>
          <w:sz w:val="22"/>
        </w:rPr>
        <w:t>[1] "UM TEXTO"</w:t>
      </w:r>
    </w:p>
    <w:p>
      <w:pPr>
        <w:pStyle w:val="Normal"/>
        <w:widowControl/>
        <w:spacing w:lineRule="exact" w:line="264" w:before="366" w:after="256"/>
        <w:ind w:hanging="0" w:left="230" w:right="144"/>
        <w:jc w:val="left"/>
        <w:rPr/>
      </w:pPr>
      <w:r>
        <w:rPr>
          <w:rFonts w:eastAsia="LMRoman10" w:ascii="LMRoman10" w:hAnsi="LMRoman10"/>
          <w:b w:val="false"/>
          <w:i w:val="false"/>
          <w:color w:val="000000"/>
          <w:sz w:val="22"/>
        </w:rPr>
        <w:t>De forma similar, o R nos oferece uma função conveniente,</w:t>
      </w:r>
      <w:r>
        <w:rPr>
          <w:rFonts w:eastAsia="LMMono10" w:ascii="LMMono10" w:hAnsi="LMMono10"/>
          <w:b w:val="false"/>
          <w:i w:val="false"/>
          <w:color w:val="000000"/>
          <w:sz w:val="22"/>
        </w:rPr>
        <w:t xml:space="preserve"> nchar()</w:t>
      </w:r>
      <w:r>
        <w:rPr>
          <w:rFonts w:eastAsia="LMRoman10" w:ascii="LMRoman10" w:hAnsi="LMRoman10"/>
          <w:b w:val="false"/>
          <w:i w:val="false"/>
          <w:color w:val="000000"/>
          <w:sz w:val="22"/>
        </w:rPr>
        <w:t>, para sabermos quantos caracteres têm um texto ou palavra: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nchar</w:t>
            </w:r>
            <w:r>
              <w:rPr>
                <w:rFonts w:eastAsia="LMMono10" w:ascii="LMMono10" w:hAnsi="LMMono10"/>
                <w:b w:val="false"/>
                <w:i w:val="false"/>
                <w:color w:val="003A4F"/>
                <w:sz w:val="22"/>
              </w:rPr>
              <w:t>(</w:t>
            </w:r>
            <w:r>
              <w:rPr>
                <w:rFonts w:eastAsia="LMMono10" w:ascii="LMMono10" w:hAnsi="LMMono10"/>
                <w:b w:val="false"/>
                <w:i w:val="false"/>
                <w:color w:val="21774C"/>
                <w:sz w:val="22"/>
              </w:rPr>
              <w:t>"Um texto maior"</w:t>
            </w:r>
            <w:r>
              <w:rPr>
                <w:rFonts w:eastAsia="LMMono10" w:ascii="LMMono10" w:hAnsi="LMMono10"/>
                <w:b w:val="false"/>
                <w:i w:val="false"/>
                <w:color w:val="003A4F"/>
                <w:sz w:val="22"/>
              </w:rPr>
              <w:t>)</w:t>
            </w:r>
          </w:p>
        </w:tc>
      </w:tr>
    </w:tbl>
    <w:p>
      <w:pPr>
        <w:pStyle w:val="Normal"/>
        <w:widowControl/>
        <w:spacing w:lineRule="exact" w:line="292" w:before="408" w:after="0"/>
        <w:ind w:hanging="0" w:left="230" w:right="0"/>
        <w:jc w:val="left"/>
        <w:rPr/>
      </w:pPr>
      <w:r>
        <w:rPr>
          <w:rFonts w:eastAsia="LMMono10" w:ascii="LMMono10" w:hAnsi="LMMono10"/>
          <w:b w:val="false"/>
          <w:i w:val="false"/>
          <w:color w:val="000000"/>
          <w:sz w:val="22"/>
        </w:rPr>
        <w:t>[1] 14</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34" w:after="0"/>
        <w:ind w:hanging="0" w:left="0" w:right="0"/>
        <w:jc w:val="center"/>
        <w:rPr/>
      </w:pPr>
      <w:r>
        <w:rPr>
          <w:rFonts w:eastAsia="LMRoman10" w:ascii="LMRoman10" w:hAnsi="LMRoman10"/>
          <w:b w:val="false"/>
          <w:i w:val="false"/>
          <w:color w:val="000000"/>
          <w:sz w:val="22"/>
        </w:rPr>
        <w:t>19</w:t>
      </w:r>
    </w:p>
    <w:p>
      <w:pPr>
        <w:pStyle w:val="Normal"/>
        <w:widowControl/>
        <w:spacing w:lineRule="exact" w:line="220" w:before="0" w:after="488"/>
        <w:ind w:left="0" w:right="0"/>
        <w:rPr/>
      </w:pPr>
      <w:r>
        <w:rPr/>
      </w:r>
    </w:p>
    <w:p>
      <w:pPr>
        <w:pStyle w:val="Normal"/>
        <w:widowControl/>
        <w:spacing w:lineRule="exact" w:line="272" w:before="36" w:after="260"/>
        <w:ind w:hanging="0" w:left="230" w:right="230"/>
        <w:jc w:val="both"/>
        <w:rPr/>
      </w:pPr>
      <w:r>
        <w:rPr>
          <w:rFonts w:eastAsia="LMRoman10" w:ascii="LMRoman10" w:hAnsi="LMRoman10"/>
          <w:b w:val="false"/>
          <w:i w:val="false"/>
          <w:color w:val="000000"/>
          <w:sz w:val="22"/>
        </w:rPr>
        <w:t>Algo que é extremamente útil, e que veremos de relance agora, é como combinar textos. A função</w:t>
      </w:r>
      <w:r>
        <w:rPr>
          <w:rFonts w:eastAsia="LMMono10" w:ascii="LMMono10" w:hAnsi="LMMono10"/>
          <w:b w:val="false"/>
          <w:i w:val="false"/>
          <w:color w:val="000000"/>
          <w:sz w:val="22"/>
        </w:rPr>
        <w:t xml:space="preserve"> paste()</w:t>
      </w:r>
      <w:r>
        <w:rPr>
          <w:rFonts w:eastAsia="LMRoman10" w:ascii="LMRoman10" w:hAnsi="LMRoman10"/>
          <w:b w:val="false"/>
          <w:i w:val="false"/>
          <w:color w:val="000000"/>
          <w:sz w:val="22"/>
        </w:rPr>
        <w:t xml:space="preserve"> faz exatamente isso (o exemplo, assim, parece trivial, mas logo veremos que não é):</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paste</w:t>
            </w:r>
            <w:r>
              <w:rPr>
                <w:rFonts w:eastAsia="LMMono10" w:ascii="LMMono10" w:hAnsi="LMMono10"/>
                <w:b w:val="false"/>
                <w:i w:val="false"/>
                <w:color w:val="003A4F"/>
                <w:sz w:val="22"/>
              </w:rPr>
              <w:t>(</w:t>
            </w:r>
            <w:r>
              <w:rPr>
                <w:rFonts w:eastAsia="LMMono10" w:ascii="LMMono10" w:hAnsi="LMMono10"/>
                <w:b w:val="false"/>
                <w:i w:val="false"/>
                <w:color w:val="21774C"/>
                <w:sz w:val="22"/>
              </w:rPr>
              <w:t>"Um texto"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"maior"</w:t>
            </w:r>
            <w:r>
              <w:rPr>
                <w:rFonts w:eastAsia="LMMono10" w:ascii="LMMono10" w:hAnsi="LMMono10"/>
                <w:b w:val="false"/>
                <w:i w:val="false"/>
                <w:color w:val="003A4F"/>
                <w:sz w:val="22"/>
              </w:rPr>
              <w:t>)</w:t>
            </w:r>
          </w:p>
        </w:tc>
      </w:tr>
    </w:tbl>
    <w:p>
      <w:pPr>
        <w:pStyle w:val="Normal"/>
        <w:widowControl/>
        <w:spacing w:lineRule="exact" w:line="290" w:before="414" w:after="0"/>
        <w:ind w:hanging="0" w:left="230" w:right="0"/>
        <w:jc w:val="left"/>
        <w:rPr/>
      </w:pPr>
      <w:r>
        <w:rPr>
          <w:rFonts w:eastAsia="LMMono10" w:ascii="LMMono10" w:hAnsi="LMMono10"/>
          <w:b w:val="false"/>
          <w:i w:val="false"/>
          <w:color w:val="000000"/>
          <w:sz w:val="22"/>
        </w:rPr>
        <w:t>[1] "Um texto maior"</w:t>
      </w:r>
    </w:p>
    <w:p>
      <w:pPr>
        <w:pStyle w:val="Normal"/>
        <w:widowControl/>
        <w:spacing w:lineRule="exact" w:line="278" w:before="352" w:after="0"/>
        <w:ind w:hanging="0" w:left="230" w:right="144"/>
        <w:jc w:val="left"/>
        <w:rPr/>
      </w:pPr>
      <w:r>
        <w:rPr>
          <w:rFonts w:eastAsia="LMRoman10" w:ascii="LMRoman10" w:hAnsi="LMRoman10"/>
          <w:b w:val="false"/>
          <w:i w:val="false"/>
          <w:color w:val="000000"/>
          <w:sz w:val="22"/>
        </w:rPr>
        <w:t xml:space="preserve">Note que, no exemplo anterior, temos dois textos separados por uma vírgula, mas a função </w:t>
      </w:r>
      <w:r>
        <w:rPr>
          <w:rFonts w:eastAsia="LMMono10" w:ascii="LMMono10" w:hAnsi="LMMono10"/>
          <w:b w:val="false"/>
          <w:i w:val="false"/>
          <w:color w:val="000000"/>
          <w:sz w:val="22"/>
        </w:rPr>
        <w:t>paste()</w:t>
      </w:r>
      <w:r>
        <w:rPr>
          <w:rFonts w:eastAsia="LMRoman10" w:ascii="LMRoman10" w:hAnsi="LMRoman10"/>
          <w:b w:val="false"/>
          <w:i w:val="false"/>
          <w:color w:val="000000"/>
          <w:sz w:val="22"/>
        </w:rPr>
        <w:t xml:space="preserve"> os combina em um único texto que é retornado no console.</w:t>
      </w:r>
    </w:p>
    <w:p>
      <w:pPr>
        <w:pStyle w:val="Normal"/>
        <w:widowControl/>
        <w:spacing w:lineRule="exact" w:line="412" w:before="426" w:after="0"/>
        <w:ind w:hanging="0" w:left="230" w:right="0"/>
        <w:jc w:val="left"/>
        <w:rPr/>
      </w:pPr>
      <w:r>
        <w:rPr>
          <w:rFonts w:eastAsia="LMSans10" w:ascii="LMSans10" w:hAnsi="LMSans10"/>
          <w:b/>
          <w:i w:val="false"/>
          <w:color w:val="000000"/>
          <w:w w:val="98"/>
          <w:sz w:val="29"/>
        </w:rPr>
        <w:t>1.5 Objetos</w:t>
      </w:r>
    </w:p>
    <w:p>
      <w:pPr>
        <w:pStyle w:val="Normal"/>
        <w:widowControl/>
        <w:spacing w:lineRule="exact" w:line="270" w:before="330" w:after="0"/>
        <w:ind w:hanging="0" w:left="230" w:right="230"/>
        <w:jc w:val="both"/>
        <w:rPr/>
      </w:pPr>
      <w:r>
        <w:rPr>
          <w:rFonts w:eastAsia="LMRoman10" w:ascii="LMRoman10" w:hAnsi="LMRoman10"/>
          <w:b w:val="false"/>
          <w:i w:val="false"/>
          <w:color w:val="000000"/>
          <w:sz w:val="22"/>
        </w:rPr>
        <w:t>Para além de executar código, o R nos permite salvar informações na memória do programa. Essas informações são armazenadas em objetos, que podem ser usados posteriormente. De forma bem simples, objetos são como locais na memória do programa que armazenam quaisquer valores. No R esses valores podem ser: números, textos, um vetor de números (isto é, uma sequência de números), um banco de dados e, até mesmo, uma função.</w:t>
      </w:r>
    </w:p>
    <w:p>
      <w:pPr>
        <w:pStyle w:val="Normal"/>
        <w:widowControl/>
        <w:tabs>
          <w:tab w:val="clear" w:pos="720"/>
          <w:tab w:val="left" w:pos="8794" w:leader="none"/>
        </w:tabs>
        <w:spacing w:lineRule="exact" w:line="272" w:before="142" w:after="0"/>
        <w:ind w:hanging="0" w:left="230" w:right="144"/>
        <w:jc w:val="left"/>
        <w:rPr/>
      </w:pPr>
      <w:r>
        <w:rPr>
          <w:rFonts w:eastAsia="LMRoman10" w:ascii="LMRoman10" w:hAnsi="LMRoman10"/>
          <w:b w:val="false"/>
          <w:i w:val="false"/>
          <w:color w:val="000000"/>
          <w:sz w:val="22"/>
        </w:rPr>
        <w:t>Podemos armazenar objetos no R com o operador</w:t>
      </w:r>
      <w:r>
        <w:rPr>
          <w:rFonts w:eastAsia="LMMono10" w:ascii="LMMono10" w:hAnsi="LMMono10"/>
          <w:b w:val="false"/>
          <w:i w:val="false"/>
          <w:color w:val="000000"/>
          <w:sz w:val="22"/>
        </w:rPr>
        <w:t xml:space="preserve"> &lt;-</w:t>
      </w:r>
      <w:r>
        <w:rPr>
          <w:rFonts w:eastAsia="LMRoman10" w:ascii="LMRoman10" w:hAnsi="LMRoman10"/>
          <w:b w:val="false"/>
          <w:i w:val="false"/>
          <w:color w:val="000000"/>
          <w:sz w:val="22"/>
        </w:rPr>
        <w:t xml:space="preserve"> (menor que, seguido de hífen). </w:t>
      </w:r>
      <w:r>
        <w:rPr/>
        <w:tab/>
      </w:r>
      <w:r>
        <w:rPr>
          <w:rFonts w:eastAsia="LMRoman10" w:ascii="LMRoman10" w:hAnsi="LMRoman10"/>
          <w:b w:val="false"/>
          <w:i w:val="false"/>
          <w:color w:val="000000"/>
          <w:sz w:val="22"/>
        </w:rPr>
        <w:t>Ba-sicamente, ele diz ao R para armazenar um valor em um objeto para podermos acessá-lo posteriormente. Exemplo: vamos salvar o número 2 em um objeto chamado</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w:t>
      </w:r>
    </w:p>
    <w:p>
      <w:pPr>
        <w:pStyle w:val="Normal"/>
        <w:widowControl/>
        <w:spacing w:lineRule="exact" w:line="290" w:before="228" w:after="0"/>
        <w:ind w:hanging="0" w:left="230" w:right="0"/>
        <w:jc w:val="left"/>
        <w:rPr/>
      </w:pPr>
      <w:r>
        <w:rPr>
          <w:rFonts w:eastAsia="LMMono10" w:ascii="LMMono10" w:hAnsi="LMMono10"/>
          <w:b w:val="false"/>
          <w:i w:val="false"/>
          <w:color w:val="003A4F"/>
          <w:sz w:val="22"/>
        </w:rPr>
        <w:t>x &lt;-</w:t>
      </w:r>
      <w:r>
        <w:rPr>
          <w:rFonts w:eastAsia="LMMono10" w:ascii="LMMono10" w:hAnsi="LMMono10"/>
          <w:b w:val="false"/>
          <w:i w:val="false"/>
          <w:color w:val="AD0000"/>
          <w:sz w:val="22"/>
        </w:rPr>
        <w:t xml:space="preserve"> 2</w:t>
      </w:r>
    </w:p>
    <w:p>
      <w:pPr>
        <w:pStyle w:val="Normal"/>
        <w:widowControl/>
        <w:spacing w:lineRule="exact" w:line="266" w:before="372" w:after="0"/>
        <w:ind w:hanging="0" w:left="230" w:right="144"/>
        <w:jc w:val="left"/>
        <w:rPr/>
      </w:pPr>
      <w:r>
        <w:rPr>
          <w:rFonts w:eastAsia="LMRoman10" w:ascii="LMRoman10" w:hAnsi="LMRoman10"/>
          <w:b w:val="false"/>
          <w:i w:val="false"/>
          <w:color w:val="000000"/>
          <w:sz w:val="22"/>
        </w:rPr>
        <w:t>Tocamos em algo extremamente importante: agora, podemos digitar</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no lugar de 2 para realizar outras operações.</w:t>
      </w:r>
    </w:p>
    <w:p>
      <w:pPr>
        <w:pStyle w:val="Normal"/>
        <w:widowControl/>
        <w:spacing w:lineRule="exact" w:line="292" w:before="190" w:after="0"/>
        <w:ind w:hanging="0" w:left="230" w:right="0"/>
        <w:jc w:val="left"/>
        <w:rPr/>
      </w:pPr>
      <w:r>
        <w:rPr>
          <w:rFonts w:eastAsia="LMMono10" w:ascii="LMMono10" w:hAnsi="LMMono10"/>
          <w:b w:val="false"/>
          <w:i w:val="false"/>
          <w:color w:val="003A4F"/>
          <w:sz w:val="22"/>
        </w:rPr>
        <w:t>x</w:t>
      </w:r>
    </w:p>
    <w:p>
      <w:pPr>
        <w:pStyle w:val="Normal"/>
        <w:widowControl/>
        <w:spacing w:lineRule="exact" w:line="292" w:before="404" w:after="0"/>
        <w:ind w:hanging="0" w:left="230" w:right="0"/>
        <w:jc w:val="left"/>
        <w:rPr/>
      </w:pPr>
      <w:r>
        <w:rPr>
          <w:rFonts w:eastAsia="LMMono10" w:ascii="LMMono10" w:hAnsi="LMMono10"/>
          <w:b w:val="false"/>
          <w:i w:val="false"/>
          <w:color w:val="000000"/>
          <w:sz w:val="22"/>
        </w:rPr>
        <w:t>[1] 2</w:t>
      </w:r>
    </w:p>
    <w:p>
      <w:pPr>
        <w:pStyle w:val="Normal"/>
        <w:widowControl/>
        <w:spacing w:lineRule="exact" w:line="290" w:before="286" w:after="0"/>
        <w:ind w:hanging="0" w:left="230" w:right="0"/>
        <w:jc w:val="left"/>
        <w:rPr/>
      </w:pPr>
      <w:r>
        <w:rPr>
          <w:rFonts w:eastAsia="LMMono10" w:ascii="LMMono10" w:hAnsi="LMMono10"/>
          <w:b w:val="false"/>
          <w:i w:val="false"/>
          <w:color w:val="003A4F"/>
          <w:sz w:val="22"/>
        </w:rPr>
        <w:t>x</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w:t>
      </w:r>
    </w:p>
    <w:p>
      <w:pPr>
        <w:pStyle w:val="Normal"/>
        <w:widowControl/>
        <w:spacing w:lineRule="exact" w:line="292" w:before="404" w:after="312"/>
        <w:ind w:hanging="0" w:left="230" w:right="0"/>
        <w:jc w:val="left"/>
        <w:rPr/>
      </w:pPr>
      <w:r>
        <w:rPr>
          <w:rFonts w:eastAsia="LMMono10" w:ascii="LMMono10" w:hAnsi="LMMono10"/>
          <w:b w:val="false"/>
          <w:i w:val="false"/>
          <w:color w:val="000000"/>
          <w:sz w:val="22"/>
        </w:rPr>
        <w:t>[1] 3</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003A4F"/>
                <w:sz w:val="22"/>
              </w:rPr>
              <w:t>x</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2</w:t>
            </w:r>
          </w:p>
        </w:tc>
      </w:tr>
    </w:tbl>
    <w:p>
      <w:pPr>
        <w:pStyle w:val="Normal"/>
        <w:widowControl/>
        <w:spacing w:lineRule="exact" w:line="292" w:before="414" w:after="0"/>
        <w:ind w:hanging="0" w:left="230" w:right="0"/>
        <w:jc w:val="left"/>
        <w:rPr/>
      </w:pPr>
      <w:r>
        <w:rPr>
          <w:rFonts w:eastAsia="LMMono10" w:ascii="LMMono10" w:hAnsi="LMMono10"/>
          <w:b w:val="false"/>
          <w:i w:val="false"/>
          <w:color w:val="000000"/>
          <w:sz w:val="22"/>
        </w:rPr>
        <w:t>[1] 1</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34" w:after="0"/>
        <w:ind w:hanging="0" w:left="0" w:right="0"/>
        <w:jc w:val="center"/>
        <w:rPr/>
      </w:pPr>
      <w:r>
        <w:rPr>
          <w:rFonts w:eastAsia="LMRoman10" w:ascii="LMRoman10" w:hAnsi="LMRoman10"/>
          <w:b w:val="false"/>
          <w:i w:val="false"/>
          <w:color w:val="000000"/>
          <w:sz w:val="22"/>
        </w:rPr>
        <w:t>20</w:t>
      </w:r>
    </w:p>
    <w:p>
      <w:pPr>
        <w:pStyle w:val="Normal"/>
        <w:widowControl/>
        <w:spacing w:lineRule="exact" w:line="220" w:before="0" w:after="488"/>
        <w:ind w:left="0" w:right="0"/>
        <w:rPr/>
      </w:pPr>
      <w:r>
        <w:rPr/>
      </w:r>
    </w:p>
    <w:p>
      <w:pPr>
        <w:pStyle w:val="Normal"/>
        <w:widowControl/>
        <w:spacing w:lineRule="exact" w:line="266" w:before="48" w:after="180"/>
        <w:ind w:hanging="0" w:left="230" w:right="144"/>
        <w:jc w:val="left"/>
        <w:rPr/>
      </w:pPr>
      <w:r>
        <w:rPr>
          <w:rFonts w:eastAsia="LMRoman10" w:ascii="LMRoman10" w:hAnsi="LMRoman10"/>
          <w:b w:val="false"/>
          <w:i w:val="false"/>
          <w:color w:val="000000"/>
          <w:sz w:val="22"/>
        </w:rPr>
        <w:t>E como fazemos para salvar o resultado de uma nova operação, como</w:t>
      </w:r>
      <w:r>
        <w:rPr>
          <w:rFonts w:eastAsia="LMMono10" w:ascii="LMMono10" w:hAnsi="LMMono10"/>
          <w:b w:val="false"/>
          <w:i w:val="false"/>
          <w:color w:val="000000"/>
          <w:sz w:val="22"/>
        </w:rPr>
        <w:t xml:space="preserve"> x + 10</w:t>
      </w:r>
      <w:r>
        <w:rPr>
          <w:rFonts w:eastAsia="LMRoman10" w:ascii="LMRoman10" w:hAnsi="LMRoman10"/>
          <w:b w:val="false"/>
          <w:i w:val="false"/>
          <w:color w:val="000000"/>
          <w:sz w:val="22"/>
        </w:rPr>
        <w:t>, por exemplo? Simples: basta criar um novo objeto.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2" w:hRule="exact"/>
              </w:trPr>
              <w:tc>
                <w:tcPr>
                  <w:tcW w:w="9020" w:type="dxa"/>
                  <w:tcBorders/>
                  <w:shd w:fill="F0F3F5"/>
                </w:tcPr>
                <w:p>
                  <w:pPr>
                    <w:pStyle w:val="Normal"/>
                    <w:widowControl/>
                    <w:spacing w:lineRule="exact" w:line="270" w:before="52" w:after="0"/>
                    <w:ind w:hanging="0" w:left="60" w:right="7632"/>
                    <w:jc w:val="left"/>
                    <w:rPr/>
                  </w:pPr>
                  <w:r>
                    <w:rPr>
                      <w:rFonts w:eastAsia="LMMono10" w:ascii="LMMono10" w:hAnsi="LMMono10"/>
                      <w:b w:val="false"/>
                      <w:i w:val="false"/>
                      <w:color w:val="003A4F"/>
                      <w:sz w:val="22"/>
                    </w:rPr>
                    <w:t>y &lt;- x</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 </w:t>
                  </w:r>
                  <w:r>
                    <w:rPr/>
                    <w:br/>
                  </w:r>
                  <w:r>
                    <w:rPr>
                      <w:rFonts w:eastAsia="LMMono10" w:ascii="LMMono10" w:hAnsi="LMMono10"/>
                      <w:b w:val="false"/>
                      <w:i w:val="false"/>
                      <w:color w:val="003A4F"/>
                      <w:sz w:val="22"/>
                    </w:rPr>
                    <w:t>y</w:t>
                  </w:r>
                </w:p>
              </w:tc>
            </w:tr>
          </w:tbl>
          <w:p>
            <w:pPr>
              <w:pStyle w:val="Normal"/>
              <w:widowControl/>
              <w:spacing w:lineRule="exact" w:line="14" w:before="0" w:after="0"/>
              <w:ind w:left="0" w:right="0"/>
              <w:rPr/>
            </w:pPr>
            <w:r>
              <w:rPr/>
            </w:r>
          </w:p>
        </w:tc>
      </w:tr>
    </w:tbl>
    <w:p>
      <w:pPr>
        <w:pStyle w:val="Normal"/>
        <w:widowControl/>
        <w:spacing w:lineRule="exact" w:line="292" w:before="424" w:after="0"/>
        <w:ind w:hanging="0" w:left="230" w:right="0"/>
        <w:jc w:val="left"/>
        <w:rPr/>
      </w:pPr>
      <w:r>
        <w:rPr>
          <w:rFonts w:eastAsia="LMMono10" w:ascii="LMMono10" w:hAnsi="LMMono10"/>
          <w:b w:val="false"/>
          <w:i w:val="false"/>
          <w:color w:val="000000"/>
          <w:sz w:val="22"/>
        </w:rPr>
        <w:t>[1] 12</w:t>
      </w:r>
    </w:p>
    <w:p>
      <w:pPr>
        <w:pStyle w:val="Normal"/>
        <w:widowControl/>
        <w:spacing w:lineRule="exact" w:line="270" w:before="370" w:after="182"/>
        <w:ind w:hanging="0" w:left="230" w:right="144"/>
        <w:jc w:val="left"/>
        <w:rPr/>
      </w:pPr>
      <w:r>
        <w:rPr>
          <w:rFonts w:eastAsia="LMRoman10" w:ascii="LMRoman10" w:hAnsi="LMRoman10"/>
          <w:b w:val="false"/>
          <w:i w:val="false"/>
          <w:color w:val="000000"/>
          <w:sz w:val="22"/>
        </w:rPr>
        <w:t>Também é possível armazenar texto em um objeto. Note que, para o R reconhecer algo como texto, precisamos colocá-lo entre aspas: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14"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564" w:hRule="exact"/>
              </w:trPr>
              <w:tc>
                <w:tcPr>
                  <w:tcW w:w="9020" w:type="dxa"/>
                  <w:tcBorders/>
                  <w:shd w:fill="F0F3F5"/>
                </w:tcPr>
                <w:p>
                  <w:pPr>
                    <w:pStyle w:val="Normal"/>
                    <w:widowControl/>
                    <w:spacing w:lineRule="exact" w:line="272" w:before="40" w:after="0"/>
                    <w:ind w:hanging="0" w:left="60" w:right="6768"/>
                    <w:jc w:val="left"/>
                    <w:rPr/>
                  </w:pPr>
                  <w:r>
                    <w:rPr>
                      <w:rFonts w:eastAsia="LMMono10" w:ascii="LMMono10" w:hAnsi="LMMono10"/>
                      <w:b w:val="false"/>
                      <w:i w:val="false"/>
                      <w:color w:val="003A4F"/>
                      <w:sz w:val="22"/>
                    </w:rPr>
                    <w:t>texto &lt;-</w:t>
                  </w:r>
                  <w:r>
                    <w:rPr>
                      <w:rFonts w:eastAsia="LMMono10" w:ascii="LMMono10" w:hAnsi="LMMono10"/>
                      <w:b w:val="false"/>
                      <w:i w:val="false"/>
                      <w:color w:val="21774C"/>
                      <w:sz w:val="22"/>
                    </w:rPr>
                    <w:t xml:space="preserve"> "um texto" </w:t>
                  </w:r>
                  <w:r>
                    <w:rPr/>
                    <w:br/>
                  </w:r>
                  <w:r>
                    <w:rPr>
                      <w:rFonts w:eastAsia="LMMono10" w:ascii="LMMono10" w:hAnsi="LMMono10"/>
                      <w:b w:val="false"/>
                      <w:i w:val="false"/>
                      <w:color w:val="003A4F"/>
                      <w:sz w:val="22"/>
                    </w:rPr>
                    <w:t>texto</w:t>
                  </w:r>
                </w:p>
              </w:tc>
            </w:tr>
          </w:tbl>
          <w:p>
            <w:pPr>
              <w:pStyle w:val="Normal"/>
              <w:widowControl/>
              <w:spacing w:lineRule="exact" w:line="14" w:before="0" w:after="0"/>
              <w:ind w:left="0" w:right="0"/>
              <w:rPr/>
            </w:pPr>
            <w:r>
              <w:rPr/>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"um texto"</w:t>
      </w:r>
    </w:p>
    <w:p>
      <w:pPr>
        <w:pStyle w:val="Normal"/>
        <w:widowControl/>
        <w:spacing w:lineRule="exact" w:line="310" w:before="330" w:after="154"/>
        <w:ind w:hanging="0" w:left="230" w:right="0"/>
        <w:jc w:val="left"/>
        <w:rPr/>
      </w:pPr>
      <w:r>
        <w:rPr>
          <w:rFonts w:eastAsia="LMRoman10" w:ascii="LMRoman10" w:hAnsi="LMRoman10"/>
          <w:b w:val="false"/>
          <w:i w:val="false"/>
          <w:color w:val="000000"/>
          <w:sz w:val="22"/>
        </w:rPr>
        <w:t>No R elementos entre aspas, simples ou duplas, são considerados textos.</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70" w:hRule="exact"/>
        </w:trPr>
        <w:tc>
          <w:tcPr>
            <w:tcW w:w="9360" w:type="dxa"/>
            <w:tcBorders/>
            <w:shd w:fill="4581EB"/>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2" w:hRule="exact"/>
              </w:trPr>
              <w:tc>
                <w:tcPr>
                  <w:tcW w:w="8900" w:type="dxa"/>
                  <w:tcBorders/>
                  <w:shd w:fill="E6EEFC"/>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Criação de objetos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88" w:hRule="exact"/>
        </w:trPr>
        <w:tc>
          <w:tcPr>
            <w:tcW w:w="9360" w:type="dxa"/>
            <w:tcBorders/>
            <w:shd w:fill="4581EB"/>
          </w:tcPr>
          <w:p>
            <w:pPr>
              <w:pStyle w:val="Normal"/>
              <w:widowControl/>
              <w:spacing w:lineRule="exact" w:line="268" w:before="124" w:after="0"/>
              <w:ind w:hanging="0" w:left="170" w:right="284"/>
              <w:jc w:val="both"/>
              <w:rPr/>
            </w:pPr>
            <w:r>
              <w:rPr>
                <w:rFonts w:eastAsia="LMRoman10" w:ascii="LMRoman10" w:hAnsi="LMRoman10"/>
                <w:b w:val="false"/>
                <w:i w:val="false"/>
                <w:color w:val="000000"/>
                <w:sz w:val="22"/>
              </w:rPr>
              <w:t>No R também é possível criar objetos usando o símbolo de igualdade,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como em</w:t>
            </w:r>
            <w:r>
              <w:rPr>
                <w:rFonts w:eastAsia="LMMono10" w:ascii="LMMono10" w:hAnsi="LMMono10"/>
                <w:b w:val="false"/>
                <w:i w:val="false"/>
                <w:color w:val="000000"/>
                <w:sz w:val="22"/>
              </w:rPr>
              <w:t xml:space="preserve"> x = 1</w:t>
            </w:r>
            <w:r>
              <w:rPr>
                <w:rFonts w:eastAsia="LMRoman10" w:ascii="LMRoman10" w:hAnsi="LMRoman10"/>
                <w:b w:val="false"/>
                <w:i w:val="false"/>
                <w:color w:val="000000"/>
                <w:sz w:val="22"/>
              </w:rPr>
              <w:t>. No entanto, não usaremos essa sintaxe neste livro e, por razões de consistência de código, também não recomendamos seu uso.</w:t>
            </w:r>
          </w:p>
        </w:tc>
      </w:tr>
    </w:tbl>
    <w:p>
      <w:pPr>
        <w:pStyle w:val="Normal"/>
        <w:widowControl/>
        <w:spacing w:lineRule="exact" w:line="342" w:before="426" w:after="0"/>
        <w:ind w:hanging="0" w:left="230" w:right="0"/>
        <w:jc w:val="left"/>
        <w:rPr/>
      </w:pPr>
      <w:r>
        <w:rPr>
          <w:rFonts w:eastAsia="LMSans10" w:ascii="LMSans10" w:hAnsi="LMSans10"/>
          <w:b/>
          <w:i w:val="false"/>
          <w:color w:val="000000"/>
          <w:sz w:val="24"/>
        </w:rPr>
        <w:t>1.5.1 Tipos de objeto</w:t>
      </w:r>
    </w:p>
    <w:p>
      <w:pPr>
        <w:pStyle w:val="Normal"/>
        <w:widowControl/>
        <w:tabs>
          <w:tab w:val="clear" w:pos="720"/>
          <w:tab w:val="left" w:pos="4754" w:leader="none"/>
        </w:tabs>
        <w:spacing w:lineRule="exact" w:line="272" w:before="268" w:after="262"/>
        <w:ind w:hanging="0" w:left="230" w:right="144"/>
        <w:jc w:val="left"/>
        <w:rPr/>
      </w:pPr>
      <w:r>
        <w:rPr>
          <w:rFonts w:eastAsia="LMRoman10" w:ascii="LMRoman10" w:hAnsi="LMRoman10"/>
          <w:b w:val="false"/>
          <w:i w:val="false"/>
          <w:color w:val="000000"/>
          <w:sz w:val="22"/>
        </w:rPr>
        <w:t>Números são diferentes de textos e, em R, essa diferença também existe: ela é dada pelas classes de objetos. Classes são como categorias de objetos, isto é, grupos de objetos que compartilham de uma mesma estrutura e, portanto, podem ser manipulados de forma semelhante. O número 1 é um objeto da classe</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 xml:space="preserve"> (inteiro), assim como os números 2 e 10, que também são inteiros. O número 1,5, direfentemente, é um objeto da classe</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xml:space="preserve">, por que não é um número inteiro (por conta da casa decimal). </w:t>
      </w:r>
      <w:r>
        <w:rPr/>
        <w:tab/>
      </w:r>
      <w:r>
        <w:rPr>
          <w:rFonts w:eastAsia="LMRoman10" w:ascii="LMRoman10" w:hAnsi="LMRoman10"/>
          <w:b w:val="false"/>
          <w:i w:val="false"/>
          <w:color w:val="000000"/>
          <w:sz w:val="22"/>
        </w:rPr>
        <w:t>Para saber a classe de um objeto, usamos a função</w:t>
      </w:r>
      <w:r>
        <w:rPr>
          <w:rFonts w:eastAsia="LMMono10" w:ascii="LMMono10" w:hAnsi="LMMono10"/>
          <w:b w:val="false"/>
          <w:i w:val="false"/>
          <w:color w:val="000000"/>
          <w:sz w:val="22"/>
        </w:rPr>
        <w:t xml:space="preserve"> class()</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class</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"numeric"</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316" w:after="0"/>
        <w:ind w:hanging="0" w:left="0" w:right="0"/>
        <w:jc w:val="center"/>
        <w:rPr/>
      </w:pPr>
      <w:r>
        <w:rPr>
          <w:rFonts w:eastAsia="LMRoman10" w:ascii="LMRoman10" w:hAnsi="LMRoman10"/>
          <w:b w:val="false"/>
          <w:i w:val="false"/>
          <w:color w:val="000000"/>
          <w:sz w:val="22"/>
        </w:rPr>
        <w:t>21</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class</w:t>
            </w:r>
            <w:r>
              <w:rPr>
                <w:rFonts w:eastAsia="LMMono10" w:ascii="LMMono10" w:hAnsi="LMMono10"/>
                <w:b w:val="false"/>
                <w:i w:val="false"/>
                <w:color w:val="003A4F"/>
                <w:sz w:val="22"/>
              </w:rPr>
              <w:t>(</w:t>
            </w:r>
            <w:r>
              <w:rPr>
                <w:rFonts w:eastAsia="LMMono10" w:ascii="LMMono10" w:hAnsi="LMMono10"/>
                <w:b w:val="false"/>
                <w:i w:val="false"/>
                <w:color w:val="AD0000"/>
                <w:sz w:val="22"/>
              </w:rPr>
              <w:t>1.5</w:t>
            </w:r>
            <w:r>
              <w:rPr>
                <w:rFonts w:eastAsia="LMMono10" w:ascii="LMMono10" w:hAnsi="LMMono10"/>
                <w:b w:val="false"/>
                <w:i w:val="false"/>
                <w:color w:val="003A4F"/>
                <w:sz w:val="22"/>
              </w:rPr>
              <w:t>)</w:t>
            </w:r>
          </w:p>
        </w:tc>
      </w:tr>
    </w:tbl>
    <w:p>
      <w:pPr>
        <w:pStyle w:val="Normal"/>
        <w:widowControl/>
        <w:spacing w:lineRule="exact" w:line="396" w:before="320" w:after="262"/>
        <w:ind w:hanging="0" w:left="230" w:right="144"/>
        <w:jc w:val="left"/>
        <w:rPr/>
      </w:pPr>
      <w:r>
        <w:rPr>
          <w:rFonts w:eastAsia="LMMono10" w:ascii="LMMono10" w:hAnsi="LMMono10"/>
          <w:b w:val="false"/>
          <w:i w:val="false"/>
          <w:color w:val="000000"/>
          <w:sz w:val="22"/>
        </w:rPr>
        <w:t xml:space="preserve">[1] "numeric" </w:t>
      </w:r>
      <w:r>
        <w:rPr/>
        <w:br/>
      </w:r>
      <w:r>
        <w:rPr>
          <w:rFonts w:eastAsia="LMRoman10" w:ascii="LMRoman10" w:hAnsi="LMRoman10"/>
          <w:b w:val="false"/>
          <w:i w:val="false"/>
          <w:color w:val="000000"/>
          <w:sz w:val="22"/>
        </w:rPr>
        <w:t>Diferentes funções podem exigir diferentes classes de objetos. Por exemplo, a função</w:t>
      </w:r>
      <w:r>
        <w:rPr>
          <w:rFonts w:eastAsia="LMMono10" w:ascii="LMMono10" w:hAnsi="LMMono10"/>
          <w:b w:val="false"/>
          <w:i w:val="false"/>
          <w:color w:val="000000"/>
          <w:sz w:val="22"/>
        </w:rPr>
        <w:t xml:space="preserve"> sum() </w:t>
      </w:r>
      <w:r>
        <w:rPr>
          <w:rFonts w:eastAsia="LMRoman10" w:ascii="LMRoman10" w:hAnsi="LMRoman10"/>
          <w:b w:val="false"/>
          <w:i w:val="false"/>
          <w:color w:val="000000"/>
          <w:sz w:val="22"/>
        </w:rPr>
        <w:t>exige que os objetos que ela soma sejam da classe</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 Se tentarmos somar um objeto da classe</w:t>
      </w:r>
      <w:r>
        <w:rPr>
          <w:rFonts w:eastAsia="LMMono10" w:ascii="LMMono10" w:hAnsi="LMMono10"/>
          <w:b w:val="false"/>
          <w:i w:val="false"/>
          <w:color w:val="000000"/>
          <w:sz w:val="22"/>
        </w:rPr>
        <w:t xml:space="preserve"> character</w:t>
      </w:r>
      <w:r>
        <w:rPr>
          <w:rFonts w:eastAsia="LMRoman10" w:ascii="LMRoman10" w:hAnsi="LMRoman10"/>
          <w:b w:val="false"/>
          <w:i w:val="false"/>
          <w:color w:val="000000"/>
          <w:sz w:val="22"/>
        </w:rPr>
        <w:t>, o R retornará um erro: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sum</w:t>
            </w:r>
            <w:r>
              <w:rPr>
                <w:rFonts w:eastAsia="LMMono10" w:ascii="LMMono10" w:hAnsi="LMMono10"/>
                <w:b w:val="false"/>
                <w:i w:val="false"/>
                <w:color w:val="003A4F"/>
                <w:sz w:val="22"/>
              </w:rPr>
              <w:t>(</w:t>
            </w:r>
            <w:r>
              <w:rPr>
                <w:rFonts w:eastAsia="LMMono10" w:ascii="LMMono10" w:hAnsi="LMMono10"/>
                <w:b w:val="false"/>
                <w:i w:val="false"/>
                <w:color w:val="21774C"/>
                <w:sz w:val="22"/>
              </w:rPr>
              <w:t>"1"</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"2"</w:t>
            </w:r>
            <w:r>
              <w:rPr>
                <w:rFonts w:eastAsia="LMMono10" w:ascii="LMMono10" w:hAnsi="LMMono10"/>
                <w:b w:val="false"/>
                <w:i w:val="false"/>
                <w:color w:val="003A4F"/>
                <w:sz w:val="22"/>
              </w:rPr>
              <w:t>)</w:t>
            </w:r>
          </w:p>
        </w:tc>
      </w:tr>
    </w:tbl>
    <w:p>
      <w:pPr>
        <w:pStyle w:val="Normal"/>
        <w:widowControl/>
        <w:spacing w:lineRule="exact" w:line="396" w:before="318" w:after="0"/>
        <w:ind w:hanging="0" w:left="230" w:right="144"/>
        <w:jc w:val="left"/>
        <w:rPr/>
      </w:pPr>
      <w:r>
        <w:rPr>
          <w:rFonts w:eastAsia="LMMono10" w:ascii="LMMono10" w:hAnsi="LMMono10"/>
          <w:b w:val="false"/>
          <w:i w:val="false"/>
          <w:color w:val="000000"/>
          <w:sz w:val="22"/>
        </w:rPr>
        <w:t xml:space="preserve">Error in sum("1", "2"): 'type' inválido (character) do argumento </w:t>
      </w:r>
      <w:r>
        <w:rPr/>
        <w:br/>
      </w:r>
      <w:r>
        <w:rPr>
          <w:rFonts w:eastAsia="LMRoman10" w:ascii="LMRoman10" w:hAnsi="LMRoman10"/>
          <w:b w:val="false"/>
          <w:i w:val="false"/>
          <w:color w:val="000000"/>
          <w:sz w:val="22"/>
        </w:rPr>
        <w:t>Para resumir, classes determinam o tipo de informação que diferentes objetos armazenam e o que podemos fazer com elas. Entendido isso, podemos começar a aprender sobre as classes mais comuns no R:</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character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factor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matrix</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list</w:t>
      </w:r>
      <w:r>
        <w:rPr>
          <w:rFonts w:eastAsia="LMRoman10" w:ascii="LMRoman10" w:hAnsi="LMRoman10"/>
          <w:b w:val="false"/>
          <w:i w:val="false"/>
          <w:color w:val="000000"/>
          <w:sz w:val="22"/>
        </w:rPr>
        <w:t>.</w:t>
      </w:r>
    </w:p>
    <w:p>
      <w:pPr>
        <w:pStyle w:val="Normal"/>
        <w:widowControl/>
        <w:spacing w:lineRule="exact" w:line="480" w:before="228" w:after="176"/>
        <w:ind w:hanging="0" w:left="230" w:right="2880"/>
        <w:jc w:val="left"/>
        <w:rPr/>
      </w:pPr>
      <w:r>
        <w:rPr>
          <w:rFonts w:eastAsia="LMSans10" w:ascii="LMSans10" w:hAnsi="LMSans10"/>
          <w:b/>
          <w:i w:val="false"/>
          <w:color w:val="000000"/>
          <w:sz w:val="22"/>
        </w:rPr>
        <w:t xml:space="preserve">1.5.1.1 Números, textos e categorias </w:t>
      </w:r>
      <w:r>
        <w:rPr/>
        <w:br/>
      </w:r>
      <w:r>
        <w:rPr>
          <w:rFonts w:eastAsia="LMSans10" w:ascii="LMSans10" w:hAnsi="LMSans10"/>
          <w:b/>
          <w:i w:val="false"/>
          <w:color w:val="000000"/>
          <w:sz w:val="22"/>
        </w:rPr>
        <w:t xml:space="preserve">1.5.1.1.1 integer </w:t>
      </w:r>
      <w:r>
        <w:rPr/>
        <w:br/>
      </w:r>
      <w:r>
        <w:rPr>
          <w:rFonts w:eastAsia="LMMono10" w:ascii="LMMono10" w:hAnsi="LMMono10"/>
          <w:b w:val="false"/>
          <w:i w:val="false"/>
          <w:color w:val="000000"/>
          <w:sz w:val="22"/>
        </w:rPr>
        <w:t>integer</w:t>
      </w:r>
      <w:r>
        <w:rPr>
          <w:rFonts w:eastAsia="LMRoman10" w:ascii="LMRoman10" w:hAnsi="LMRoman10"/>
          <w:b w:val="false"/>
          <w:i w:val="false"/>
          <w:color w:val="000000"/>
          <w:sz w:val="22"/>
        </w:rPr>
        <w:t xml:space="preserve"> é uma classe de objeto específica para números inteiros.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0" w:hRule="exact"/>
              </w:trPr>
              <w:tc>
                <w:tcPr>
                  <w:tcW w:w="9020" w:type="dxa"/>
                  <w:tcBorders/>
                  <w:shd w:fill="F0F3F5"/>
                </w:tcPr>
                <w:p>
                  <w:pPr>
                    <w:pStyle w:val="Normal"/>
                    <w:widowControl/>
                    <w:spacing w:lineRule="exact" w:line="272" w:before="48" w:after="0"/>
                    <w:ind w:hanging="0" w:left="60" w:right="6336"/>
                    <w:jc w:val="left"/>
                    <w:rPr/>
                  </w:pPr>
                  <w:r>
                    <w:rPr>
                      <w:rFonts w:eastAsia="LMMono10" w:ascii="LMMono10" w:hAnsi="LMMono10"/>
                      <w:b w:val="false"/>
                      <w:i w:val="false"/>
                      <w:color w:val="003A4F"/>
                      <w:sz w:val="22"/>
                    </w:rPr>
                    <w:t>exemplo_inteiro &lt;-</w:t>
                  </w:r>
                  <w:r>
                    <w:rPr>
                      <w:rFonts w:eastAsia="LMMono10" w:ascii="LMMono10" w:hAnsi="LMMono10"/>
                      <w:b w:val="false"/>
                      <w:i w:val="false"/>
                      <w:color w:val="AD0000"/>
                      <w:sz w:val="22"/>
                    </w:rPr>
                    <w:t xml:space="preserve"> 20 </w:t>
                  </w:r>
                  <w:r>
                    <w:rPr/>
                    <w:br/>
                  </w:r>
                  <w:r>
                    <w:rPr>
                      <w:rFonts w:eastAsia="LMMono10" w:ascii="LMMono10" w:hAnsi="LMMono10"/>
                      <w:b w:val="false"/>
                      <w:i w:val="false"/>
                      <w:color w:val="4759AA"/>
                      <w:sz w:val="22"/>
                    </w:rPr>
                    <w:t>class</w:t>
                  </w:r>
                  <w:r>
                    <w:rPr>
                      <w:rFonts w:eastAsia="LMMono10" w:ascii="LMMono10" w:hAnsi="LMMono10"/>
                      <w:b w:val="false"/>
                      <w:i w:val="false"/>
                      <w:color w:val="003A4F"/>
                      <w:sz w:val="22"/>
                    </w:rPr>
                    <w:t>(exemplo_inteiro)</w:t>
                  </w:r>
                </w:p>
              </w:tc>
            </w:tr>
          </w:tbl>
          <w:p>
            <w:pPr>
              <w:pStyle w:val="Normal"/>
              <w:widowControl/>
              <w:spacing w:lineRule="exact" w:line="14" w:before="0" w:after="0"/>
              <w:ind w:left="0" w:right="0"/>
              <w:rPr/>
            </w:pPr>
            <w:r>
              <w:rPr/>
            </w:r>
          </w:p>
        </w:tc>
      </w:tr>
    </w:tbl>
    <w:p>
      <w:pPr>
        <w:pStyle w:val="Normal"/>
        <w:widowControl/>
        <w:spacing w:lineRule="exact" w:line="396" w:before="318" w:after="176"/>
        <w:ind w:hanging="0" w:left="230" w:right="144"/>
        <w:jc w:val="left"/>
        <w:rPr/>
      </w:pPr>
      <w:r>
        <w:rPr>
          <w:rFonts w:eastAsia="LMMono10" w:ascii="LMMono10" w:hAnsi="LMMono10"/>
          <w:b w:val="false"/>
          <w:i w:val="false"/>
          <w:color w:val="000000"/>
          <w:sz w:val="22"/>
        </w:rPr>
        <w:t xml:space="preserve">[1] "numeric" </w:t>
      </w:r>
      <w:r>
        <w:rPr/>
        <w:br/>
      </w:r>
      <w:r>
        <w:rPr>
          <w:rFonts w:eastAsia="LMRoman10" w:ascii="LMRoman10" w:hAnsi="LMRoman10"/>
          <w:b w:val="false"/>
          <w:i w:val="false"/>
          <w:color w:val="000000"/>
          <w:sz w:val="22"/>
        </w:rPr>
        <w:t>Até agora, só criamos objetos com um elemento, mas, quando estamos analisando muitos dados, podemos combiná-los em vetores, ou seja, objetos com mais de um elementos (mais de um caso). Uma forma elementar de criar um vetor é por meio da função</w:t>
      </w:r>
      <w:r>
        <w:rPr>
          <w:rFonts w:eastAsia="LMRoman10" w:ascii="LMRoman10" w:hAnsi="LMRoman10"/>
          <w:b w:val="false"/>
          <w:i/>
          <w:color w:val="000000"/>
          <w:sz w:val="22"/>
        </w:rPr>
        <w:t xml:space="preserve"> combine</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84" w:hRule="exact"/>
        </w:trPr>
        <w:tc>
          <w:tcPr>
            <w:tcW w:w="9360" w:type="dxa"/>
            <w:tcBorders/>
            <w:shd w:fill="F0F3F5"/>
          </w:tcPr>
          <w:p>
            <w:pPr>
              <w:pStyle w:val="Normal"/>
              <w:widowControl/>
              <w:spacing w:lineRule="exact" w:line="272" w:before="72" w:after="0"/>
              <w:ind w:hanging="0" w:left="60" w:right="5982"/>
              <w:jc w:val="both"/>
              <w:rPr/>
            </w:pPr>
            <w:r>
              <w:rPr>
                <w:rFonts w:eastAsia="LMMono10" w:ascii="LMMono10" w:hAnsi="LMMono10"/>
                <w:b w:val="false"/>
                <w:i w:val="false"/>
                <w:color w:val="5E5E5E"/>
                <w:sz w:val="22"/>
              </w:rPr>
              <w:t xml:space="preserve"># Cria um vetor de números </w:t>
            </w:r>
            <w:r>
              <w:rPr/>
              <w:br/>
            </w:r>
            <w:r>
              <w:rPr>
                <w:rFonts w:eastAsia="LMMono10" w:ascii="LMMono10" w:hAnsi="LMMono10"/>
                <w:b w:val="false"/>
                <w:i w:val="false"/>
                <w:color w:val="003A4F"/>
                <w:sz w:val="22"/>
              </w:rPr>
              <w:t>x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18</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20</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19</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25</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21</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x</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18 20 19 25 21</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1370" w:after="0"/>
        <w:ind w:hanging="0" w:left="0" w:right="0"/>
        <w:jc w:val="center"/>
        <w:rPr/>
      </w:pPr>
      <w:r>
        <w:rPr>
          <w:rFonts w:eastAsia="LMRoman10" w:ascii="LMRoman10" w:hAnsi="LMRoman10"/>
          <w:b w:val="false"/>
          <w:i w:val="false"/>
          <w:color w:val="000000"/>
          <w:sz w:val="22"/>
        </w:rPr>
        <w:t>22</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1.5.1.1.2 numeric</w:t>
      </w:r>
    </w:p>
    <w:p>
      <w:pPr>
        <w:pStyle w:val="Normal"/>
        <w:widowControl/>
        <w:spacing w:lineRule="exact" w:line="266" w:before="144" w:after="182"/>
        <w:ind w:hanging="0" w:left="230" w:right="144"/>
        <w:jc w:val="left"/>
        <w:rPr/>
      </w:pPr>
      <w:r>
        <w:rPr>
          <w:rFonts w:eastAsia="LMRoman10" w:ascii="LMRoman10" w:hAnsi="LMRoman10"/>
          <w:b w:val="false"/>
          <w:i w:val="false"/>
          <w:color w:val="000000"/>
          <w:sz w:val="22"/>
        </w:rPr>
        <w:t>A classe</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xml:space="preserve"> também é composta por números, mas, diferentemente de</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 arma-zenam números decimais.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0" w:hRule="exact"/>
              </w:trPr>
              <w:tc>
                <w:tcPr>
                  <w:tcW w:w="9020" w:type="dxa"/>
                  <w:tcBorders/>
                  <w:shd w:fill="F0F3F5"/>
                </w:tcPr>
                <w:p>
                  <w:pPr>
                    <w:pStyle w:val="Normal"/>
                    <w:widowControl/>
                    <w:spacing w:lineRule="exact" w:line="270" w:before="50" w:after="0"/>
                    <w:ind w:hanging="0" w:left="60" w:right="6192"/>
                    <w:jc w:val="left"/>
                    <w:rPr/>
                  </w:pPr>
                  <w:r>
                    <w:rPr>
                      <w:rFonts w:eastAsia="LMMono10" w:ascii="LMMono10" w:hAnsi="LMMono10"/>
                      <w:b w:val="false"/>
                      <w:i w:val="false"/>
                      <w:color w:val="003A4F"/>
                      <w:sz w:val="22"/>
                    </w:rPr>
                    <w:t>exemplo_decimal &lt;-</w:t>
                  </w:r>
                  <w:r>
                    <w:rPr>
                      <w:rFonts w:eastAsia="LMMono10" w:ascii="LMMono10" w:hAnsi="LMMono10"/>
                      <w:b w:val="false"/>
                      <w:i w:val="false"/>
                      <w:color w:val="AD0000"/>
                      <w:sz w:val="22"/>
                    </w:rPr>
                    <w:t xml:space="preserve"> 20.5 </w:t>
                  </w:r>
                  <w:r>
                    <w:rPr/>
                    <w:br/>
                  </w:r>
                  <w:r>
                    <w:rPr>
                      <w:rFonts w:eastAsia="LMMono10" w:ascii="LMMono10" w:hAnsi="LMMono10"/>
                      <w:b w:val="false"/>
                      <w:i w:val="false"/>
                      <w:color w:val="4759AA"/>
                      <w:sz w:val="22"/>
                    </w:rPr>
                    <w:t>class</w:t>
                  </w:r>
                  <w:r>
                    <w:rPr>
                      <w:rFonts w:eastAsia="LMMono10" w:ascii="LMMono10" w:hAnsi="LMMono10"/>
                      <w:b w:val="false"/>
                      <w:i w:val="false"/>
                      <w:color w:val="003A4F"/>
                      <w:sz w:val="22"/>
                    </w:rPr>
                    <w:t>(exemplo_decimal)</w:t>
                  </w:r>
                </w:p>
              </w:tc>
            </w:tr>
          </w:tbl>
          <w:p>
            <w:pPr>
              <w:pStyle w:val="Normal"/>
              <w:widowControl/>
              <w:spacing w:lineRule="exact" w:line="14" w:before="0" w:after="0"/>
              <w:ind w:left="0" w:right="0"/>
              <w:rPr/>
            </w:pPr>
            <w:r>
              <w:rPr/>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"numeric"</w:t>
      </w:r>
    </w:p>
    <w:p>
      <w:pPr>
        <w:pStyle w:val="Normal"/>
        <w:widowControl/>
        <w:spacing w:lineRule="exact" w:line="272" w:before="368" w:after="266"/>
        <w:ind w:hanging="0" w:left="230" w:right="228"/>
        <w:jc w:val="both"/>
        <w:rPr/>
      </w:pPr>
      <w:r>
        <w:rPr>
          <w:rFonts w:eastAsia="LMRoman10" w:ascii="LMRoman10" w:hAnsi="LMRoman10"/>
          <w:b w:val="false"/>
          <w:i w:val="false"/>
          <w:color w:val="000000"/>
          <w:sz w:val="22"/>
        </w:rPr>
        <w:t>Por padrão, o R já atribui classe aos objetos quando os criamos, deduzindo o tipo adequado a partir do nosso código. No caso de</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a escolha está atrelada à quantidade de memória reservada no programa para armazenar as informações: quando temos números decimais, a classe sempre será</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xml:space="preserve"> pois é necessário mais espaço para guardar informações das casas decimais, e todos os números do vetor passaram a ter uma decimal, mesmo aqueles que foram declarados (inseridos) sem decimal:</w:t>
      </w:r>
      <w:r>
        <w:rPr>
          <w:rFonts w:eastAsia="LMRoman8" w:ascii="LMRoman8" w:hAnsi="LMRoman8"/>
          <w:b w:val="false"/>
          <w:i w:val="false"/>
          <w:color w:val="0000FF"/>
          <w:w w:val="101"/>
          <w:sz w:val="15"/>
        </w:rPr>
        <w:t>7</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spacing w:lineRule="exact" w:line="270" w:before="22" w:after="0"/>
              <w:ind w:hanging="0" w:left="60" w:right="5184"/>
              <w:jc w:val="left"/>
              <w:rPr/>
            </w:pPr>
            <w:r>
              <w:rPr>
                <w:rFonts w:eastAsia="LMMono10" w:ascii="LMMono10" w:hAnsi="LMMono10"/>
                <w:b w:val="false"/>
                <w:i w:val="false"/>
                <w:color w:val="003A4F"/>
                <w:sz w:val="22"/>
              </w:rPr>
              <w:t>y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50</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65.5</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55.8</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70</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85.6</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class</w:t>
            </w:r>
            <w:r>
              <w:rPr>
                <w:rFonts w:eastAsia="LMMono10" w:ascii="LMMono10" w:hAnsi="LMMono10"/>
                <w:b w:val="false"/>
                <w:i w:val="false"/>
                <w:color w:val="003A4F"/>
                <w:sz w:val="22"/>
              </w:rPr>
              <w:t>(y)</w:t>
            </w:r>
          </w:p>
        </w:tc>
      </w:tr>
    </w:tbl>
    <w:p>
      <w:pPr>
        <w:pStyle w:val="Normal"/>
        <w:widowControl/>
        <w:spacing w:lineRule="exact" w:line="292" w:before="424" w:after="322"/>
        <w:ind w:hanging="0" w:left="230" w:right="0"/>
        <w:jc w:val="left"/>
        <w:rPr/>
      </w:pPr>
      <w:r>
        <w:rPr>
          <w:rFonts w:eastAsia="LMMono10" w:ascii="LMMono10" w:hAnsi="LMMono10"/>
          <w:b w:val="false"/>
          <w:i w:val="false"/>
          <w:color w:val="000000"/>
          <w:sz w:val="22"/>
        </w:rPr>
        <w:t>[1] "numeric"</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8"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8" w:hRule="exact"/>
              </w:trPr>
              <w:tc>
                <w:tcPr>
                  <w:tcW w:w="8900" w:type="dxa"/>
                  <w:tcBorders/>
                  <w:shd w:fill="FDF3E7"/>
                </w:tcPr>
                <w:p>
                  <w:pPr>
                    <w:pStyle w:val="Normal"/>
                    <w:widowControl/>
                    <w:spacing w:lineRule="exact" w:line="308" w:before="62" w:after="0"/>
                    <w:ind w:hanging="0" w:left="524" w:right="0"/>
                    <w:jc w:val="left"/>
                    <w:rPr/>
                  </w:pPr>
                  <w:r>
                    <w:rPr>
                      <w:rFonts w:eastAsia="LMRoman10" w:ascii="LMRoman10" w:hAnsi="LMRoman10"/>
                      <w:b w:val="false"/>
                      <w:i w:val="false"/>
                      <w:color w:val="000000"/>
                      <w:sz w:val="22"/>
                    </w:rPr>
                    <w:t>Decimal</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18" w:hRule="exact"/>
        </w:trPr>
        <w:tc>
          <w:tcPr>
            <w:tcW w:w="9360" w:type="dxa"/>
            <w:tcBorders/>
            <w:shd w:fill="F0AD4D"/>
          </w:tcPr>
          <w:p>
            <w:pPr>
              <w:pStyle w:val="Normal"/>
              <w:widowControl/>
              <w:spacing w:lineRule="exact" w:line="270" w:before="118" w:after="0"/>
              <w:ind w:hanging="0" w:left="170" w:right="144"/>
              <w:jc w:val="left"/>
              <w:rPr/>
            </w:pPr>
            <w:r>
              <w:rPr>
                <w:rFonts w:eastAsia="LMRoman10" w:ascii="LMRoman10" w:hAnsi="LMRoman10"/>
                <w:b w:val="false"/>
                <w:i w:val="false"/>
                <w:color w:val="000000"/>
                <w:sz w:val="22"/>
              </w:rPr>
              <w:t>O R adota o sistema de casas decimais americano, com ponto. Por isso, ao declarar um número decimal no R, usamos o ponto, e não a vírgula.</w:t>
            </w:r>
          </w:p>
        </w:tc>
      </w:tr>
    </w:tbl>
    <w:p>
      <w:pPr>
        <w:pStyle w:val="Normal"/>
        <w:widowControl/>
        <w:spacing w:lineRule="exact" w:line="312" w:before="484" w:after="0"/>
        <w:ind w:hanging="0" w:left="230" w:right="0"/>
        <w:jc w:val="left"/>
        <w:rPr/>
      </w:pPr>
      <w:r>
        <w:rPr>
          <w:rFonts w:eastAsia="LMSans10" w:ascii="LMSans10" w:hAnsi="LMSans10"/>
          <w:b/>
          <w:i w:val="false"/>
          <w:color w:val="000000"/>
          <w:sz w:val="22"/>
        </w:rPr>
        <w:t>1.5.1.1.3 character</w:t>
      </w:r>
    </w:p>
    <w:p>
      <w:pPr>
        <w:pStyle w:val="Normal"/>
        <w:widowControl/>
        <w:spacing w:lineRule="exact" w:line="266" w:before="144" w:after="268"/>
        <w:ind w:hanging="0" w:left="230" w:right="144"/>
        <w:jc w:val="left"/>
        <w:rPr/>
      </w:pPr>
      <w:r>
        <w:rPr>
          <w:rFonts w:eastAsia="LMRoman10" w:ascii="LMRoman10" w:hAnsi="LMRoman10"/>
          <w:b w:val="false"/>
          <w:i w:val="false"/>
          <w:color w:val="000000"/>
          <w:sz w:val="22"/>
        </w:rPr>
        <w:t>Como já dito,</w:t>
      </w:r>
      <w:r>
        <w:rPr>
          <w:rFonts w:eastAsia="LMMono10" w:ascii="LMMono10" w:hAnsi="LMMono10"/>
          <w:b w:val="false"/>
          <w:i w:val="false"/>
          <w:color w:val="000000"/>
          <w:sz w:val="22"/>
        </w:rPr>
        <w:t xml:space="preserve"> character</w:t>
      </w:r>
      <w:r>
        <w:rPr>
          <w:rFonts w:eastAsia="LMRoman10" w:ascii="LMRoman10" w:hAnsi="LMRoman10"/>
          <w:b w:val="false"/>
          <w:i w:val="false"/>
          <w:color w:val="000000"/>
          <w:sz w:val="22"/>
        </w:rPr>
        <w:t xml:space="preserve"> é a classe usada no R para armazenar informações textuais, que devem estar contidas entre aspas.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60" w:hRule="exact"/>
        </w:trPr>
        <w:tc>
          <w:tcPr>
            <w:tcW w:w="9360" w:type="dxa"/>
            <w:tcBorders/>
            <w:shd w:fill="F0F3F5"/>
          </w:tcPr>
          <w:p>
            <w:pPr>
              <w:pStyle w:val="Normal"/>
              <w:widowControl/>
              <w:spacing w:lineRule="exact" w:line="270" w:before="22" w:after="0"/>
              <w:ind w:hanging="0" w:left="60" w:right="2736"/>
              <w:jc w:val="left"/>
              <w:rPr/>
            </w:pPr>
            <w:r>
              <w:rPr>
                <w:rFonts w:eastAsia="LMMono10" w:ascii="LMMono10" w:hAnsi="LMMono10"/>
                <w:b w:val="false"/>
                <w:i w:val="false"/>
                <w:color w:val="003A4F"/>
                <w:sz w:val="22"/>
              </w:rPr>
              <w:t>w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"superior"</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"médio"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"fundamental"</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"superior"</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class</w:t>
            </w:r>
            <w:r>
              <w:rPr>
                <w:rFonts w:eastAsia="LMMono10" w:ascii="LMMono10" w:hAnsi="LMMono10"/>
                <w:b w:val="false"/>
                <w:i w:val="false"/>
                <w:color w:val="003A4F"/>
                <w:sz w:val="22"/>
              </w:rPr>
              <w:t>(w)</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"character"</w:t>
      </w:r>
    </w:p>
    <w:p>
      <w:pPr>
        <w:pStyle w:val="Normal"/>
        <w:widowControl/>
        <w:tabs>
          <w:tab w:val="clear" w:pos="720"/>
          <w:tab w:val="left" w:pos="498" w:leader="none"/>
        </w:tabs>
        <w:spacing w:lineRule="exact" w:line="218" w:before="622" w:after="0"/>
        <w:ind w:hanging="0" w:left="326" w:right="144"/>
        <w:jc w:val="left"/>
        <w:rPr/>
      </w:pPr>
      <w:r>
        <w:rPr>
          <w:rFonts w:eastAsia="LMRoman6" w:ascii="LMRoman6" w:hAnsi="LMRoman6"/>
          <w:b w:val="false"/>
          <w:i w:val="false"/>
          <w:color w:val="000000"/>
          <w:sz w:val="12"/>
        </w:rPr>
        <w:t>7</w:t>
      </w:r>
      <w:r>
        <w:rPr>
          <w:rFonts w:eastAsia="LMRoman9" w:ascii="LMRoman9" w:hAnsi="LMRoman9"/>
          <w:b w:val="false"/>
          <w:i w:val="false"/>
          <w:color w:val="000000"/>
          <w:sz w:val="18"/>
        </w:rPr>
        <w:t>Na verdade, em R, vetores de inteiros são armazenados como</w:t>
      </w:r>
      <w:r>
        <w:rPr>
          <w:rFonts w:eastAsia="LMMono9" w:ascii="LMMono9" w:hAnsi="LMMono9"/>
          <w:b w:val="false"/>
          <w:i w:val="false"/>
          <w:color w:val="000000"/>
          <w:sz w:val="18"/>
        </w:rPr>
        <w:t xml:space="preserve"> numeric</w:t>
      </w:r>
      <w:r>
        <w:rPr>
          <w:rFonts w:eastAsia="LMRoman9" w:ascii="LMRoman9" w:hAnsi="LMRoman9"/>
          <w:b w:val="false"/>
          <w:i w:val="false"/>
          <w:color w:val="000000"/>
          <w:sz w:val="18"/>
        </w:rPr>
        <w:t xml:space="preserve">, o que você pode ver por conta própria </w:t>
      </w:r>
      <w:r>
        <w:rPr/>
        <w:tab/>
      </w:r>
      <w:r>
        <w:rPr>
          <w:rFonts w:eastAsia="LMRoman9" w:ascii="LMRoman9" w:hAnsi="LMRoman9"/>
          <w:b w:val="false"/>
          <w:i w:val="false"/>
          <w:color w:val="000000"/>
          <w:sz w:val="18"/>
        </w:rPr>
        <w:t>rodando</w:t>
      </w:r>
      <w:r>
        <w:rPr>
          <w:rFonts w:eastAsia="LMMono9" w:ascii="LMMono9" w:hAnsi="LMMono9"/>
          <w:b w:val="false"/>
          <w:i w:val="false"/>
          <w:color w:val="000000"/>
          <w:sz w:val="18"/>
        </w:rPr>
        <w:t xml:space="preserve"> class(c(1, 2, 3))</w:t>
      </w:r>
      <w:r>
        <w:rPr>
          <w:rFonts w:eastAsia="LMRoman9" w:ascii="LMRoman9" w:hAnsi="LMRoman9"/>
          <w:b w:val="false"/>
          <w:i w:val="false"/>
          <w:color w:val="000000"/>
          <w:sz w:val="18"/>
        </w:rPr>
        <w:t>.</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48" w:after="0"/>
        <w:ind w:hanging="0" w:left="0" w:right="0"/>
        <w:jc w:val="center"/>
        <w:rPr/>
      </w:pPr>
      <w:r>
        <w:rPr>
          <w:rFonts w:eastAsia="LMRoman10" w:ascii="LMRoman10" w:hAnsi="LMRoman10"/>
          <w:b w:val="false"/>
          <w:i w:val="false"/>
          <w:color w:val="000000"/>
          <w:sz w:val="22"/>
        </w:rPr>
        <w:t>23</w:t>
      </w:r>
    </w:p>
    <w:p>
      <w:pPr>
        <w:pStyle w:val="Normal"/>
        <w:widowControl/>
        <w:spacing w:lineRule="exact" w:line="220" w:before="0" w:after="488"/>
        <w:ind w:left="0" w:right="0"/>
        <w:rPr/>
      </w:pPr>
      <w:r>
        <w:rPr/>
      </w:r>
    </w:p>
    <w:p>
      <w:pPr>
        <w:pStyle w:val="Normal"/>
        <w:widowControl/>
        <w:tabs>
          <w:tab w:val="clear" w:pos="720"/>
          <w:tab w:val="left" w:pos="980" w:leader="none"/>
        </w:tabs>
        <w:spacing w:lineRule="exact" w:line="272" w:before="36" w:after="264"/>
        <w:ind w:hanging="0" w:left="230" w:right="144"/>
        <w:jc w:val="left"/>
        <w:rPr/>
      </w:pPr>
      <w:r>
        <w:rPr>
          <w:rFonts w:eastAsia="LMRoman10" w:ascii="LMRoman10" w:hAnsi="LMRoman10"/>
          <w:b w:val="false"/>
          <w:i w:val="false"/>
          <w:color w:val="000000"/>
          <w:sz w:val="22"/>
        </w:rPr>
        <w:t xml:space="preserve">Assim como vimos com informações números, há várias funções no R para trabalharmos com texto. </w:t>
      </w:r>
      <w:r>
        <w:rPr/>
        <w:tab/>
      </w:r>
      <w:r>
        <w:rPr>
          <w:rFonts w:eastAsia="LMRoman10" w:ascii="LMRoman10" w:hAnsi="LMRoman10"/>
          <w:b w:val="false"/>
          <w:i w:val="false"/>
          <w:color w:val="000000"/>
          <w:sz w:val="22"/>
        </w:rPr>
        <w:t>A função</w:t>
      </w:r>
      <w:r>
        <w:rPr>
          <w:rFonts w:eastAsia="LMMono10" w:ascii="LMMono10" w:hAnsi="LMMono10"/>
          <w:b w:val="false"/>
          <w:i w:val="false"/>
          <w:color w:val="000000"/>
          <w:sz w:val="22"/>
        </w:rPr>
        <w:t xml:space="preserve"> nchar()</w:t>
      </w:r>
      <w:r>
        <w:rPr>
          <w:rFonts w:eastAsia="LMRoman10" w:ascii="LMRoman10" w:hAnsi="LMRoman10"/>
          <w:b w:val="false"/>
          <w:i w:val="false"/>
          <w:color w:val="000000"/>
          <w:sz w:val="22"/>
        </w:rPr>
        <w:t>, por exemplo, nos diz quantos caracteres têm um determinado texto: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nchar</w:t>
            </w:r>
            <w:r>
              <w:rPr>
                <w:rFonts w:eastAsia="LMMono10" w:ascii="LMMono10" w:hAnsi="LMMono10"/>
                <w:b w:val="false"/>
                <w:i w:val="false"/>
                <w:color w:val="003A4F"/>
                <w:sz w:val="22"/>
              </w:rPr>
              <w:t>(</w:t>
            </w:r>
            <w:r>
              <w:rPr>
                <w:rFonts w:eastAsia="LMMono10" w:ascii="LMMono10" w:hAnsi="LMMono10"/>
                <w:b w:val="false"/>
                <w:i w:val="false"/>
                <w:color w:val="21774C"/>
                <w:sz w:val="22"/>
              </w:rPr>
              <w:t>"um texto"</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8</w:t>
            </w:r>
          </w:p>
        </w:tc>
      </w:tr>
    </w:tbl>
    <w:p>
      <w:pPr>
        <w:pStyle w:val="Normal"/>
        <w:widowControl/>
        <w:spacing w:lineRule="exact" w:line="292" w:before="418" w:after="0"/>
        <w:ind w:hanging="0" w:left="230" w:right="0"/>
        <w:jc w:val="left"/>
        <w:rPr/>
      </w:pPr>
      <w:r>
        <w:rPr>
          <w:rFonts w:eastAsia="LMMono10" w:ascii="LMMono10" w:hAnsi="LMMono10"/>
          <w:b w:val="false"/>
          <w:i w:val="false"/>
          <w:color w:val="000000"/>
          <w:sz w:val="22"/>
        </w:rPr>
        <w:t>[1] 8</w:t>
      </w:r>
    </w:p>
    <w:p>
      <w:pPr>
        <w:pStyle w:val="Normal"/>
        <w:widowControl/>
        <w:spacing w:lineRule="exact" w:line="316" w:before="324" w:after="258"/>
        <w:ind w:hanging="0" w:left="230" w:right="0"/>
        <w:jc w:val="left"/>
        <w:rPr/>
      </w:pPr>
      <w:r>
        <w:rPr>
          <w:rFonts w:eastAsia="LMRoman10" w:ascii="LMRoman10" w:hAnsi="LMRoman10"/>
          <w:b w:val="false"/>
          <w:i w:val="false"/>
          <w:color w:val="000000"/>
          <w:sz w:val="22"/>
        </w:rPr>
        <w:t>A função</w:t>
      </w:r>
      <w:r>
        <w:rPr>
          <w:rFonts w:eastAsia="LMMono10" w:ascii="LMMono10" w:hAnsi="LMMono10"/>
          <w:b w:val="false"/>
          <w:i w:val="false"/>
          <w:color w:val="000000"/>
          <w:sz w:val="22"/>
        </w:rPr>
        <w:t xml:space="preserve"> toupper()</w:t>
      </w:r>
      <w:r>
        <w:rPr>
          <w:rFonts w:eastAsia="LMRoman10" w:ascii="LMRoman10" w:hAnsi="LMRoman10"/>
          <w:b w:val="false"/>
          <w:i w:val="false"/>
          <w:color w:val="000000"/>
          <w:sz w:val="22"/>
        </w:rPr>
        <w:t>, por sua vez, transforma um texto em letras maiúsculas: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1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toupper</w:t>
            </w:r>
            <w:r>
              <w:rPr>
                <w:rFonts w:eastAsia="LMMono10" w:ascii="LMMono10" w:hAnsi="LMMono10"/>
                <w:b w:val="false"/>
                <w:i w:val="false"/>
                <w:color w:val="003A4F"/>
                <w:sz w:val="22"/>
              </w:rPr>
              <w:t>(</w:t>
            </w:r>
            <w:r>
              <w:rPr>
                <w:rFonts w:eastAsia="LMMono10" w:ascii="LMMono10" w:hAnsi="LMMono10"/>
                <w:b w:val="false"/>
                <w:i w:val="false"/>
                <w:color w:val="21774C"/>
                <w:sz w:val="22"/>
              </w:rPr>
              <w:t>"um texto"</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retorna "UM TEXTO"</w:t>
            </w:r>
          </w:p>
        </w:tc>
      </w:tr>
    </w:tbl>
    <w:p>
      <w:pPr>
        <w:pStyle w:val="Normal"/>
        <w:widowControl/>
        <w:spacing w:lineRule="exact" w:line="290" w:before="420" w:after="0"/>
        <w:ind w:hanging="0" w:left="230" w:right="0"/>
        <w:jc w:val="left"/>
        <w:rPr/>
      </w:pPr>
      <w:r>
        <w:rPr>
          <w:rFonts w:eastAsia="LMMono10" w:ascii="LMMono10" w:hAnsi="LMMono10"/>
          <w:b w:val="false"/>
          <w:i w:val="false"/>
          <w:color w:val="000000"/>
          <w:sz w:val="22"/>
        </w:rPr>
        <w:t>[1] "UM TEXTO"</w:t>
      </w:r>
    </w:p>
    <w:p>
      <w:pPr>
        <w:pStyle w:val="Normal"/>
        <w:widowControl/>
        <w:spacing w:lineRule="exact" w:line="272" w:before="362" w:after="0"/>
        <w:ind w:hanging="0" w:left="230" w:right="144"/>
        <w:jc w:val="left"/>
        <w:rPr/>
      </w:pPr>
      <w:r>
        <w:rPr>
          <w:rFonts w:eastAsia="LMRoman10" w:ascii="LMRoman10" w:hAnsi="LMRoman10"/>
          <w:b w:val="false"/>
          <w:i w:val="false"/>
          <w:color w:val="000000"/>
          <w:sz w:val="22"/>
        </w:rPr>
        <w:t>O importante a fixar é que algumas funções servem para trabalhar com números, outras com textos – e, às vezes, com ambos os tipos de informação. Mas isso não é tudo.</w:t>
      </w:r>
    </w:p>
    <w:p>
      <w:pPr>
        <w:pStyle w:val="Normal"/>
        <w:widowControl/>
        <w:spacing w:lineRule="exact" w:line="312" w:before="400" w:after="0"/>
        <w:ind w:hanging="0" w:left="230" w:right="0"/>
        <w:jc w:val="left"/>
        <w:rPr/>
      </w:pPr>
      <w:r>
        <w:rPr>
          <w:rFonts w:eastAsia="LMSans10" w:ascii="LMSans10" w:hAnsi="LMSans10"/>
          <w:b/>
          <w:i w:val="false"/>
          <w:color w:val="000000"/>
          <w:sz w:val="22"/>
        </w:rPr>
        <w:t>1.5.1.1.4 factor</w:t>
      </w:r>
    </w:p>
    <w:p>
      <w:pPr>
        <w:pStyle w:val="Normal"/>
        <w:widowControl/>
        <w:spacing w:lineRule="exact" w:line="268" w:before="142" w:after="264"/>
        <w:ind w:hanging="0" w:left="230" w:right="230"/>
        <w:jc w:val="both"/>
        <w:rPr/>
      </w:pPr>
      <w:r>
        <w:rPr>
          <w:rFonts w:eastAsia="LMRoman10" w:ascii="LMRoman10" w:hAnsi="LMRoman10"/>
          <w:b w:val="false"/>
          <w:i w:val="false"/>
          <w:color w:val="000000"/>
          <w:sz w:val="22"/>
        </w:rPr>
        <w:t>Similar a</w:t>
      </w:r>
      <w:r>
        <w:rPr>
          <w:rFonts w:eastAsia="LMMono10" w:ascii="LMMono10" w:hAnsi="LMMono10"/>
          <w:b w:val="false"/>
          <w:i w:val="false"/>
          <w:color w:val="000000"/>
          <w:sz w:val="22"/>
        </w:rPr>
        <w:t xml:space="preserve"> character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factor</w:t>
      </w:r>
      <w:r>
        <w:rPr>
          <w:rFonts w:eastAsia="LMRoman10" w:ascii="LMRoman10" w:hAnsi="LMRoman10"/>
          <w:b w:val="false"/>
          <w:i w:val="false"/>
          <w:color w:val="000000"/>
          <w:sz w:val="22"/>
        </w:rPr>
        <w:t xml:space="preserve"> é uma classe que guarda simulneamente uma informação textual com uma númerica associada – o que costumamos chamar de variável categórica nas Ciências Sociais e similares.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60" w:hRule="exact"/>
        </w:trPr>
        <w:tc>
          <w:tcPr>
            <w:tcW w:w="9360" w:type="dxa"/>
            <w:tcBorders/>
            <w:shd w:fill="F0F3F5"/>
          </w:tcPr>
          <w:p>
            <w:pPr>
              <w:pStyle w:val="Normal"/>
              <w:widowControl/>
              <w:spacing w:lineRule="exact" w:line="272" w:before="18" w:after="0"/>
              <w:ind w:hanging="0" w:left="60" w:right="144"/>
              <w:jc w:val="left"/>
              <w:rPr/>
            </w:pPr>
            <w:r>
              <w:rPr>
                <w:rFonts w:eastAsia="LMMono10" w:ascii="LMMono10" w:hAnsi="LMMono10"/>
                <w:b w:val="false"/>
                <w:i w:val="false"/>
                <w:color w:val="003A4F"/>
                <w:sz w:val="22"/>
              </w:rPr>
              <w:t>z &lt;-</w:t>
            </w:r>
            <w:r>
              <w:rPr>
                <w:rFonts w:eastAsia="LMMono10" w:ascii="LMMono10" w:hAnsi="LMMono10"/>
                <w:b w:val="false"/>
                <w:i w:val="false"/>
                <w:color w:val="4759AA"/>
                <w:sz w:val="22"/>
              </w:rPr>
              <w:t xml:space="preserve"> factor</w:t>
            </w:r>
            <w:r>
              <w:rPr>
                <w:rFonts w:eastAsia="LMMono10" w:ascii="LMMono10" w:hAnsi="LMMono10"/>
                <w:b w:val="false"/>
                <w:i w:val="false"/>
                <w:color w:val="003A4F"/>
                <w:sz w:val="22"/>
              </w:rPr>
              <w:t>(</w:t>
            </w:r>
            <w:r>
              <w:rPr>
                <w:rFonts w:eastAsia="LMMono10" w:ascii="LMMono10" w:hAnsi="LMMono10"/>
                <w:b w:val="false"/>
                <w:i w:val="false"/>
                <w:color w:val="4759AA"/>
                <w:sz w:val="22"/>
              </w:rPr>
              <w:t>c</w:t>
            </w:r>
            <w:r>
              <w:rPr>
                <w:rFonts w:eastAsia="LMMono10" w:ascii="LMMono10" w:hAnsi="LMMono10"/>
                <w:b w:val="false"/>
                <w:i w:val="false"/>
                <w:color w:val="003A4F"/>
                <w:sz w:val="22"/>
              </w:rPr>
              <w:t>(</w:t>
            </w:r>
            <w:r>
              <w:rPr>
                <w:rFonts w:eastAsia="LMMono10" w:ascii="LMMono10" w:hAnsi="LMMono10"/>
                <w:b w:val="false"/>
                <w:i w:val="false"/>
                <w:color w:val="21774C"/>
                <w:sz w:val="22"/>
              </w:rPr>
              <w:t>"Feminino"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"Masculino"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"Feminino"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"Masculino"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"Feminino"</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class</w:t>
            </w:r>
            <w:r>
              <w:rPr>
                <w:rFonts w:eastAsia="LMMono10" w:ascii="LMMono10" w:hAnsi="LMMono10"/>
                <w:b w:val="false"/>
                <w:i w:val="false"/>
                <w:color w:val="003A4F"/>
                <w:sz w:val="22"/>
              </w:rPr>
              <w:t>(z)</w:t>
            </w:r>
          </w:p>
        </w:tc>
      </w:tr>
    </w:tbl>
    <w:p>
      <w:pPr>
        <w:pStyle w:val="Normal"/>
        <w:widowControl/>
        <w:spacing w:lineRule="exact" w:line="290" w:before="418" w:after="0"/>
        <w:ind w:hanging="0" w:left="230" w:right="0"/>
        <w:jc w:val="left"/>
        <w:rPr/>
      </w:pPr>
      <w:r>
        <w:rPr>
          <w:rFonts w:eastAsia="LMMono10" w:ascii="LMMono10" w:hAnsi="LMMono10"/>
          <w:b w:val="false"/>
          <w:i w:val="false"/>
          <w:color w:val="000000"/>
          <w:sz w:val="22"/>
        </w:rPr>
        <w:t>[1] "factor"</w:t>
      </w:r>
    </w:p>
    <w:p>
      <w:pPr>
        <w:pStyle w:val="Normal"/>
        <w:widowControl/>
        <w:spacing w:lineRule="exact" w:line="290" w:before="250" w:after="410"/>
        <w:ind w:hanging="0" w:left="230" w:right="0"/>
        <w:jc w:val="left"/>
        <w:rPr/>
      </w:pPr>
      <w:r>
        <w:rPr>
          <w:rFonts w:eastAsia="LMMono10" w:ascii="LMMono10" w:hAnsi="LMMono10"/>
          <w:b w:val="false"/>
          <w:i w:val="false"/>
          <w:color w:val="003A4F"/>
          <w:sz w:val="22"/>
        </w:rPr>
        <w:t>z</w:t>
      </w:r>
    </w:p>
    <w:p>
      <w:pPr>
        <w:sectPr>
          <w:type w:val="nextPage"/>
          <w:pgSz w:w="12240" w:h="15840"/>
          <w:pgMar w:left="1440" w:right="1440" w:gutter="0" w:header="0" w:top="706" w:footer="0" w:bottom="894"/>
          <w:pgNumType w:fmt="decimal"/>
          <w:formProt w:val="false"/>
          <w:textDirection w:val="lrTb"/>
          <w:docGrid w:type="default" w:linePitch="360" w:charSpace="4096"/>
        </w:sectPr>
      </w:pPr>
    </w:p>
    <w:p>
      <w:pPr>
        <w:pStyle w:val="Normal"/>
        <w:widowControl/>
        <w:tabs>
          <w:tab w:val="clear" w:pos="720"/>
          <w:tab w:val="left" w:pos="1832" w:leader="none"/>
        </w:tabs>
        <w:spacing w:lineRule="exact" w:line="290" w:before="0" w:after="0"/>
        <w:ind w:hanging="0" w:left="230" w:right="0"/>
        <w:jc w:val="left"/>
        <w:rPr/>
      </w:pPr>
      <w:r>
        <w:rPr>
          <w:rFonts w:eastAsia="LMMono10" w:ascii="LMMono10" w:hAnsi="LMMono10"/>
          <w:b w:val="false"/>
          <w:i w:val="false"/>
          <w:color w:val="000000"/>
          <w:sz w:val="22"/>
        </w:rPr>
        <w:t xml:space="preserve">[1] Feminino </w:t>
      </w:r>
      <w:r>
        <w:rPr/>
        <w:tab/>
      </w:r>
      <w:r>
        <w:rPr>
          <w:rFonts w:eastAsia="LMMono10" w:ascii="LMMono10" w:hAnsi="LMMono10"/>
          <w:b w:val="false"/>
          <w:i w:val="false"/>
          <w:color w:val="000000"/>
          <w:sz w:val="22"/>
        </w:rPr>
        <w:t>Masculino Feminino</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Levels: Feminino Masculino</w:t>
      </w:r>
    </w:p>
    <w:p>
      <w:pPr>
        <w:sectPr>
          <w:type w:val="continuous"/>
          <w:pgSz w:w="12240" w:h="15840"/>
          <w:pgMar w:left="1440" w:right="1440" w:gutter="0" w:header="0" w:top="706" w:footer="0" w:bottom="894"/>
          <w:cols w:num="2" w:equalWidth="false" w:sep="false">
            <w:col w:w="4007" w:space="0"/>
            <w:col w:w="5352"/>
          </w:cols>
          <w:formProt w:val="false"/>
          <w:textDirection w:val="lrTb"/>
          <w:docGrid w:type="default" w:linePitch="360" w:charSpace="4096"/>
        </w:sectPr>
      </w:pPr>
    </w:p>
    <w:p>
      <w:pPr>
        <w:pStyle w:val="Normal"/>
        <w:widowControl/>
        <w:spacing w:lineRule="exact" w:line="290" w:before="0" w:after="596"/>
        <w:ind w:hanging="0" w:left="116" w:right="0"/>
        <w:jc w:val="left"/>
        <w:rPr/>
      </w:pPr>
      <w:r>
        <w:rPr>
          <w:rFonts w:eastAsia="LMMono10" w:ascii="LMMono10" w:hAnsi="LMMono10"/>
          <w:b w:val="false"/>
          <w:i w:val="false"/>
          <w:color w:val="000000"/>
          <w:sz w:val="22"/>
        </w:rPr>
        <w:t>Masculino Feminino</w:t>
      </w:r>
    </w:p>
    <w:p>
      <w:pPr>
        <w:sectPr>
          <w:type w:val="continuous"/>
          <w:pgSz w:w="12240" w:h="15840"/>
          <w:pgMar w:left="1440" w:right="1440" w:gutter="0" w:header="0" w:top="706" w:footer="0" w:bottom="894"/>
          <w:pgNumType w:fmt="decimal"/>
          <w:formProt w:val="false"/>
          <w:textDirection w:val="lrTb"/>
          <w:docGrid w:type="default" w:linePitch="360" w:charSpace="4096"/>
        </w:sectPr>
      </w:pPr>
    </w:p>
    <w:p>
      <w:pPr>
        <w:pStyle w:val="Normal"/>
        <w:widowControl/>
        <w:spacing w:lineRule="exact" w:line="270" w:before="46" w:after="0"/>
        <w:ind w:hanging="0" w:left="230" w:right="230"/>
        <w:jc w:val="both"/>
        <w:rPr/>
      </w:pPr>
      <w:r>
        <w:rPr>
          <w:rFonts w:eastAsia="LMRoman10" w:ascii="LMRoman10" w:hAnsi="LMRoman10"/>
          <w:b w:val="false"/>
          <w:i w:val="false"/>
          <w:color w:val="000000"/>
          <w:sz w:val="22"/>
        </w:rPr>
        <w:t>Como podemos ver pelo retorno do R anterior, um vetor da classe</w:t>
      </w:r>
      <w:r>
        <w:rPr>
          <w:rFonts w:eastAsia="LMMono10" w:ascii="LMMono10" w:hAnsi="LMMono10"/>
          <w:b w:val="false"/>
          <w:i w:val="false"/>
          <w:color w:val="000000"/>
          <w:sz w:val="22"/>
        </w:rPr>
        <w:t xml:space="preserve"> factor</w:t>
      </w:r>
      <w:r>
        <w:rPr>
          <w:rFonts w:eastAsia="LMRoman10" w:ascii="LMRoman10" w:hAnsi="LMRoman10"/>
          <w:b w:val="false"/>
          <w:i w:val="false"/>
          <w:color w:val="000000"/>
          <w:sz w:val="22"/>
        </w:rPr>
        <w:t xml:space="preserve"> nos mostra seus </w:t>
      </w:r>
      <w:r>
        <w:rPr>
          <w:rFonts w:eastAsia="LMRoman10" w:ascii="LMRoman10" w:hAnsi="LMRoman10"/>
          <w:b w:val="false"/>
          <w:i/>
          <w:color w:val="000000"/>
          <w:sz w:val="22"/>
        </w:rPr>
        <w:t>levels</w:t>
      </w:r>
      <w:r>
        <w:rPr>
          <w:rFonts w:eastAsia="LMRoman10" w:ascii="LMRoman10" w:hAnsi="LMRoman10"/>
          <w:b w:val="false"/>
          <w:i w:val="false"/>
          <w:color w:val="000000"/>
          <w:sz w:val="22"/>
        </w:rPr>
        <w:t>, ou seja, as categorias da nossa variavel:</w:t>
      </w:r>
      <w:r>
        <w:rPr>
          <w:rFonts w:eastAsia="LMMono10" w:ascii="LMMono10" w:hAnsi="LMMono10"/>
          <w:b w:val="false"/>
          <w:i w:val="false"/>
          <w:color w:val="000000"/>
          <w:sz w:val="22"/>
        </w:rPr>
        <w:t xml:space="preserve"> Feminino</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Masculino</w:t>
      </w:r>
      <w:r>
        <w:rPr>
          <w:rFonts w:eastAsia="LMRoman10" w:ascii="LMRoman10" w:hAnsi="LMRoman10"/>
          <w:b w:val="false"/>
          <w:i w:val="false"/>
          <w:color w:val="000000"/>
          <w:sz w:val="22"/>
        </w:rPr>
        <w:t>. Mas, como podemos ver, o R não nos mostra os valores numéricos associados a cada categoria. Para isso, podemos usar a função</w:t>
      </w:r>
      <w:r>
        <w:rPr>
          <w:rFonts w:eastAsia="LMMono10" w:ascii="LMMono10" w:hAnsi="LMMono10"/>
          <w:b w:val="false"/>
          <w:i w:val="false"/>
          <w:color w:val="000000"/>
          <w:sz w:val="22"/>
        </w:rPr>
        <w:t xml:space="preserve"> as.numeric()</w:t>
      </w:r>
      <w:r>
        <w:rPr>
          <w:rFonts w:eastAsia="LMRoman10" w:ascii="LMRoman10" w:hAnsi="LMRoman10"/>
          <w:b w:val="false"/>
          <w:i w:val="false"/>
          <w:color w:val="000000"/>
          <w:sz w:val="22"/>
        </w:rPr>
        <w:t>, que converte objetos de outras classes para</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 xml:space="preserve"> (quando essa conversão for possível ou necessária):</w:t>
      </w:r>
    </w:p>
    <w:p>
      <w:pPr>
        <w:pStyle w:val="Normal"/>
        <w:widowControl/>
        <w:spacing w:lineRule="exact" w:line="308" w:before="966" w:after="0"/>
        <w:ind w:hanging="0" w:left="0" w:right="0"/>
        <w:jc w:val="center"/>
        <w:rPr/>
      </w:pPr>
      <w:r>
        <w:rPr>
          <w:rFonts w:eastAsia="LMRoman10" w:ascii="LMRoman10" w:hAnsi="LMRoman10"/>
          <w:b w:val="false"/>
          <w:i w:val="false"/>
          <w:color w:val="000000"/>
          <w:sz w:val="22"/>
        </w:rPr>
        <w:t>24</w:t>
      </w:r>
    </w:p>
    <w:p>
      <w:pPr>
        <w:sectPr>
          <w:type w:val="continuous"/>
          <w:pgSz w:w="12240" w:h="15840"/>
          <w:pgMar w:left="1440" w:right="1440" w:gutter="0" w:header="0" w:top="706" w:footer="0" w:bottom="894"/>
          <w:formProt w:val="false"/>
          <w:textDirection w:val="lrTb"/>
          <w:docGrid w:type="default" w:linePitch="360" w:charSpace="4096"/>
        </w:sectPr>
      </w:pP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as.numeric</w:t>
            </w:r>
            <w:r>
              <w:rPr>
                <w:rFonts w:eastAsia="LMMono10" w:ascii="LMMono10" w:hAnsi="LMMono10"/>
                <w:b w:val="false"/>
                <w:i w:val="false"/>
                <w:color w:val="003A4F"/>
                <w:sz w:val="22"/>
              </w:rPr>
              <w:t>(z)</w:t>
            </w:r>
          </w:p>
        </w:tc>
      </w:tr>
    </w:tbl>
    <w:p>
      <w:pPr>
        <w:pStyle w:val="Normal"/>
        <w:widowControl/>
        <w:spacing w:lineRule="exact" w:line="290" w:before="410" w:after="0"/>
        <w:ind w:hanging="0" w:left="230" w:right="0"/>
        <w:jc w:val="left"/>
        <w:rPr/>
      </w:pPr>
      <w:r>
        <w:rPr>
          <w:rFonts w:eastAsia="LMMono10" w:ascii="LMMono10" w:hAnsi="LMMono10"/>
          <w:b w:val="false"/>
          <w:i w:val="false"/>
          <w:color w:val="000000"/>
          <w:sz w:val="22"/>
        </w:rPr>
        <w:t>[1] 1 2 1 2 1</w:t>
      </w:r>
    </w:p>
    <w:p>
      <w:pPr>
        <w:pStyle w:val="Normal"/>
        <w:widowControl/>
        <w:spacing w:lineRule="exact" w:line="312" w:before="394" w:after="0"/>
        <w:ind w:hanging="0" w:left="230" w:right="0"/>
        <w:jc w:val="left"/>
        <w:rPr/>
      </w:pPr>
      <w:r>
        <w:rPr>
          <w:rFonts w:eastAsia="LMSans10" w:ascii="LMSans10" w:hAnsi="LMSans10"/>
          <w:b/>
          <w:i w:val="false"/>
          <w:color w:val="000000"/>
          <w:sz w:val="22"/>
        </w:rPr>
        <w:t>1.5.1.2 Matrizes e bancos de dados</w:t>
      </w:r>
    </w:p>
    <w:p>
      <w:pPr>
        <w:pStyle w:val="Normal"/>
        <w:widowControl/>
        <w:spacing w:lineRule="exact" w:line="312" w:before="236" w:after="0"/>
        <w:ind w:hanging="0" w:left="230" w:right="0"/>
        <w:jc w:val="left"/>
        <w:rPr/>
      </w:pPr>
      <w:r>
        <w:rPr>
          <w:rFonts w:eastAsia="LMSans10" w:ascii="LMSans10" w:hAnsi="LMSans10"/>
          <w:b/>
          <w:i w:val="false"/>
          <w:color w:val="000000"/>
          <w:sz w:val="22"/>
        </w:rPr>
        <w:t>1.5.1.2.1 matrix</w:t>
      </w:r>
    </w:p>
    <w:p>
      <w:pPr>
        <w:pStyle w:val="Normal"/>
        <w:widowControl/>
        <w:spacing w:lineRule="exact" w:line="270" w:before="140" w:after="0"/>
        <w:ind w:hanging="0" w:left="230" w:right="228"/>
        <w:jc w:val="both"/>
        <w:rPr/>
      </w:pPr>
      <w:r>
        <w:rPr>
          <w:rFonts w:eastAsia="LMRoman10" w:ascii="LMRoman10" w:hAnsi="LMRoman10"/>
          <w:b w:val="false"/>
          <w:i w:val="false"/>
          <w:color w:val="000000"/>
          <w:sz w:val="22"/>
        </w:rPr>
        <w:t>A classe</w:t>
      </w:r>
      <w:r>
        <w:rPr>
          <w:rFonts w:eastAsia="LMMono10" w:ascii="LMMono10" w:hAnsi="LMMono10"/>
          <w:b w:val="false"/>
          <w:i w:val="false"/>
          <w:color w:val="000000"/>
          <w:sz w:val="22"/>
        </w:rPr>
        <w:t xml:space="preserve"> matrix</w:t>
      </w:r>
      <w:r>
        <w:rPr>
          <w:rFonts w:eastAsia="LMRoman10" w:ascii="LMRoman10" w:hAnsi="LMRoman10"/>
          <w:b w:val="false"/>
          <w:i w:val="false"/>
          <w:color w:val="000000"/>
          <w:sz w:val="22"/>
        </w:rPr>
        <w:t xml:space="preserve"> é um tipo de objeto bidimensional utilizada principalmente para representar linhas e colunas. De forma geral, matrizes são espécies de tabelas ou planilhas como as que vemos no Excel, mas com uma diferença essencial: todos os elementos devem ser do mesmo tipo, isto é, todos</w:t>
      </w:r>
      <w:r>
        <w:rPr>
          <w:rFonts w:eastAsia="LMMono10" w:ascii="LMMono10" w:hAnsi="LMMono10"/>
          <w:b w:val="false"/>
          <w:i w:val="false"/>
          <w:color w:val="000000"/>
          <w:sz w:val="22"/>
        </w:rPr>
        <w:t xml:space="preserve"> numeric</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integer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character</w:t>
      </w:r>
      <w:r>
        <w:rPr>
          <w:rFonts w:eastAsia="LMRoman10" w:ascii="LMRoman10" w:hAnsi="LMRoman10"/>
          <w:b w:val="false"/>
          <w:i w:val="false"/>
          <w:color w:val="000000"/>
          <w:sz w:val="22"/>
        </w:rPr>
        <w:t>, e assim por diante.</w:t>
      </w:r>
    </w:p>
    <w:p>
      <w:pPr>
        <w:pStyle w:val="Normal"/>
        <w:widowControl/>
        <w:spacing w:lineRule="exact" w:line="264" w:before="144" w:after="256"/>
        <w:ind w:hanging="0" w:left="230" w:right="144"/>
        <w:jc w:val="left"/>
        <w:rPr/>
      </w:pPr>
      <w:r>
        <w:rPr>
          <w:rFonts w:eastAsia="LMRoman10" w:ascii="LMRoman10" w:hAnsi="LMRoman10"/>
          <w:b w:val="false"/>
          <w:i w:val="false"/>
          <w:color w:val="000000"/>
          <w:sz w:val="22"/>
        </w:rPr>
        <w:t>Podemos criar uma matriz com a função</w:t>
      </w:r>
      <w:r>
        <w:rPr>
          <w:rFonts w:eastAsia="LMMono10" w:ascii="LMMono10" w:hAnsi="LMMono10"/>
          <w:b w:val="false"/>
          <w:i w:val="false"/>
          <w:color w:val="000000"/>
          <w:sz w:val="22"/>
        </w:rPr>
        <w:t xml:space="preserve"> matrix</w:t>
      </w:r>
      <w:r>
        <w:rPr>
          <w:rFonts w:eastAsia="LMRoman10" w:ascii="LMRoman10" w:hAnsi="LMRoman10"/>
          <w:b w:val="false"/>
          <w:i w:val="false"/>
          <w:color w:val="000000"/>
          <w:sz w:val="22"/>
        </w:rPr>
        <w:t>, declarando argumentos que indicam quantas linhas e quantas colunas essa matriz deverá ter. Um exemplo de matriz:</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544" w:hRule="exact"/>
        </w:trPr>
        <w:tc>
          <w:tcPr>
            <w:tcW w:w="7488" w:type="dxa"/>
            <w:gridSpan w:val="4"/>
            <w:tcBorders/>
            <w:shd w:fill="F0F3F5"/>
          </w:tcPr>
          <w:p>
            <w:pPr>
              <w:pStyle w:val="Normal"/>
              <w:widowControl/>
              <w:spacing w:lineRule="exact" w:line="270" w:before="20" w:after="0"/>
              <w:ind w:hanging="0" w:left="60" w:right="0"/>
              <w:jc w:val="left"/>
              <w:rPr/>
            </w:pPr>
            <w:r>
              <w:rPr>
                <w:rFonts w:eastAsia="LMMono10" w:ascii="LMMono10" w:hAnsi="LMMono10"/>
                <w:b w:val="false"/>
                <w:i w:val="false"/>
                <w:color w:val="003A4F"/>
                <w:sz w:val="22"/>
              </w:rPr>
              <w:t>matriz &lt;-</w:t>
            </w:r>
            <w:r>
              <w:rPr>
                <w:rFonts w:eastAsia="LMMono10" w:ascii="LMMono10" w:hAnsi="LMMono10"/>
                <w:b w:val="false"/>
                <w:i w:val="false"/>
                <w:color w:val="4759AA"/>
                <w:sz w:val="22"/>
              </w:rPr>
              <w:t xml:space="preserve"> matrix</w:t>
            </w:r>
            <w:r>
              <w:rPr>
                <w:rFonts w:eastAsia="LMMono10" w:ascii="LMMono10" w:hAnsi="LMMono10"/>
                <w:b w:val="false"/>
                <w:i w:val="false"/>
                <w:color w:val="003A4F"/>
                <w:sz w:val="22"/>
              </w:rPr>
              <w:t>(</w:t>
            </w:r>
            <w:r>
              <w:rPr>
                <w:rFonts w:eastAsia="LMMono10" w:ascii="LMMono10" w:hAnsi="LMMono10"/>
                <w:b w:val="false"/>
                <w:i w:val="false"/>
                <w:color w:val="4759AA"/>
                <w:sz w:val="22"/>
              </w:rPr>
              <w:t>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4</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6</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7</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nrow =</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 matriz</w:t>
            </w:r>
          </w:p>
        </w:tc>
        <w:tc>
          <w:tcPr>
            <w:tcW w:w="1872" w:type="dxa"/>
            <w:tcBorders/>
            <w:shd w:fill="F0F3F5"/>
          </w:tcPr>
          <w:p>
            <w:pPr>
              <w:pStyle w:val="Normal"/>
              <w:widowControl/>
              <w:spacing w:lineRule="exact" w:line="290" w:before="0" w:after="0"/>
              <w:ind w:hanging="0" w:left="122" w:right="0"/>
              <w:jc w:val="left"/>
              <w:rPr/>
            </w:pPr>
            <w:r>
              <w:rPr>
                <w:rFonts w:eastAsia="LMMono10" w:ascii="LMMono10" w:hAnsi="LMMono10"/>
                <w:b w:val="false"/>
                <w:i w:val="false"/>
                <w:color w:val="667221"/>
                <w:sz w:val="22"/>
              </w:rPr>
              <w:t>ncol =</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r>
        <w:trPr>
          <w:trHeight w:val="684" w:hRule="exact"/>
        </w:trPr>
        <w:tc>
          <w:tcPr>
            <w:tcW w:w="7488" w:type="dxa"/>
            <w:gridSpan w:val="4"/>
            <w:tcBorders/>
          </w:tcPr>
          <w:p>
            <w:pPr>
              <w:pStyle w:val="Normal"/>
              <w:widowControl/>
              <w:spacing w:lineRule="exact" w:line="290" w:before="394" w:after="0"/>
              <w:ind w:hanging="0" w:left="632" w:right="0"/>
              <w:jc w:val="left"/>
              <w:rPr/>
            </w:pPr>
            <w:r>
              <w:rPr>
                <w:rFonts w:eastAsia="LMMono10" w:ascii="LMMono10" w:hAnsi="LMMono10"/>
                <w:b w:val="false"/>
                <w:i w:val="false"/>
                <w:color w:val="000000"/>
                <w:sz w:val="22"/>
              </w:rPr>
              <w:t>[,1] [,2] [,3]</w:t>
            </w:r>
          </w:p>
        </w:tc>
        <w:tc>
          <w:tcPr>
            <w:tcW w:w="1872" w:type="dxa"/>
            <w:vMerge w:val="restart"/>
            <w:tcBorders/>
          </w:tcPr>
          <w:p>
            <w:pPr>
              <w:pStyle w:val="Normal"/>
              <w:widowControl/>
              <w:bidi w:val="0"/>
              <w:spacing w:lineRule="auto" w:line="276" w:before="0" w:after="200"/>
              <w:jc w:val="left"/>
              <w:rPr/>
            </w:pPr>
            <w:r>
              <w:rPr/>
            </w:r>
          </w:p>
        </w:tc>
      </w:tr>
      <w:tr>
        <w:trPr>
          <w:trHeight w:val="276"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1</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4</w:t>
            </w:r>
          </w:p>
        </w:tc>
        <w:tc>
          <w:tcPr>
            <w:tcW w:w="1872" w:type="dxa"/>
            <w:tcBorders/>
          </w:tcPr>
          <w:p>
            <w:pPr>
              <w:pStyle w:val="Normal"/>
              <w:widowControl/>
              <w:spacing w:lineRule="exact" w:line="292" w:before="0" w:after="0"/>
              <w:ind w:hanging="0" w:left="230" w:right="0"/>
              <w:jc w:val="left"/>
              <w:rPr/>
            </w:pPr>
            <w:r>
              <w:rPr>
                <w:rFonts w:eastAsia="LMMono10" w:ascii="LMMono10" w:hAnsi="LMMono10"/>
                <w:b w:val="false"/>
                <w:i w:val="false"/>
                <w:color w:val="000000"/>
                <w:sz w:val="22"/>
              </w:rPr>
              <w:t>6</w:t>
            </w:r>
          </w:p>
        </w:tc>
        <w:tc>
          <w:tcPr>
            <w:tcW w:w="1872" w:type="dxa"/>
            <w:vMerge w:val="continue"/>
            <w:tcBorders/>
            <w:tcMar>
              <w:left w:w="108" w:type="dxa"/>
              <w:right w:w="108" w:type="dxa"/>
            </w:tcMar>
          </w:tcPr>
          <w:p>
            <w:pPr>
              <w:pStyle w:val="Normal"/>
              <w:spacing w:before="0" w:after="200"/>
              <w:rPr/>
            </w:pPr>
            <w:r>
              <w:rPr/>
            </w:r>
          </w:p>
        </w:tc>
      </w:tr>
      <w:tr>
        <w:trPr>
          <w:trHeight w:val="340"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5</w:t>
            </w:r>
          </w:p>
        </w:tc>
        <w:tc>
          <w:tcPr>
            <w:tcW w:w="1872" w:type="dxa"/>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7</w:t>
            </w:r>
          </w:p>
        </w:tc>
        <w:tc>
          <w:tcPr>
            <w:tcW w:w="1872" w:type="dxa"/>
            <w:vMerge w:val="continue"/>
            <w:tcBorders/>
            <w:tcMar>
              <w:left w:w="108" w:type="dxa"/>
              <w:right w:w="108" w:type="dxa"/>
            </w:tcMar>
          </w:tcPr>
          <w:p>
            <w:pPr>
              <w:pStyle w:val="Normal"/>
              <w:spacing w:before="0" w:after="200"/>
              <w:rPr/>
            </w:pPr>
            <w:r>
              <w:rPr/>
            </w:r>
          </w:p>
        </w:tc>
      </w:tr>
    </w:tbl>
    <w:p>
      <w:pPr>
        <w:pStyle w:val="Normal"/>
        <w:widowControl/>
        <w:spacing w:lineRule="exact" w:line="246"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class</w:t>
            </w:r>
            <w:r>
              <w:rPr>
                <w:rFonts w:eastAsia="LMMono10" w:ascii="LMMono10" w:hAnsi="LMMono10"/>
                <w:b w:val="false"/>
                <w:i w:val="false"/>
                <w:color w:val="003A4F"/>
                <w:sz w:val="22"/>
              </w:rPr>
              <w:t>(matriz)</w:t>
            </w:r>
          </w:p>
        </w:tc>
      </w:tr>
    </w:tbl>
    <w:p>
      <w:pPr>
        <w:pStyle w:val="Normal"/>
        <w:widowControl/>
        <w:spacing w:lineRule="exact" w:line="290" w:before="410" w:after="0"/>
        <w:ind w:hanging="0" w:left="230" w:right="0"/>
        <w:jc w:val="left"/>
        <w:rPr/>
      </w:pPr>
      <w:r>
        <w:rPr>
          <w:rFonts w:eastAsia="LMMono10" w:ascii="LMMono10" w:hAnsi="LMMono10"/>
          <w:b w:val="false"/>
          <w:i w:val="false"/>
          <w:color w:val="000000"/>
          <w:sz w:val="22"/>
        </w:rPr>
        <w:t>[1] "matrix" "array"</w:t>
      </w:r>
    </w:p>
    <w:p>
      <w:pPr>
        <w:pStyle w:val="Normal"/>
        <w:widowControl/>
        <w:spacing w:lineRule="exact" w:line="272" w:before="352" w:after="0"/>
        <w:ind w:hanging="0" w:left="230" w:right="230"/>
        <w:jc w:val="both"/>
        <w:rPr/>
      </w:pPr>
      <w:r>
        <w:rPr>
          <w:rFonts w:eastAsia="LMRoman10" w:ascii="LMRoman10" w:hAnsi="LMRoman10"/>
          <w:b w:val="false"/>
          <w:i w:val="false"/>
          <w:color w:val="000000"/>
          <w:sz w:val="22"/>
        </w:rPr>
        <w:t>Note que, no exemplo anterior, criamos uma matriz com 2 linhas e 3 coluna e passamos a ela um vetor com os elementos</w:t>
      </w:r>
      <w:r>
        <w:rPr>
          <w:rFonts w:eastAsia="LMMono10" w:ascii="LMMono10" w:hAnsi="LMMono10"/>
          <w:b w:val="false"/>
          <w:i w:val="false"/>
          <w:color w:val="000000"/>
          <w:sz w:val="22"/>
        </w:rPr>
        <w:t xml:space="preserve"> c(1, 3, 4, 5, 6, 7)</w:t>
      </w:r>
      <w:r>
        <w:rPr>
          <w:rFonts w:eastAsia="LMRoman10" w:ascii="LMRoman10" w:hAnsi="LMRoman10"/>
          <w:b w:val="false"/>
          <w:i w:val="false"/>
          <w:color w:val="000000"/>
          <w:sz w:val="22"/>
        </w:rPr>
        <w:t>. Em outras palavras, os argumentos</w:t>
      </w:r>
      <w:r>
        <w:rPr>
          <w:rFonts w:eastAsia="LMMono10" w:ascii="LMMono10" w:hAnsi="LMMono10"/>
          <w:b w:val="false"/>
          <w:i w:val="false"/>
          <w:color w:val="000000"/>
          <w:sz w:val="22"/>
        </w:rPr>
        <w:t xml:space="preserve"> nrow </w:t>
      </w:r>
      <w:r>
        <w:rPr>
          <w:rFonts w:eastAsia="LMRoman10" w:ascii="LMRoman10" w:hAnsi="LMRoman10"/>
          <w:b w:val="false"/>
          <w:i w:val="false"/>
          <w:color w:val="000000"/>
          <w:sz w:val="22"/>
        </w:rPr>
        <w:t>(i.e., número de linhas) e</w:t>
      </w:r>
      <w:r>
        <w:rPr>
          <w:rFonts w:eastAsia="LMMono10" w:ascii="LMMono10" w:hAnsi="LMMono10"/>
          <w:b w:val="false"/>
          <w:i w:val="false"/>
          <w:color w:val="000000"/>
          <w:sz w:val="22"/>
        </w:rPr>
        <w:t xml:space="preserve"> ncol</w:t>
      </w:r>
      <w:r>
        <w:rPr>
          <w:rFonts w:eastAsia="LMRoman10" w:ascii="LMRoman10" w:hAnsi="LMRoman10"/>
          <w:b w:val="false"/>
          <w:i w:val="false"/>
          <w:color w:val="000000"/>
          <w:sz w:val="22"/>
        </w:rPr>
        <w:t xml:space="preserve"> (i.e., número de colunas) que determinam como o conteúdo da matriz será dividido entre linhas e colunas.</w:t>
      </w:r>
    </w:p>
    <w:p>
      <w:pPr>
        <w:pStyle w:val="Normal"/>
        <w:widowControl/>
        <w:spacing w:lineRule="exact" w:line="314" w:before="398" w:after="0"/>
        <w:ind w:hanging="0" w:left="230" w:right="0"/>
        <w:jc w:val="left"/>
        <w:rPr/>
      </w:pPr>
      <w:r>
        <w:rPr>
          <w:rFonts w:eastAsia="LMSans10" w:ascii="LMSans10" w:hAnsi="LMSans10"/>
          <w:b/>
          <w:i w:val="false"/>
          <w:color w:val="000000"/>
          <w:sz w:val="22"/>
        </w:rPr>
        <w:t>1.5.1.2.2 data.frame</w:t>
      </w:r>
    </w:p>
    <w:p>
      <w:pPr>
        <w:pStyle w:val="Normal"/>
        <w:widowControl/>
        <w:spacing w:lineRule="exact" w:line="272" w:before="132" w:after="0"/>
        <w:ind w:hanging="0" w:left="230" w:right="230"/>
        <w:jc w:val="both"/>
        <w:rPr/>
      </w:pPr>
      <w:r>
        <w:rPr>
          <w:rFonts w:eastAsia="LMRoman10" w:ascii="LMRoman10" w:hAnsi="LMRoman10"/>
          <w:b w:val="false"/>
          <w:i w:val="false"/>
          <w:color w:val="000000"/>
          <w:sz w:val="22"/>
        </w:rPr>
        <w:t>Já que matrizes salvam apenas informações da mesma classe, naturalmente precisamos de outra classe se quisermos analisar variáveis, ou colunas, de classes diferentes.</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é exatamente a classe que nos permite fazer isso. Especificamente,</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também ébidimensional e tabular, como a</w:t>
      </w:r>
      <w:r>
        <w:rPr>
          <w:rFonts w:eastAsia="LMMono10" w:ascii="LMMono10" w:hAnsi="LMMono10"/>
          <w:b w:val="false"/>
          <w:i w:val="false"/>
          <w:color w:val="000000"/>
          <w:sz w:val="22"/>
        </w:rPr>
        <w:t xml:space="preserve"> matrix</w:t>
      </w:r>
      <w:r>
        <w:rPr>
          <w:rFonts w:eastAsia="LMRoman10" w:ascii="LMRoman10" w:hAnsi="LMRoman10"/>
          <w:b w:val="false"/>
          <w:i w:val="false"/>
          <w:color w:val="000000"/>
          <w:sz w:val="22"/>
        </w:rPr>
        <w:t>, mas é mais versátil.</w:t>
      </w:r>
    </w:p>
    <w:p>
      <w:pPr>
        <w:pStyle w:val="Normal"/>
        <w:widowControl/>
        <w:spacing w:lineRule="exact" w:line="316" w:before="92" w:after="0"/>
        <w:ind w:hanging="0" w:left="230" w:right="0"/>
        <w:jc w:val="left"/>
        <w:rPr/>
      </w:pPr>
      <w:r>
        <w:rPr>
          <w:rFonts w:eastAsia="LMRoman10" w:ascii="LMRoman10" w:hAnsi="LMRoman10"/>
          <w:b w:val="false"/>
          <w:i w:val="false"/>
          <w:color w:val="000000"/>
          <w:sz w:val="22"/>
        </w:rPr>
        <w:t>Vamos criar aqui um banco de dados a partir de vetores com a função</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952" w:after="0"/>
        <w:ind w:hanging="0" w:left="0" w:right="0"/>
        <w:jc w:val="center"/>
        <w:rPr/>
      </w:pPr>
      <w:r>
        <w:rPr>
          <w:rFonts w:eastAsia="LMRoman10" w:ascii="LMRoman10" w:hAnsi="LMRoman10"/>
          <w:b w:val="false"/>
          <w:i w:val="false"/>
          <w:color w:val="000000"/>
          <w:sz w:val="22"/>
        </w:rPr>
        <w:t>25</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372" w:hRule="exact"/>
        </w:trPr>
        <w:tc>
          <w:tcPr>
            <w:tcW w:w="9360" w:type="dxa"/>
            <w:tcBorders/>
            <w:shd w:fill="F0F3F5"/>
          </w:tcPr>
          <w:p>
            <w:pPr>
              <w:pStyle w:val="Normal"/>
              <w:widowControl/>
              <w:spacing w:lineRule="exact" w:line="270" w:before="20" w:after="0"/>
              <w:ind w:hanging="0" w:left="60" w:right="2304"/>
              <w:jc w:val="left"/>
              <w:rPr/>
            </w:pPr>
            <w:r>
              <w:rPr>
                <w:rFonts w:eastAsia="LMMono10" w:ascii="LMMono10" w:hAnsi="LMMono10"/>
                <w:b w:val="false"/>
                <w:i w:val="false"/>
                <w:color w:val="003A4F"/>
                <w:sz w:val="22"/>
              </w:rPr>
              <w:t>x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"Superior"</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"Médio"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"Médio"</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y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23</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45</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63</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z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"Feminino"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"Masculino"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"Masculino"</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banco &lt;-</w:t>
            </w:r>
            <w:r>
              <w:rPr>
                <w:rFonts w:eastAsia="LMMono10" w:ascii="LMMono10" w:hAnsi="LMMono10"/>
                <w:b w:val="false"/>
                <w:i w:val="false"/>
                <w:color w:val="4759AA"/>
                <w:sz w:val="22"/>
              </w:rPr>
              <w:t xml:space="preserve"> data.frame</w:t>
            </w:r>
            <w:r>
              <w:rPr>
                <w:rFonts w:eastAsia="LMMono10" w:ascii="LMMono10" w:hAnsi="LMMono10"/>
                <w:b w:val="false"/>
                <w:i w:val="false"/>
                <w:color w:val="003A4F"/>
                <w:sz w:val="22"/>
              </w:rPr>
              <w:t>(</w:t>
            </w:r>
            <w:r>
              <w:rPr>
                <w:rFonts w:eastAsia="LMMono10" w:ascii="LMMono10" w:hAnsi="LMMono10"/>
                <w:b w:val="false"/>
                <w:i w:val="false"/>
                <w:color w:val="667221"/>
                <w:sz w:val="22"/>
              </w:rPr>
              <w:t>escolaridade =</w:t>
            </w:r>
            <w:r>
              <w:rPr>
                <w:rFonts w:eastAsia="LMMono10" w:ascii="LMMono10" w:hAnsi="LMMono10"/>
                <w:b w:val="false"/>
                <w:i w:val="false"/>
                <w:color w:val="003A4F"/>
                <w:sz w:val="22"/>
              </w:rPr>
              <w:t xml:space="preserve"> x,</w:t>
            </w:r>
            <w:r>
              <w:rPr>
                <w:rFonts w:eastAsia="LMMono10" w:ascii="LMMono10" w:hAnsi="LMMono10"/>
                <w:b w:val="false"/>
                <w:i w:val="false"/>
                <w:color w:val="667221"/>
                <w:sz w:val="22"/>
              </w:rPr>
              <w:t xml:space="preserve"> idade =</w:t>
            </w:r>
            <w:r>
              <w:rPr>
                <w:rFonts w:eastAsia="LMMono10" w:ascii="LMMono10" w:hAnsi="LMMono10"/>
                <w:b w:val="false"/>
                <w:i w:val="false"/>
                <w:color w:val="003A4F"/>
                <w:sz w:val="22"/>
              </w:rPr>
              <w:t xml:space="preserve"> y,</w:t>
            </w:r>
            <w:r>
              <w:rPr>
                <w:rFonts w:eastAsia="LMMono10" w:ascii="LMMono10" w:hAnsi="LMMono10"/>
                <w:b w:val="false"/>
                <w:i w:val="false"/>
                <w:color w:val="667221"/>
                <w:sz w:val="22"/>
              </w:rPr>
              <w:t xml:space="preserve"> sexo =</w:t>
            </w:r>
            <w:r>
              <w:rPr>
                <w:rFonts w:eastAsia="LMMono10" w:ascii="LMMono10" w:hAnsi="LMMono10"/>
                <w:b w:val="false"/>
                <w:i w:val="false"/>
                <w:color w:val="003A4F"/>
                <w:sz w:val="22"/>
              </w:rPr>
              <w:t xml:space="preserve"> z) </w:t>
            </w:r>
            <w:r>
              <w:rPr>
                <w:rFonts w:eastAsia="LMMono10" w:ascii="LMMono10" w:hAnsi="LMMono10"/>
                <w:b w:val="false"/>
                <w:i w:val="false"/>
                <w:color w:val="4759AA"/>
                <w:sz w:val="22"/>
              </w:rPr>
              <w:t>class</w:t>
            </w:r>
            <w:r>
              <w:rPr>
                <w:rFonts w:eastAsia="LMMono10" w:ascii="LMMono10" w:hAnsi="LMMono10"/>
                <w:b w:val="false"/>
                <w:i w:val="false"/>
                <w:color w:val="003A4F"/>
                <w:sz w:val="22"/>
              </w:rPr>
              <w:t>(banco)</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"data.frame"</w:t>
      </w:r>
    </w:p>
    <w:p>
      <w:pPr>
        <w:pStyle w:val="Normal"/>
        <w:widowControl/>
        <w:spacing w:lineRule="exact" w:line="266" w:before="380" w:after="268"/>
        <w:ind w:hanging="0" w:left="230" w:right="144"/>
        <w:jc w:val="left"/>
        <w:rPr/>
      </w:pPr>
      <w:r>
        <w:rPr>
          <w:rFonts w:eastAsia="LMRoman10" w:ascii="LMRoman10" w:hAnsi="LMRoman10"/>
          <w:b w:val="false"/>
          <w:i w:val="false"/>
          <w:color w:val="000000"/>
          <w:sz w:val="22"/>
        </w:rPr>
        <w:t>Com o banco criado, podemos ver suas informações com a função</w:t>
      </w:r>
      <w:r>
        <w:rPr>
          <w:rFonts w:eastAsia="LMMono10" w:ascii="LMMono10" w:hAnsi="LMMono10"/>
          <w:b w:val="false"/>
          <w:i w:val="false"/>
          <w:color w:val="000000"/>
          <w:sz w:val="22"/>
        </w:rPr>
        <w:t xml:space="preserve"> print</w:t>
      </w:r>
      <w:r>
        <w:rPr>
          <w:rFonts w:eastAsia="LMRoman10" w:ascii="LMRoman10" w:hAnsi="LMRoman10"/>
          <w:b w:val="false"/>
          <w:i w:val="false"/>
          <w:color w:val="000000"/>
          <w:sz w:val="22"/>
        </w:rPr>
        <w:t>, que serve para mostrar no console o conteúdo de um objeto: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18" w:hRule="exact"/>
        </w:trPr>
        <w:tc>
          <w:tcPr>
            <w:tcW w:w="9359" w:type="dxa"/>
            <w:gridSpan w:val="4"/>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print</w:t>
            </w:r>
            <w:r>
              <w:rPr>
                <w:rFonts w:eastAsia="LMMono10" w:ascii="LMMono10" w:hAnsi="LMMono10"/>
                <w:b w:val="false"/>
                <w:i w:val="false"/>
                <w:color w:val="003A4F"/>
                <w:sz w:val="22"/>
              </w:rPr>
              <w:t>(banco)</w:t>
            </w:r>
          </w:p>
        </w:tc>
      </w:tr>
      <w:tr>
        <w:trPr>
          <w:trHeight w:val="696" w:hRule="exact"/>
        </w:trPr>
        <w:tc>
          <w:tcPr>
            <w:tcW w:w="7020" w:type="dxa"/>
            <w:gridSpan w:val="3"/>
            <w:tcBorders/>
          </w:tcPr>
          <w:p>
            <w:pPr>
              <w:pStyle w:val="Normal"/>
              <w:widowControl/>
              <w:spacing w:lineRule="exact" w:line="292" w:before="404" w:after="0"/>
              <w:ind w:hanging="0" w:left="288" w:right="0"/>
              <w:jc w:val="left"/>
              <w:rPr/>
            </w:pPr>
            <w:r>
              <w:rPr>
                <w:rFonts w:eastAsia="LMMono10" w:ascii="LMMono10" w:hAnsi="LMMono10"/>
                <w:b w:val="false"/>
                <w:i w:val="false"/>
                <w:color w:val="000000"/>
                <w:sz w:val="22"/>
              </w:rPr>
              <w:t>escolaridade idade</w:t>
            </w:r>
          </w:p>
        </w:tc>
        <w:tc>
          <w:tcPr>
            <w:tcW w:w="2339" w:type="dxa"/>
            <w:tcBorders/>
          </w:tcPr>
          <w:p>
            <w:pPr>
              <w:pStyle w:val="Normal"/>
              <w:widowControl/>
              <w:spacing w:lineRule="exact" w:line="292" w:before="404" w:after="0"/>
              <w:ind w:hanging="0" w:left="588" w:right="0"/>
              <w:jc w:val="left"/>
              <w:rPr/>
            </w:pPr>
            <w:r>
              <w:rPr>
                <w:rFonts w:eastAsia="LMMono10" w:ascii="LMMono10" w:hAnsi="LMMono10"/>
                <w:b w:val="false"/>
                <w:i w:val="false"/>
                <w:color w:val="000000"/>
                <w:sz w:val="22"/>
              </w:rPr>
              <w:t>sexo</w:t>
            </w:r>
          </w:p>
        </w:tc>
      </w:tr>
      <w:tr>
        <w:trPr>
          <w:trHeight w:val="280"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w:t>
            </w:r>
          </w:p>
        </w:tc>
        <w:tc>
          <w:tcPr>
            <w:tcW w:w="234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Superior</w:t>
            </w:r>
          </w:p>
        </w:tc>
        <w:tc>
          <w:tcPr>
            <w:tcW w:w="2340" w:type="dxa"/>
            <w:tcBorders/>
          </w:tcPr>
          <w:p>
            <w:pPr>
              <w:pStyle w:val="Normal"/>
              <w:widowControl/>
              <w:spacing w:lineRule="exact" w:line="290" w:before="0" w:after="0"/>
              <w:ind w:hanging="0" w:left="0" w:right="100"/>
              <w:jc w:val="right"/>
              <w:rPr/>
            </w:pPr>
            <w:r>
              <w:rPr>
                <w:rFonts w:eastAsia="LMMono10" w:ascii="LMMono10" w:hAnsi="LMMono10"/>
                <w:b w:val="false"/>
                <w:i w:val="false"/>
                <w:color w:val="000000"/>
                <w:sz w:val="22"/>
              </w:rPr>
              <w:t>23</w:t>
            </w:r>
          </w:p>
        </w:tc>
        <w:tc>
          <w:tcPr>
            <w:tcW w:w="2339"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Feminino</w:t>
            </w:r>
          </w:p>
        </w:tc>
      </w:tr>
      <w:tr>
        <w:trPr>
          <w:trHeight w:val="272" w:hRule="exact"/>
        </w:trPr>
        <w:tc>
          <w:tcPr>
            <w:tcW w:w="234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w:t>
            </w:r>
          </w:p>
        </w:tc>
        <w:tc>
          <w:tcPr>
            <w:tcW w:w="2340" w:type="dxa"/>
            <w:tcBorders/>
          </w:tcPr>
          <w:p>
            <w:pPr>
              <w:pStyle w:val="Normal"/>
              <w:widowControl/>
              <w:spacing w:lineRule="exact" w:line="292" w:before="0" w:after="0"/>
              <w:ind w:hanging="0" w:left="0" w:right="228"/>
              <w:jc w:val="right"/>
              <w:rPr/>
            </w:pPr>
            <w:r>
              <w:rPr>
                <w:rFonts w:eastAsia="LMMono10" w:ascii="LMMono10" w:hAnsi="LMMono10"/>
                <w:b w:val="false"/>
                <w:i w:val="false"/>
                <w:color w:val="000000"/>
                <w:sz w:val="22"/>
              </w:rPr>
              <w:t>Médio</w:t>
            </w:r>
          </w:p>
        </w:tc>
        <w:tc>
          <w:tcPr>
            <w:tcW w:w="4679" w:type="dxa"/>
            <w:gridSpan w:val="2"/>
            <w:tcBorders/>
          </w:tcPr>
          <w:p>
            <w:pPr>
              <w:pStyle w:val="Normal"/>
              <w:widowControl/>
              <w:spacing w:lineRule="exact" w:line="292" w:before="0" w:after="0"/>
              <w:ind w:hanging="0" w:left="230" w:right="0"/>
              <w:jc w:val="left"/>
              <w:rPr/>
            </w:pPr>
            <w:r>
              <w:rPr>
                <w:rFonts w:eastAsia="LMMono10" w:ascii="LMMono10" w:hAnsi="LMMono10"/>
                <w:b w:val="false"/>
                <w:i w:val="false"/>
                <w:color w:val="000000"/>
                <w:sz w:val="22"/>
              </w:rPr>
              <w:t>45 Masculino</w:t>
            </w:r>
          </w:p>
        </w:tc>
      </w:tr>
      <w:tr>
        <w:trPr>
          <w:trHeight w:val="340"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w:t>
            </w:r>
          </w:p>
        </w:tc>
        <w:tc>
          <w:tcPr>
            <w:tcW w:w="2340" w:type="dxa"/>
            <w:tcBorders/>
          </w:tcPr>
          <w:p>
            <w:pPr>
              <w:pStyle w:val="Normal"/>
              <w:widowControl/>
              <w:spacing w:lineRule="exact" w:line="290" w:before="0" w:after="0"/>
              <w:ind w:hanging="0" w:left="0" w:right="228"/>
              <w:jc w:val="right"/>
              <w:rPr/>
            </w:pPr>
            <w:r>
              <w:rPr>
                <w:rFonts w:eastAsia="LMMono10" w:ascii="LMMono10" w:hAnsi="LMMono10"/>
                <w:b w:val="false"/>
                <w:i w:val="false"/>
                <w:color w:val="000000"/>
                <w:sz w:val="22"/>
              </w:rPr>
              <w:t>Médio</w:t>
            </w:r>
          </w:p>
        </w:tc>
        <w:tc>
          <w:tcPr>
            <w:tcW w:w="4679" w:type="dxa"/>
            <w:gridSpan w:val="2"/>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63 Masculino</w:t>
            </w:r>
          </w:p>
        </w:tc>
      </w:tr>
    </w:tbl>
    <w:p>
      <w:pPr>
        <w:pStyle w:val="Normal"/>
        <w:widowControl/>
        <w:spacing w:lineRule="exact" w:line="266" w:before="320" w:after="152"/>
        <w:ind w:hanging="0" w:left="230" w:right="144"/>
        <w:jc w:val="left"/>
        <w:rPr/>
      </w:pPr>
      <w:r>
        <w:rPr>
          <w:rFonts w:eastAsia="LMRoman10" w:ascii="LMRoman10" w:hAnsi="LMRoman10"/>
          <w:b w:val="false"/>
          <w:i w:val="false"/>
          <w:color w:val="000000"/>
          <w:sz w:val="22"/>
        </w:rPr>
        <w:t>Para o caso de bancos maiores, podemos usar a função</w:t>
      </w:r>
      <w:r>
        <w:rPr>
          <w:rFonts w:eastAsia="LMMono10" w:ascii="LMMono10" w:hAnsi="LMMono10"/>
          <w:b w:val="false"/>
          <w:i w:val="false"/>
          <w:color w:val="000000"/>
          <w:sz w:val="22"/>
        </w:rPr>
        <w:t xml:space="preserve"> View()</w:t>
      </w:r>
      <w:r>
        <w:rPr>
          <w:rFonts w:eastAsia="LMRoman10" w:ascii="LMRoman10" w:hAnsi="LMRoman10"/>
          <w:b w:val="false"/>
          <w:i w:val="false"/>
          <w:color w:val="000000"/>
          <w:sz w:val="22"/>
        </w:rPr>
        <w:t>, que abrirá uma nova janela no RStudio com o conteúdo do banco de dados.</w:t>
      </w:r>
      <w:r>
        <w:rPr>
          <w:rFonts w:eastAsia="LMRoman8" w:ascii="LMRoman8" w:hAnsi="LMRoman8"/>
          <w:b w:val="false"/>
          <w:i w:val="false"/>
          <w:color w:val="0000FF"/>
          <w:w w:val="101"/>
          <w:sz w:val="15"/>
        </w:rPr>
        <w:t>8</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8"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8" w:hRule="exact"/>
              </w:trPr>
              <w:tc>
                <w:tcPr>
                  <w:tcW w:w="8900" w:type="dxa"/>
                  <w:tcBorders/>
                  <w:shd w:fill="FDF3E7"/>
                </w:tcPr>
                <w:p>
                  <w:pPr>
                    <w:pStyle w:val="Normal"/>
                    <w:widowControl/>
                    <w:spacing w:lineRule="exact" w:line="308" w:before="62" w:after="0"/>
                    <w:ind w:hanging="0" w:left="524" w:right="0"/>
                    <w:jc w:val="left"/>
                    <w:rPr/>
                  </w:pPr>
                  <w:r>
                    <w:rPr>
                      <w:rFonts w:eastAsia="LMRoman10" w:ascii="LMRoman10" w:hAnsi="LMRoman10"/>
                      <w:b w:val="false"/>
                      <w:i w:val="false"/>
                      <w:color w:val="000000"/>
                      <w:sz w:val="22"/>
                    </w:rPr>
                    <w:t>data.frames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16" w:hRule="exact"/>
        </w:trPr>
        <w:tc>
          <w:tcPr>
            <w:tcW w:w="9360" w:type="dxa"/>
            <w:tcBorders/>
            <w:shd w:fill="F0AD4D"/>
          </w:tcPr>
          <w:p>
            <w:pPr>
              <w:pStyle w:val="Normal"/>
              <w:widowControl/>
              <w:spacing w:lineRule="exact" w:line="272" w:before="112" w:after="0"/>
              <w:ind w:hanging="0" w:left="170" w:right="144"/>
              <w:jc w:val="left"/>
              <w:rPr/>
            </w:pPr>
            <w:r>
              <w:rPr>
                <w:rFonts w:eastAsia="LMRoman10" w:ascii="LMRoman10" w:hAnsi="LMRoman10"/>
                <w:b w:val="false"/>
                <w:i w:val="false"/>
                <w:color w:val="000000"/>
                <w:sz w:val="22"/>
              </w:rPr>
              <w:t>Para criar matrizes e bancos de dados a partir de vetores, todos eles precisam ter o mesmo número de elementos, caso contrário o R retornará um erro.</w:t>
            </w:r>
          </w:p>
        </w:tc>
      </w:tr>
    </w:tbl>
    <w:p>
      <w:pPr>
        <w:pStyle w:val="Normal"/>
        <w:widowControl/>
        <w:spacing w:lineRule="exact" w:line="312" w:before="480" w:after="0"/>
        <w:ind w:hanging="0" w:left="230" w:right="0"/>
        <w:jc w:val="left"/>
        <w:rPr/>
      </w:pPr>
      <w:r>
        <w:rPr>
          <w:rFonts w:eastAsia="LMSans10" w:ascii="LMSans10" w:hAnsi="LMSans10"/>
          <w:b/>
          <w:i w:val="false"/>
          <w:color w:val="000000"/>
          <w:sz w:val="22"/>
        </w:rPr>
        <w:t>1.5.1.3 Listas</w:t>
      </w:r>
    </w:p>
    <w:p>
      <w:pPr>
        <w:pStyle w:val="Normal"/>
        <w:widowControl/>
        <w:spacing w:lineRule="exact" w:line="270" w:before="282" w:after="182"/>
        <w:ind w:hanging="0" w:left="230" w:right="230"/>
        <w:jc w:val="both"/>
        <w:rPr/>
      </w:pPr>
      <w:r>
        <w:rPr>
          <w:rFonts w:eastAsia="LMRoman10" w:ascii="LMRoman10" w:hAnsi="LMRoman10"/>
          <w:b w:val="false"/>
          <w:i w:val="false"/>
          <w:color w:val="000000"/>
          <w:sz w:val="22"/>
        </w:rPr>
        <w:t>Finalmente, os objetos da classe</w:t>
      </w:r>
      <w:r>
        <w:rPr>
          <w:rFonts w:eastAsia="LMMono10" w:ascii="LMMono10" w:hAnsi="LMMono10"/>
          <w:b w:val="false"/>
          <w:i w:val="false"/>
          <w:color w:val="000000"/>
          <w:sz w:val="22"/>
        </w:rPr>
        <w:t xml:space="preserve"> list</w:t>
      </w:r>
      <w:r>
        <w:rPr>
          <w:rFonts w:eastAsia="LMRoman10" w:ascii="LMRoman10" w:hAnsi="LMRoman10"/>
          <w:b w:val="false"/>
          <w:i w:val="false"/>
          <w:color w:val="000000"/>
          <w:sz w:val="22"/>
        </w:rPr>
        <w:t xml:space="preserve"> são um dos mais complexos que veremos – eles são multimensionais. Em particular, com eles armazenamos objetos de diferentes classes, mas não só vetores do mesmo tamanho como em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Ou seja, em um objeto tipo</w:t>
      </w:r>
      <w:r>
        <w:rPr>
          <w:rFonts w:eastAsia="LMMono10" w:ascii="LMMono10" w:hAnsi="LMMono10"/>
          <w:b w:val="false"/>
          <w:i w:val="false"/>
          <w:color w:val="000000"/>
          <w:sz w:val="22"/>
        </w:rPr>
        <w:t xml:space="preserve"> list </w:t>
      </w:r>
      <w:r>
        <w:rPr>
          <w:rFonts w:eastAsia="LMRoman10" w:ascii="LMRoman10" w:hAnsi="LMRoman10"/>
          <w:b w:val="false"/>
          <w:i w:val="false"/>
          <w:color w:val="000000"/>
          <w:sz w:val="22"/>
        </w:rPr>
        <w:t>podemos armazenar vetores de diversos tamanhos,</w:t>
      </w:r>
      <w:r>
        <w:rPr>
          <w:rFonts w:eastAsia="LMMono10" w:ascii="LMMono10" w:hAnsi="LMMono10"/>
          <w:b w:val="false"/>
          <w:i w:val="false"/>
          <w:color w:val="000000"/>
          <w:sz w:val="22"/>
        </w:rPr>
        <w:t xml:space="preserve"> matrix</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ou mesmo outras listas. Vejamos um exemplo:</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18" w:hRule="exact"/>
        </w:trPr>
        <w:tc>
          <w:tcPr>
            <w:tcW w:w="9360" w:type="dxa"/>
            <w:tcBorders>
              <w:bottom w:val="single" w:sz="2" w:space="0" w:color="000000"/>
            </w:tcBorders>
          </w:tcPr>
          <w:p>
            <w:pPr>
              <w:pStyle w:val="Normal"/>
              <w:widowControl/>
              <w:spacing w:lineRule="exact" w:line="270" w:before="80" w:after="0"/>
              <w:ind w:hanging="0" w:left="4" w:right="4320"/>
              <w:jc w:val="left"/>
              <w:rPr/>
            </w:pPr>
            <w:r>
              <w:rPr>
                <w:rFonts w:eastAsia="LMMono10" w:ascii="LMMono10" w:hAnsi="LMMono10"/>
                <w:b w:val="false"/>
                <w:i w:val="false"/>
                <w:color w:val="5E5E5E"/>
                <w:sz w:val="22"/>
              </w:rPr>
              <w:t xml:space="preserve"># Cria uma lista chamada 'guarda_trecos' </w:t>
            </w:r>
            <w:r>
              <w:rPr>
                <w:rFonts w:eastAsia="LMMono10" w:ascii="LMMono10" w:hAnsi="LMMono10"/>
                <w:b w:val="false"/>
                <w:i w:val="false"/>
                <w:color w:val="003A4F"/>
                <w:sz w:val="22"/>
              </w:rPr>
              <w:t>guarda_trecos &lt;-</w:t>
            </w:r>
            <w:r>
              <w:rPr>
                <w:rFonts w:eastAsia="LMMono10" w:ascii="LMMono10" w:hAnsi="LMMono10"/>
                <w:b w:val="false"/>
                <w:i w:val="false"/>
                <w:color w:val="4759AA"/>
                <w:sz w:val="22"/>
              </w:rPr>
              <w:t xml:space="preserve"> list</w:t>
            </w:r>
            <w:r>
              <w:rPr>
                <w:rFonts w:eastAsia="LMMono10" w:ascii="LMMono10" w:hAnsi="LMMono10"/>
                <w:b w:val="false"/>
                <w:i w:val="false"/>
                <w:color w:val="003A4F"/>
                <w:sz w:val="22"/>
              </w:rPr>
              <w:t xml:space="preserve">(x, y, z, banco) </w:t>
            </w:r>
            <w:r>
              <w:rPr>
                <w:rFonts w:eastAsia="LMMono10" w:ascii="LMMono10" w:hAnsi="LMMono10"/>
                <w:b w:val="false"/>
                <w:i w:val="false"/>
                <w:color w:val="4759AA"/>
                <w:sz w:val="22"/>
              </w:rPr>
              <w:t>class</w:t>
            </w:r>
            <w:r>
              <w:rPr>
                <w:rFonts w:eastAsia="LMMono10" w:ascii="LMMono10" w:hAnsi="LMMono10"/>
                <w:b w:val="false"/>
                <w:i w:val="false"/>
                <w:color w:val="003A4F"/>
                <w:sz w:val="22"/>
              </w:rPr>
              <w:t>(guarda_trecos)</w:t>
            </w:r>
          </w:p>
        </w:tc>
      </w:tr>
    </w:tbl>
    <w:p>
      <w:pPr>
        <w:pStyle w:val="Normal"/>
        <w:widowControl/>
        <w:tabs>
          <w:tab w:val="clear" w:pos="720"/>
          <w:tab w:val="left" w:pos="498" w:leader="none"/>
        </w:tabs>
        <w:spacing w:lineRule="exact" w:line="214" w:before="52" w:after="0"/>
        <w:ind w:hanging="0" w:left="326" w:right="144"/>
        <w:jc w:val="left"/>
        <w:rPr/>
      </w:pPr>
      <w:r>
        <w:rPr>
          <w:rFonts w:eastAsia="LMRoman6" w:ascii="LMRoman6" w:hAnsi="LMRoman6"/>
          <w:b w:val="false"/>
          <w:i w:val="false"/>
          <w:color w:val="000000"/>
          <w:sz w:val="12"/>
        </w:rPr>
        <w:t>8</w:t>
      </w:r>
      <w:r>
        <w:rPr>
          <w:rFonts w:eastAsia="LMRoman9" w:ascii="LMRoman9" w:hAnsi="LMRoman9"/>
          <w:b w:val="false"/>
          <w:i w:val="false"/>
          <w:color w:val="000000"/>
          <w:sz w:val="18"/>
        </w:rPr>
        <w:t>Note que, para usar a função</w:t>
      </w:r>
      <w:r>
        <w:rPr>
          <w:rFonts w:eastAsia="LMMono9" w:ascii="LMMono9" w:hAnsi="LMMono9"/>
          <w:b w:val="false"/>
          <w:i w:val="false"/>
          <w:color w:val="000000"/>
          <w:sz w:val="18"/>
        </w:rPr>
        <w:t xml:space="preserve"> View()</w:t>
      </w:r>
      <w:r>
        <w:rPr>
          <w:rFonts w:eastAsia="LMRoman9" w:ascii="LMRoman9" w:hAnsi="LMRoman9"/>
          <w:b w:val="false"/>
          <w:i w:val="false"/>
          <w:color w:val="000000"/>
          <w:sz w:val="18"/>
        </w:rPr>
        <w:t xml:space="preserve"> adequadamente, precisamos que o RStudio esteja instalado no compu-</w:t>
      </w:r>
      <w:r>
        <w:rPr/>
        <w:tab/>
      </w:r>
      <w:r>
        <w:rPr>
          <w:rFonts w:eastAsia="LMRoman9" w:ascii="LMRoman9" w:hAnsi="LMRoman9"/>
          <w:b w:val="false"/>
          <w:i w:val="false"/>
          <w:color w:val="000000"/>
          <w:sz w:val="18"/>
        </w:rPr>
        <w:t>tador.</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26</w:t>
      </w:r>
    </w:p>
    <w:p>
      <w:pPr>
        <w:pStyle w:val="Normal"/>
        <w:widowControl/>
        <w:spacing w:lineRule="exact" w:line="220" w:before="0" w:after="498"/>
        <w:ind w:left="0" w:right="0"/>
        <w:rPr/>
      </w:pPr>
      <w:r>
        <w:rPr/>
      </w:r>
    </w:p>
    <w:p>
      <w:pPr>
        <w:pStyle w:val="Normal"/>
        <w:widowControl/>
        <w:spacing w:lineRule="exact" w:line="290" w:before="0" w:after="322"/>
        <w:ind w:hanging="0" w:left="230" w:right="0"/>
        <w:jc w:val="left"/>
        <w:rPr/>
      </w:pPr>
      <w:r>
        <w:rPr>
          <w:rFonts w:eastAsia="LMMono10" w:ascii="LMMono10" w:hAnsi="LMMono10"/>
          <w:b w:val="false"/>
          <w:i w:val="false"/>
          <w:color w:val="000000"/>
          <w:sz w:val="22"/>
        </w:rPr>
        <w:t>[1] "list"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20" w:hRule="exact"/>
        </w:trPr>
        <w:tc>
          <w:tcPr>
            <w:tcW w:w="468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print</w:t>
            </w:r>
            <w:r>
              <w:rPr>
                <w:rFonts w:eastAsia="LMMono10" w:ascii="LMMono10" w:hAnsi="LMMono10"/>
                <w:b w:val="false"/>
                <w:i w:val="false"/>
                <w:color w:val="003A4F"/>
                <w:sz w:val="22"/>
              </w:rPr>
              <w:t>(guarda_trecos)</w:t>
            </w:r>
          </w:p>
        </w:tc>
        <w:tc>
          <w:tcPr>
            <w:tcW w:w="4679" w:type="dxa"/>
            <w:tcBorders/>
            <w:shd w:fill="F0F3F5"/>
          </w:tcPr>
          <w:p>
            <w:pPr>
              <w:pStyle w:val="Normal"/>
              <w:widowControl/>
              <w:bidi w:val="0"/>
              <w:spacing w:lineRule="auto" w:line="276" w:before="0" w:after="200"/>
              <w:jc w:val="left"/>
              <w:rPr/>
            </w:pPr>
            <w:r>
              <w:rPr/>
            </w:r>
          </w:p>
        </w:tc>
      </w:tr>
      <w:tr>
        <w:trPr>
          <w:trHeight w:val="1046" w:hRule="exact"/>
        </w:trPr>
        <w:tc>
          <w:tcPr>
            <w:tcW w:w="4680" w:type="dxa"/>
            <w:tcBorders/>
          </w:tcPr>
          <w:p>
            <w:pPr>
              <w:pStyle w:val="Normal"/>
              <w:widowControl/>
              <w:spacing w:lineRule="exact" w:line="270" w:before="446" w:after="0"/>
              <w:ind w:hanging="0" w:left="60" w:right="144"/>
              <w:jc w:val="left"/>
              <w:rPr/>
            </w:pPr>
            <w:r>
              <w:rPr>
                <w:rFonts w:eastAsia="LMMono10" w:ascii="LMMono10" w:hAnsi="LMMono10"/>
                <w:b w:val="false"/>
                <w:i w:val="false"/>
                <w:color w:val="000000"/>
                <w:sz w:val="22"/>
              </w:rPr>
              <w:t xml:space="preserve">[[1]] </w:t>
            </w:r>
            <w:r>
              <w:rPr/>
              <w:br/>
            </w:r>
            <w:r>
              <w:rPr>
                <w:rFonts w:eastAsia="LMMono10" w:ascii="LMMono10" w:hAnsi="LMMono10"/>
                <w:b w:val="false"/>
                <w:i w:val="false"/>
                <w:color w:val="000000"/>
                <w:sz w:val="22"/>
              </w:rPr>
              <w:t>[1] "Superior" "Médio"</w:t>
            </w:r>
          </w:p>
        </w:tc>
        <w:tc>
          <w:tcPr>
            <w:tcW w:w="4679" w:type="dxa"/>
            <w:tcBorders/>
          </w:tcPr>
          <w:p>
            <w:pPr>
              <w:pStyle w:val="Normal"/>
              <w:widowControl/>
              <w:spacing w:lineRule="exact" w:line="290" w:before="696" w:after="0"/>
              <w:ind w:hanging="0" w:left="248" w:right="0"/>
              <w:jc w:val="left"/>
              <w:rPr/>
            </w:pPr>
            <w:r>
              <w:rPr>
                <w:rFonts w:eastAsia="LMMono10" w:ascii="LMMono10" w:hAnsi="LMMono10"/>
                <w:b w:val="false"/>
                <w:i w:val="false"/>
                <w:color w:val="000000"/>
                <w:sz w:val="22"/>
              </w:rPr>
              <w:t>"Médio"</w:t>
            </w:r>
          </w:p>
        </w:tc>
      </w:tr>
    </w:tbl>
    <w:p>
      <w:pPr>
        <w:pStyle w:val="Normal"/>
        <w:widowControl/>
        <w:spacing w:lineRule="exact" w:line="290" w:before="192" w:after="0"/>
        <w:ind w:hanging="0" w:left="230" w:right="0"/>
        <w:jc w:val="left"/>
        <w:rPr/>
      </w:pPr>
      <w:r>
        <w:rPr>
          <w:rFonts w:eastAsia="LMMono10" w:ascii="LMMono10" w:hAnsi="LMMono10"/>
          <w:b w:val="false"/>
          <w:i w:val="false"/>
          <w:color w:val="000000"/>
          <w:sz w:val="22"/>
        </w:rPr>
        <w:t>[[2]]</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[1] 23 45 63</w:t>
      </w:r>
    </w:p>
    <w:p>
      <w:pPr>
        <w:pStyle w:val="Normal"/>
        <w:widowControl/>
        <w:spacing w:lineRule="exact" w:line="292" w:before="250" w:after="0"/>
        <w:ind w:hanging="0" w:left="230" w:right="0"/>
        <w:jc w:val="left"/>
        <w:rPr/>
      </w:pPr>
      <w:r>
        <w:rPr>
          <w:rFonts w:eastAsia="LMMono10" w:ascii="LMMono10" w:hAnsi="LMMono10"/>
          <w:b w:val="false"/>
          <w:i w:val="false"/>
          <w:color w:val="000000"/>
          <w:sz w:val="22"/>
        </w:rPr>
        <w:t>[[3]]</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[1] "Feminino" </w:t>
      </w:r>
      <w:r>
        <w:rPr/>
        <w:tab/>
      </w:r>
      <w:r>
        <w:rPr>
          <w:rFonts w:eastAsia="LMMono10" w:ascii="LMMono10" w:hAnsi="LMMono10"/>
          <w:b w:val="false"/>
          <w:i w:val="false"/>
          <w:color w:val="000000"/>
          <w:sz w:val="22"/>
        </w:rPr>
        <w:t>"Masculino" "Masculino"</w:t>
      </w:r>
    </w:p>
    <w:p>
      <w:pPr>
        <w:pStyle w:val="Normal"/>
        <w:widowControl/>
        <w:spacing w:lineRule="exact" w:line="290" w:before="252" w:after="0"/>
        <w:ind w:hanging="0" w:left="230" w:right="0"/>
        <w:jc w:val="left"/>
        <w:rPr/>
      </w:pPr>
      <w:r>
        <w:rPr>
          <w:rFonts w:eastAsia="LMMono10" w:ascii="LMMono10" w:hAnsi="LMMono10"/>
          <w:b w:val="false"/>
          <w:i w:val="false"/>
          <w:color w:val="000000"/>
          <w:sz w:val="22"/>
        </w:rPr>
        <w:t>[[4]]</w:t>
      </w:r>
    </w:p>
    <w:p>
      <w:pPr>
        <w:pStyle w:val="Normal"/>
        <w:widowControl/>
        <w:tabs>
          <w:tab w:val="clear" w:pos="720"/>
          <w:tab w:val="left" w:pos="3208" w:leader="none"/>
        </w:tabs>
        <w:spacing w:lineRule="exact" w:line="292" w:before="0" w:after="0"/>
        <w:ind w:hanging="0" w:left="458" w:right="0"/>
        <w:jc w:val="left"/>
        <w:rPr/>
      </w:pPr>
      <w:r>
        <w:rPr>
          <w:rFonts w:eastAsia="LMMono10" w:ascii="LMMono10" w:hAnsi="LMMono10"/>
          <w:b w:val="false"/>
          <w:i w:val="false"/>
          <w:color w:val="000000"/>
          <w:sz w:val="22"/>
        </w:rPr>
        <w:t xml:space="preserve">escolaridade idade </w:t>
      </w:r>
      <w:r>
        <w:rPr/>
        <w:tab/>
      </w:r>
      <w:r>
        <w:rPr>
          <w:rFonts w:eastAsia="LMMono10" w:ascii="LMMono10" w:hAnsi="LMMono10"/>
          <w:b w:val="false"/>
          <w:i w:val="false"/>
          <w:color w:val="000000"/>
          <w:sz w:val="22"/>
        </w:rPr>
        <w:t>sexo</w:t>
      </w:r>
    </w:p>
    <w:p>
      <w:pPr>
        <w:pStyle w:val="Normal"/>
        <w:widowControl/>
        <w:tabs>
          <w:tab w:val="clear" w:pos="720"/>
          <w:tab w:val="left" w:pos="916" w:leader="none"/>
          <w:tab w:val="left" w:pos="2290" w:leader="none"/>
          <w:tab w:val="left" w:pos="2748" w:leader="none"/>
        </w:tabs>
        <w:spacing w:lineRule="exact" w:line="290" w:before="0" w:after="0"/>
        <w:ind w:hanging="0" w:left="230" w:right="0"/>
        <w:jc w:val="left"/>
        <w:rPr/>
      </w:pP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 xml:space="preserve">Superior </w:t>
      </w:r>
      <w:r>
        <w:rPr/>
        <w:tab/>
      </w:r>
      <w:r>
        <w:rPr>
          <w:rFonts w:eastAsia="LMMono10" w:ascii="LMMono10" w:hAnsi="LMMono10"/>
          <w:b w:val="false"/>
          <w:i w:val="false"/>
          <w:color w:val="000000"/>
          <w:sz w:val="22"/>
        </w:rPr>
        <w:t xml:space="preserve">23 </w:t>
      </w:r>
      <w:r>
        <w:rPr/>
        <w:tab/>
      </w:r>
      <w:r>
        <w:rPr>
          <w:rFonts w:eastAsia="LMMono10" w:ascii="LMMono10" w:hAnsi="LMMono10"/>
          <w:b w:val="false"/>
          <w:i w:val="false"/>
          <w:color w:val="000000"/>
          <w:sz w:val="22"/>
        </w:rPr>
        <w:t>Feminino</w:t>
      </w:r>
    </w:p>
    <w:p>
      <w:pPr>
        <w:pStyle w:val="Normal"/>
        <w:widowControl/>
        <w:tabs>
          <w:tab w:val="clear" w:pos="720"/>
          <w:tab w:val="left" w:pos="1260" w:leader="none"/>
          <w:tab w:val="left" w:pos="2290" w:leader="none"/>
        </w:tabs>
        <w:spacing w:lineRule="exact" w:line="290" w:before="0" w:after="0"/>
        <w:ind w:hanging="0" w:left="230" w:right="0"/>
        <w:jc w:val="left"/>
        <w:rPr/>
      </w:pPr>
      <w:r>
        <w:rPr>
          <w:rFonts w:eastAsia="LMMono10" w:ascii="LMMono10" w:hAnsi="LMMono10"/>
          <w:b w:val="false"/>
          <w:i w:val="false"/>
          <w:color w:val="000000"/>
          <w:sz w:val="22"/>
        </w:rPr>
        <w:t xml:space="preserve">2 </w:t>
      </w:r>
      <w:r>
        <w:rPr/>
        <w:tab/>
      </w:r>
      <w:r>
        <w:rPr>
          <w:rFonts w:eastAsia="LMMono10" w:ascii="LMMono10" w:hAnsi="LMMono10"/>
          <w:b w:val="false"/>
          <w:i w:val="false"/>
          <w:color w:val="000000"/>
          <w:sz w:val="22"/>
        </w:rPr>
        <w:t xml:space="preserve">Médio </w:t>
      </w:r>
      <w:r>
        <w:rPr/>
        <w:tab/>
      </w:r>
      <w:r>
        <w:rPr>
          <w:rFonts w:eastAsia="LMMono10" w:ascii="LMMono10" w:hAnsi="LMMono10"/>
          <w:b w:val="false"/>
          <w:i w:val="false"/>
          <w:color w:val="000000"/>
          <w:sz w:val="22"/>
        </w:rPr>
        <w:t>45 Masculino</w:t>
      </w:r>
    </w:p>
    <w:p>
      <w:pPr>
        <w:pStyle w:val="Normal"/>
        <w:widowControl/>
        <w:tabs>
          <w:tab w:val="clear" w:pos="720"/>
          <w:tab w:val="left" w:pos="1260" w:leader="none"/>
          <w:tab w:val="left" w:pos="2290" w:leader="none"/>
        </w:tabs>
        <w:spacing w:lineRule="exact" w:line="290" w:before="0" w:after="0"/>
        <w:ind w:hanging="0" w:left="230" w:right="0"/>
        <w:jc w:val="left"/>
        <w:rPr/>
      </w:pPr>
      <w:r>
        <w:rPr>
          <w:rFonts w:eastAsia="LMMono10" w:ascii="LMMono10" w:hAnsi="LMMono10"/>
          <w:b w:val="false"/>
          <w:i w:val="false"/>
          <w:color w:val="000000"/>
          <w:sz w:val="22"/>
        </w:rPr>
        <w:t xml:space="preserve">3 </w:t>
      </w:r>
      <w:r>
        <w:rPr/>
        <w:tab/>
      </w:r>
      <w:r>
        <w:rPr>
          <w:rFonts w:eastAsia="LMMono10" w:ascii="LMMono10" w:hAnsi="LMMono10"/>
          <w:b w:val="false"/>
          <w:i w:val="false"/>
          <w:color w:val="000000"/>
          <w:sz w:val="22"/>
        </w:rPr>
        <w:t xml:space="preserve">Médio </w:t>
      </w:r>
      <w:r>
        <w:rPr/>
        <w:tab/>
      </w:r>
      <w:r>
        <w:rPr>
          <w:rFonts w:eastAsia="LMMono10" w:ascii="LMMono10" w:hAnsi="LMMono10"/>
          <w:b w:val="false"/>
          <w:i w:val="false"/>
          <w:color w:val="000000"/>
          <w:sz w:val="22"/>
        </w:rPr>
        <w:t>63 Masculino</w:t>
      </w:r>
    </w:p>
    <w:p>
      <w:pPr>
        <w:pStyle w:val="Normal"/>
        <w:widowControl/>
        <w:spacing w:lineRule="exact" w:line="316" w:before="330" w:after="0"/>
        <w:ind w:hanging="0" w:left="0" w:right="0"/>
        <w:jc w:val="center"/>
        <w:rPr/>
      </w:pPr>
      <w:r>
        <w:rPr>
          <w:rFonts w:eastAsia="LMRoman10" w:ascii="LMRoman10" w:hAnsi="LMRoman10"/>
          <w:b w:val="false"/>
          <w:i w:val="false"/>
          <w:color w:val="000000"/>
          <w:sz w:val="22"/>
        </w:rPr>
        <w:t>Como podemos ver cada item (objeto) foi armazendos na lista</w:t>
      </w:r>
      <w:r>
        <w:rPr>
          <w:rFonts w:eastAsia="LMMono10" w:ascii="LMMono10" w:hAnsi="LMMono10"/>
          <w:b w:val="false"/>
          <w:i w:val="false"/>
          <w:color w:val="000000"/>
          <w:sz w:val="22"/>
        </w:rPr>
        <w:t xml:space="preserve"> guarda_trecos</w:t>
      </w:r>
      <w:r>
        <w:rPr>
          <w:rFonts w:eastAsia="LMRoman10" w:ascii="LMRoman10" w:hAnsi="LMRoman10"/>
          <w:b w:val="false"/>
          <w:i w:val="false"/>
          <w:color w:val="000000"/>
          <w:sz w:val="22"/>
        </w:rPr>
        <w:t>, na ordem em</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que foram colocado dentro da função list().</w:t>
      </w:r>
    </w:p>
    <w:p>
      <w:pPr>
        <w:pStyle w:val="Normal"/>
        <w:widowControl/>
        <w:spacing w:lineRule="exact" w:line="342" w:before="386" w:after="0"/>
        <w:ind w:hanging="0" w:left="230" w:right="0"/>
        <w:jc w:val="left"/>
        <w:rPr/>
      </w:pPr>
      <w:r>
        <w:rPr>
          <w:rFonts w:eastAsia="LMSans10" w:ascii="LMSans10" w:hAnsi="LMSans10"/>
          <w:b/>
          <w:i w:val="false"/>
          <w:color w:val="000000"/>
          <w:sz w:val="24"/>
        </w:rPr>
        <w:t>1.5.2 Manipulando objetos</w:t>
      </w:r>
    </w:p>
    <w:p>
      <w:pPr>
        <w:pStyle w:val="Normal"/>
        <w:widowControl/>
        <w:spacing w:lineRule="exact" w:line="308" w:before="232" w:after="0"/>
        <w:ind w:hanging="0" w:left="0" w:right="0"/>
        <w:jc w:val="center"/>
        <w:rPr/>
      </w:pPr>
      <w:r>
        <w:rPr>
          <w:rFonts w:eastAsia="LMRoman10" w:ascii="LMRoman10" w:hAnsi="LMRoman10"/>
          <w:b w:val="false"/>
          <w:i w:val="false"/>
          <w:color w:val="000000"/>
          <w:sz w:val="22"/>
        </w:rPr>
        <w:t>Criamos alguns objetos de distintas classes e exibimos eles por completo no console. Mas e</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se quisermos apresentar no console apenas um elemento de um objeto? Para isso precisamos</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nos mover pelos objetos usandos índices. Ao exibir elementos de um objeto no console, o R</w:t>
      </w:r>
    </w:p>
    <w:p>
      <w:pPr>
        <w:pStyle w:val="Normal"/>
        <w:widowControl/>
        <w:spacing w:lineRule="exact" w:line="316" w:before="0" w:after="0"/>
        <w:ind w:hanging="0" w:left="0" w:right="0"/>
        <w:jc w:val="center"/>
        <w:rPr/>
      </w:pPr>
      <w:r>
        <w:rPr>
          <w:rFonts w:eastAsia="LMRoman10" w:ascii="LMRoman10" w:hAnsi="LMRoman10"/>
          <w:b w:val="false"/>
          <w:i w:val="false"/>
          <w:color w:val="000000"/>
          <w:sz w:val="22"/>
        </w:rPr>
        <w:t>há nos dá uma dica de como fazer isso: o</w:t>
      </w:r>
      <w:r>
        <w:rPr>
          <w:rFonts w:eastAsia="LMMono10" w:ascii="LMMono10" w:hAnsi="LMMono10"/>
          <w:b w:val="false"/>
          <w:i w:val="false"/>
          <w:color w:val="000000"/>
          <w:sz w:val="22"/>
        </w:rPr>
        <w:t xml:space="preserve"> [1]</w:t>
      </w:r>
      <w:r>
        <w:rPr>
          <w:rFonts w:eastAsia="LMRoman10" w:ascii="LMRoman10" w:hAnsi="LMRoman10"/>
          <w:b w:val="false"/>
          <w:i w:val="false"/>
          <w:color w:val="000000"/>
          <w:sz w:val="22"/>
        </w:rPr>
        <w:t xml:space="preserve"> sempre indica o conteúdo do primeiro elemento.</w:t>
      </w:r>
    </w:p>
    <w:p>
      <w:pPr>
        <w:pStyle w:val="Normal"/>
        <w:widowControl/>
        <w:spacing w:lineRule="exact" w:line="308" w:before="0" w:after="268"/>
        <w:ind w:hanging="0" w:left="230" w:right="0"/>
        <w:jc w:val="left"/>
        <w:rPr/>
      </w:pPr>
      <w:r>
        <w:rPr>
          <w:rFonts w:eastAsia="LMRoman10" w:ascii="LMRoman10" w:hAnsi="LMRoman10"/>
          <w:b w:val="false"/>
          <w:i w:val="false"/>
          <w:color w:val="000000"/>
          <w:sz w:val="22"/>
        </w:rPr>
        <w:t>Se quisermos acessá-lo, basta executar: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60" w:hRule="exact"/>
        </w:trPr>
        <w:tc>
          <w:tcPr>
            <w:tcW w:w="9360" w:type="dxa"/>
            <w:tcBorders/>
            <w:shd w:fill="F0F3F5"/>
          </w:tcPr>
          <w:p>
            <w:pPr>
              <w:pStyle w:val="Normal"/>
              <w:widowControl/>
              <w:spacing w:lineRule="exact" w:line="270" w:before="20" w:after="0"/>
              <w:ind w:hanging="0" w:left="60" w:right="6480"/>
              <w:jc w:val="left"/>
              <w:rPr/>
            </w:pPr>
            <w:r>
              <w:rPr>
                <w:rFonts w:eastAsia="LMMono10" w:ascii="LMMono10" w:hAnsi="LMMono10"/>
                <w:b w:val="false"/>
                <w:i w:val="false"/>
                <w:color w:val="003A4F"/>
                <w:sz w:val="22"/>
              </w:rPr>
              <w:t>x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4</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x[</w:t>
            </w:r>
            <w:r>
              <w:rPr>
                <w:rFonts w:eastAsia="LMMono10" w:ascii="LMMono10" w:hAnsi="LMMono10"/>
                <w:b w:val="false"/>
                <w:i w:val="false"/>
                <w:color w:val="AD0000"/>
                <w:sz w:val="22"/>
              </w:rPr>
              <w:t>1</w:t>
            </w:r>
            <w:r>
              <w:rPr>
                <w:rFonts w:eastAsia="LMMono10" w:ascii="LMMono10" w:hAnsi="LMMono10"/>
                <w:b w:val="false"/>
                <w:i w:val="false"/>
                <w:color w:val="003A4F"/>
                <w:sz w:val="22"/>
              </w:rPr>
              <w:t>]</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1</w:t>
      </w:r>
    </w:p>
    <w:p>
      <w:pPr>
        <w:pStyle w:val="Normal"/>
        <w:widowControl/>
        <w:spacing w:lineRule="exact" w:line="314" w:before="332" w:after="0"/>
        <w:ind w:hanging="0" w:left="0" w:right="0"/>
        <w:jc w:val="center"/>
        <w:rPr/>
      </w:pPr>
      <w:r>
        <w:rPr>
          <w:rFonts w:eastAsia="LMRoman10" w:ascii="LMRoman10" w:hAnsi="LMRoman10"/>
          <w:b w:val="false"/>
          <w:i w:val="false"/>
          <w:color w:val="000000"/>
          <w:sz w:val="22"/>
        </w:rPr>
        <w:t>De forma geral, em objetos unidimensional basta usar</w:t>
      </w:r>
      <w:r>
        <w:rPr>
          <w:rFonts w:eastAsia="LMMono10" w:ascii="LMMono10" w:hAnsi="LMMono10"/>
          <w:b w:val="false"/>
          <w:i w:val="false"/>
          <w:color w:val="000000"/>
          <w:sz w:val="22"/>
        </w:rPr>
        <w:t xml:space="preserve"> objeto[índice]</w:t>
      </w:r>
      <w:r>
        <w:rPr>
          <w:rFonts w:eastAsia="LMRoman10" w:ascii="LMRoman10" w:hAnsi="LMRoman10"/>
          <w:b w:val="false"/>
          <w:i w:val="false"/>
          <w:color w:val="000000"/>
          <w:sz w:val="22"/>
        </w:rPr>
        <w:t>, com a posição que</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desejada selecionar entre colchetes, para acessar determinado elemento, como o quarto e o</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quinto, digamos:</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1150" w:after="0"/>
        <w:ind w:hanging="0" w:left="0" w:right="0"/>
        <w:jc w:val="center"/>
        <w:rPr/>
      </w:pPr>
      <w:r>
        <w:rPr>
          <w:rFonts w:eastAsia="LMRoman10" w:ascii="LMRoman10" w:hAnsi="LMRoman10"/>
          <w:b w:val="false"/>
          <w:i w:val="false"/>
          <w:color w:val="000000"/>
          <w:sz w:val="22"/>
        </w:rPr>
        <w:t>27</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x[</w:t>
            </w:r>
            <w:r>
              <w:rPr>
                <w:rFonts w:eastAsia="LMMono10" w:ascii="LMMono10" w:hAnsi="LMMono10"/>
                <w:b w:val="false"/>
                <w:i w:val="false"/>
                <w:color w:val="AD0000"/>
                <w:sz w:val="22"/>
              </w:rPr>
              <w:t>4</w:t>
            </w:r>
            <w:r>
              <w:rPr>
                <w:rFonts w:eastAsia="LMMono10" w:ascii="LMMono10" w:hAnsi="LMMono10"/>
                <w:b w:val="false"/>
                <w:i w:val="false"/>
                <w:color w:val="003A4F"/>
                <w:sz w:val="22"/>
              </w:rPr>
              <w:t>]</w:t>
            </w:r>
          </w:p>
        </w:tc>
      </w:tr>
    </w:tbl>
    <w:p>
      <w:pPr>
        <w:pStyle w:val="Normal"/>
        <w:widowControl/>
        <w:spacing w:lineRule="exact" w:line="292" w:before="424" w:after="320"/>
        <w:ind w:hanging="0" w:left="230" w:right="0"/>
        <w:jc w:val="left"/>
        <w:rPr/>
      </w:pPr>
      <w:r>
        <w:rPr>
          <w:rFonts w:eastAsia="LMMono10" w:ascii="LMMono10" w:hAnsi="LMMono10"/>
          <w:b w:val="false"/>
          <w:i w:val="false"/>
          <w:color w:val="000000"/>
          <w:sz w:val="22"/>
        </w:rPr>
        <w:t>[1] 4</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x[</w:t>
            </w:r>
            <w:r>
              <w:rPr>
                <w:rFonts w:eastAsia="LMMono10" w:ascii="LMMono10" w:hAnsi="LMMono10"/>
                <w:b w:val="false"/>
                <w:i w:val="false"/>
                <w:color w:val="AD0000"/>
                <w:sz w:val="22"/>
              </w:rPr>
              <w:t>5</w:t>
            </w:r>
            <w:r>
              <w:rPr>
                <w:rFonts w:eastAsia="LMMono10" w:ascii="LMMono10" w:hAnsi="LMMono10"/>
                <w:b w:val="false"/>
                <w:i w:val="false"/>
                <w:color w:val="003A4F"/>
                <w:sz w:val="22"/>
              </w:rPr>
              <w:t>]</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5</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x[</w:t>
            </w:r>
            <w:r>
              <w:rPr>
                <w:rFonts w:eastAsia="LMMono10" w:ascii="LMMono10" w:hAnsi="LMMono10"/>
                <w:b w:val="false"/>
                <w:i w:val="false"/>
                <w:color w:val="4759AA"/>
                <w:sz w:val="22"/>
              </w:rPr>
              <w:t>c</w:t>
            </w:r>
            <w:r>
              <w:rPr>
                <w:rFonts w:eastAsia="LMMono10" w:ascii="LMMono10" w:hAnsi="LMMono10"/>
                <w:b w:val="false"/>
                <w:i w:val="false"/>
                <w:color w:val="003A4F"/>
                <w:sz w:val="22"/>
              </w:rPr>
              <w:t>(</w:t>
            </w:r>
            <w:r>
              <w:rPr>
                <w:rFonts w:eastAsia="LMMono10" w:ascii="LMMono10" w:hAnsi="LMMono10"/>
                <w:b w:val="false"/>
                <w:i w:val="false"/>
                <w:color w:val="AD0000"/>
                <w:sz w:val="22"/>
              </w:rPr>
              <w:t>4</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Podemos outro vetor para acessar mais de um elemento</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4 5</w:t>
      </w:r>
    </w:p>
    <w:p>
      <w:pPr>
        <w:pStyle w:val="Normal"/>
        <w:widowControl/>
        <w:spacing w:lineRule="exact" w:line="270" w:before="370" w:after="268"/>
        <w:ind w:hanging="0" w:left="230" w:right="230"/>
        <w:jc w:val="both"/>
        <w:rPr/>
      </w:pPr>
      <w:r>
        <w:rPr>
          <w:rFonts w:eastAsia="LMRoman10" w:ascii="LMRoman10" w:hAnsi="LMRoman10"/>
          <w:b w:val="false"/>
          <w:i w:val="false"/>
          <w:color w:val="000000"/>
          <w:sz w:val="22"/>
        </w:rPr>
        <w:t>Pode ser mais útil do que acessar elementos pela sua posição é acessá-los com base em alguma condição (e.g., apenas números maiores que 2). Para isso, podemos usar operadores lógicos dentro dos colchetes de indexação. Por exemplo, para acessar apenas os números maiores que 2, usamos: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x[x</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3 4 5</w:t>
      </w:r>
    </w:p>
    <w:p>
      <w:pPr>
        <w:pStyle w:val="Normal"/>
        <w:widowControl/>
        <w:spacing w:lineRule="exact" w:line="270" w:before="376" w:after="0"/>
        <w:ind w:hanging="0" w:left="230" w:right="230"/>
        <w:jc w:val="both"/>
        <w:rPr/>
      </w:pPr>
      <w:r>
        <w:rPr>
          <w:rFonts w:eastAsia="LMRoman10" w:ascii="LMRoman10" w:hAnsi="LMRoman10"/>
          <w:b w:val="false"/>
          <w:i w:val="false"/>
          <w:color w:val="000000"/>
          <w:sz w:val="22"/>
        </w:rPr>
        <w:t>Caso você tenha tido dificuldade em entender o código acima, basta pensar no seguinte:</w:t>
      </w:r>
      <w:r>
        <w:rPr>
          <w:rFonts w:eastAsia="LMMono10" w:ascii="LMMono10" w:hAnsi="LMMono10"/>
          <w:b w:val="false"/>
          <w:i w:val="false"/>
          <w:color w:val="000000"/>
          <w:sz w:val="22"/>
        </w:rPr>
        <w:t xml:space="preserve"> x &gt; 2</w:t>
      </w:r>
      <w:r>
        <w:rPr>
          <w:rFonts w:eastAsia="LMRoman10" w:ascii="LMRoman10" w:hAnsi="LMRoman10"/>
          <w:b w:val="false"/>
          <w:i w:val="false"/>
          <w:color w:val="000000"/>
          <w:sz w:val="22"/>
        </w:rPr>
        <w:t xml:space="preserve"> retorna um vetor de valores lógicos,</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que indicam se cada elemento de</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é maior que 2. Se o resultado do teste lógico for</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para o primeiro elemento de</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ele émantido; se for</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é descartado. Para cada elemento de</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o resultado do teste instruirá o R a descartar os dois primeiros elementos de</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(que são</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e a manter os três últimos:</w:t>
      </w:r>
    </w:p>
    <w:p>
      <w:pPr>
        <w:pStyle w:val="Normal"/>
        <w:widowControl/>
        <w:spacing w:lineRule="exact" w:line="290" w:before="236" w:after="354"/>
        <w:ind w:hanging="0" w:left="230" w:right="0"/>
        <w:jc w:val="left"/>
        <w:rPr/>
      </w:pPr>
      <w:r>
        <w:rPr>
          <w:rFonts w:eastAsia="LMMono10" w:ascii="LMMono10" w:hAnsi="LMMono10"/>
          <w:b w:val="false"/>
          <w:i w:val="false"/>
          <w:color w:val="003A4F"/>
          <w:sz w:val="22"/>
        </w:rPr>
        <w:t>x</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2</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412" w:hRule="exact"/>
        </w:trPr>
        <w:tc>
          <w:tcPr>
            <w:tcW w:w="2340" w:type="dxa"/>
            <w:tcBorders/>
          </w:tcPr>
          <w:p>
            <w:pPr>
              <w:pStyle w:val="Normal"/>
              <w:widowControl/>
              <w:spacing w:lineRule="exact" w:line="292" w:before="60" w:after="0"/>
              <w:ind w:hanging="0" w:left="0" w:right="0"/>
              <w:jc w:val="center"/>
              <w:rPr/>
            </w:pPr>
            <w:r>
              <w:rPr>
                <w:rFonts w:eastAsia="LMMono10" w:ascii="LMMono10" w:hAnsi="LMMono10"/>
                <w:b w:val="false"/>
                <w:i w:val="false"/>
                <w:color w:val="000000"/>
                <w:sz w:val="22"/>
              </w:rPr>
              <w:t>[1] FALSE FALSE</w:t>
            </w:r>
          </w:p>
        </w:tc>
        <w:tc>
          <w:tcPr>
            <w:tcW w:w="2340" w:type="dxa"/>
            <w:tcBorders/>
          </w:tcPr>
          <w:p>
            <w:pPr>
              <w:pStyle w:val="Normal"/>
              <w:widowControl/>
              <w:spacing w:lineRule="exact" w:line="292" w:before="60" w:after="0"/>
              <w:ind w:hanging="0" w:left="0" w:right="0"/>
              <w:jc w:val="center"/>
              <w:rPr/>
            </w:pPr>
            <w:r>
              <w:rPr>
                <w:rFonts w:eastAsia="LMMono10" w:ascii="LMMono10" w:hAnsi="LMMono10"/>
                <w:b w:val="false"/>
                <w:i w:val="false"/>
                <w:color w:val="000000"/>
                <w:sz w:val="22"/>
              </w:rPr>
              <w:t>TRUE</w:t>
            </w:r>
          </w:p>
        </w:tc>
        <w:tc>
          <w:tcPr>
            <w:tcW w:w="2340" w:type="dxa"/>
            <w:tcBorders/>
          </w:tcPr>
          <w:p>
            <w:pPr>
              <w:pStyle w:val="Normal"/>
              <w:widowControl/>
              <w:spacing w:lineRule="exact" w:line="292" w:before="60" w:after="0"/>
              <w:ind w:hanging="0" w:left="0" w:right="0"/>
              <w:jc w:val="center"/>
              <w:rPr/>
            </w:pPr>
            <w:r>
              <w:rPr>
                <w:rFonts w:eastAsia="LMMono10" w:ascii="LMMono10" w:hAnsi="LMMono10"/>
                <w:b w:val="false"/>
                <w:i w:val="false"/>
                <w:color w:val="000000"/>
                <w:sz w:val="22"/>
              </w:rPr>
              <w:t>TRUE</w:t>
            </w:r>
          </w:p>
        </w:tc>
        <w:tc>
          <w:tcPr>
            <w:tcW w:w="2339" w:type="dxa"/>
            <w:tcBorders/>
          </w:tcPr>
          <w:p>
            <w:pPr>
              <w:pStyle w:val="Normal"/>
              <w:widowControl/>
              <w:spacing w:lineRule="exact" w:line="292" w:before="60" w:after="0"/>
              <w:ind w:hanging="0" w:left="130" w:right="0"/>
              <w:jc w:val="left"/>
              <w:rPr/>
            </w:pPr>
            <w:r>
              <w:rPr>
                <w:rFonts w:eastAsia="LMMono10" w:ascii="LMMono10" w:hAnsi="LMMono10"/>
                <w:b w:val="false"/>
                <w:i w:val="false"/>
                <w:color w:val="000000"/>
                <w:sz w:val="22"/>
              </w:rPr>
              <w:t>TRUE</w:t>
            </w:r>
          </w:p>
        </w:tc>
      </w:tr>
    </w:tbl>
    <w:p>
      <w:pPr>
        <w:pStyle w:val="Normal"/>
        <w:widowControl/>
        <w:spacing w:lineRule="exact" w:line="270" w:before="314" w:after="0"/>
        <w:ind w:hanging="0" w:left="230" w:right="230"/>
        <w:jc w:val="both"/>
        <w:rPr/>
      </w:pPr>
      <w:r>
        <w:rPr>
          <w:rFonts w:eastAsia="LMRoman10" w:ascii="LMRoman10" w:hAnsi="LMRoman10"/>
          <w:b w:val="false"/>
          <w:i w:val="false"/>
          <w:color w:val="000000"/>
          <w:sz w:val="22"/>
        </w:rPr>
        <w:t>Em objetos multidimensionais como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o modo de acesso de um elemento é um pouco diferente. Por exemplo, no nosso objeto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 xml:space="preserve"> criado anteriormente precisamos indexar linhas e colunas,</w:t>
      </w:r>
      <w:r>
        <w:rPr>
          <w:rFonts w:eastAsia="LMMono10" w:ascii="LMMono10" w:hAnsi="LMMono10"/>
          <w:b w:val="false"/>
          <w:i w:val="false"/>
          <w:color w:val="000000"/>
          <w:sz w:val="22"/>
        </w:rPr>
        <w:t xml:space="preserve"> objeto[linhas, colunas]</w:t>
      </w:r>
      <w:r>
        <w:rPr>
          <w:rFonts w:eastAsia="LMRoman10" w:ascii="LMRoman10" w:hAnsi="LMRoman10"/>
          <w:b w:val="false"/>
          <w:i w:val="false"/>
          <w:color w:val="000000"/>
          <w:sz w:val="22"/>
        </w:rPr>
        <w:t>. Para acessar a célula da primeira linha e da terceira coluna, usamos:</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1382" w:after="0"/>
        <w:ind w:hanging="0" w:left="0" w:right="0"/>
        <w:jc w:val="center"/>
        <w:rPr/>
      </w:pPr>
      <w:r>
        <w:rPr>
          <w:rFonts w:eastAsia="LMRoman10" w:ascii="LMRoman10" w:hAnsi="LMRoman10"/>
          <w:b w:val="false"/>
          <w:i w:val="false"/>
          <w:color w:val="000000"/>
          <w:sz w:val="22"/>
        </w:rPr>
        <w:t>28</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290" w:before="402" w:after="0"/>
        <w:ind w:hanging="0" w:left="230" w:right="0"/>
        <w:jc w:val="left"/>
        <w:rPr/>
      </w:pPr>
      <w:r>
        <w:rPr>
          <w:rFonts w:eastAsia="LMMono10" w:ascii="LMMono10" w:hAnsi="LMMono10"/>
          <w:b w:val="false"/>
          <w:i w:val="false"/>
          <w:color w:val="000000"/>
          <w:sz w:val="22"/>
        </w:rPr>
        <w:t>[1] "Feminino"</w:t>
      </w:r>
    </w:p>
    <w:p>
      <w:pPr>
        <w:pStyle w:val="Normal"/>
        <w:widowControl/>
        <w:spacing w:lineRule="exact" w:line="270" w:before="348" w:after="248"/>
        <w:ind w:hanging="0" w:left="230" w:right="230"/>
        <w:jc w:val="both"/>
        <w:rPr/>
      </w:pPr>
      <w:r>
        <w:rPr>
          <w:rFonts w:eastAsia="LMRoman10" w:ascii="LMRoman10" w:hAnsi="LMRoman10"/>
          <w:b w:val="false"/>
          <w:i w:val="false"/>
          <w:color w:val="000000"/>
          <w:sz w:val="22"/>
        </w:rPr>
        <w:t>No exemplo acima, estamo selecionando o elemento (caso) numero 1 que estar na coluna (variável) 3 que é o sexo. É importante fixar: em objeto bidimensional como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antes da virgula nos colchetes temos as linhas e, só depois da virgula, as colunas. Outro caso: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02" w:hRule="exact"/>
        </w:trPr>
        <w:tc>
          <w:tcPr>
            <w:tcW w:w="468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c>
          <w:tcPr>
            <w:tcW w:w="4679" w:type="dxa"/>
            <w:tcBorders/>
            <w:shd w:fill="F0F3F5"/>
          </w:tcPr>
          <w:p>
            <w:pPr>
              <w:pStyle w:val="Normal"/>
              <w:widowControl/>
              <w:bidi w:val="0"/>
              <w:spacing w:lineRule="auto" w:line="276" w:before="0" w:after="200"/>
              <w:jc w:val="left"/>
              <w:rPr/>
            </w:pPr>
            <w:r>
              <w:rPr/>
            </w:r>
          </w:p>
        </w:tc>
      </w:tr>
      <w:tr>
        <w:trPr>
          <w:trHeight w:val="752" w:hRule="exact"/>
        </w:trPr>
        <w:tc>
          <w:tcPr>
            <w:tcW w:w="4680" w:type="dxa"/>
            <w:tcBorders/>
          </w:tcPr>
          <w:p>
            <w:pPr>
              <w:pStyle w:val="Normal"/>
              <w:widowControl/>
              <w:spacing w:lineRule="exact" w:line="290" w:before="402" w:after="0"/>
              <w:ind w:hanging="0" w:left="0" w:right="0"/>
              <w:jc w:val="center"/>
              <w:rPr/>
            </w:pPr>
            <w:r>
              <w:rPr>
                <w:rFonts w:eastAsia="LMMono10" w:ascii="LMMono10" w:hAnsi="LMMono10"/>
                <w:b w:val="false"/>
                <w:i w:val="false"/>
                <w:color w:val="000000"/>
                <w:sz w:val="22"/>
              </w:rPr>
              <w:t>[1] "Feminino"</w:t>
            </w:r>
          </w:p>
        </w:tc>
        <w:tc>
          <w:tcPr>
            <w:tcW w:w="4679" w:type="dxa"/>
            <w:tcBorders/>
          </w:tcPr>
          <w:p>
            <w:pPr>
              <w:pStyle w:val="Normal"/>
              <w:widowControl/>
              <w:spacing w:lineRule="exact" w:line="290" w:before="402" w:after="0"/>
              <w:ind w:hanging="0" w:left="122" w:right="0"/>
              <w:jc w:val="left"/>
              <w:rPr/>
            </w:pPr>
            <w:r>
              <w:rPr>
                <w:rFonts w:eastAsia="LMMono10" w:ascii="LMMono10" w:hAnsi="LMMono10"/>
                <w:b w:val="false"/>
                <w:i w:val="false"/>
                <w:color w:val="000000"/>
                <w:sz w:val="22"/>
              </w:rPr>
              <w:t>"Masculino" "Masculino"</w:t>
            </w:r>
          </w:p>
        </w:tc>
      </w:tr>
    </w:tbl>
    <w:p>
      <w:pPr>
        <w:pStyle w:val="Normal"/>
        <w:widowControl/>
        <w:spacing w:lineRule="exact" w:line="270" w:before="288" w:after="248"/>
        <w:ind w:hanging="0" w:left="230" w:right="230"/>
        <w:jc w:val="both"/>
        <w:rPr/>
      </w:pPr>
      <w:r>
        <w:rPr>
          <w:rFonts w:eastAsia="LMRoman10" w:ascii="LMRoman10" w:hAnsi="LMRoman10"/>
          <w:b w:val="false"/>
          <w:i w:val="false"/>
          <w:color w:val="000000"/>
          <w:sz w:val="22"/>
        </w:rPr>
        <w:t>Quando deixamos o do lado esquerdo do colchete vazio, estamos dizendo ao R que retorne um vetor com todas as linhas (casos) da coluna (variável) identificada no lado direito da virgula. Nesse exemplo, temos o sexo de todas as pessoas no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 Já aqui, pegamos todas as informações da pessoa na segunda linha do banco: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40"/>
      </w:tblGrid>
      <w:tr>
        <w:trPr>
          <w:trHeight w:val="302" w:hRule="exact"/>
        </w:trPr>
        <w:tc>
          <w:tcPr>
            <w:tcW w:w="9360" w:type="dxa"/>
            <w:gridSpan w:val="4"/>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AD0000"/>
                <w:sz w:val="22"/>
              </w:rPr>
              <w:t>2</w:t>
            </w:r>
            <w:r>
              <w:rPr>
                <w:rFonts w:eastAsia="LMMono10" w:ascii="LMMono10" w:hAnsi="LMMono10"/>
                <w:b w:val="false"/>
                <w:i w:val="false"/>
                <w:color w:val="003A4F"/>
                <w:sz w:val="22"/>
              </w:rPr>
              <w:t>, ]</w:t>
            </w:r>
          </w:p>
        </w:tc>
      </w:tr>
      <w:tr>
        <w:trPr>
          <w:trHeight w:val="682" w:hRule="exact"/>
        </w:trPr>
        <w:tc>
          <w:tcPr>
            <w:tcW w:w="7020" w:type="dxa"/>
            <w:gridSpan w:val="3"/>
            <w:tcBorders/>
          </w:tcPr>
          <w:p>
            <w:pPr>
              <w:pStyle w:val="Normal"/>
              <w:widowControl/>
              <w:spacing w:lineRule="exact" w:line="290" w:before="392" w:after="0"/>
              <w:ind w:hanging="0" w:left="0" w:right="0"/>
              <w:jc w:val="center"/>
              <w:rPr/>
            </w:pPr>
            <w:r>
              <w:rPr>
                <w:rFonts w:eastAsia="LMMono10" w:ascii="LMMono10" w:hAnsi="LMMono10"/>
                <w:b w:val="false"/>
                <w:i w:val="false"/>
                <w:color w:val="000000"/>
                <w:sz w:val="22"/>
              </w:rPr>
              <w:t>escolaridade idade</w:t>
            </w:r>
          </w:p>
        </w:tc>
        <w:tc>
          <w:tcPr>
            <w:tcW w:w="2340" w:type="dxa"/>
            <w:tcBorders/>
          </w:tcPr>
          <w:p>
            <w:pPr>
              <w:pStyle w:val="Normal"/>
              <w:widowControl/>
              <w:spacing w:lineRule="exact" w:line="290" w:before="392" w:after="0"/>
              <w:ind w:hanging="0" w:left="348" w:right="0"/>
              <w:jc w:val="left"/>
              <w:rPr/>
            </w:pPr>
            <w:r>
              <w:rPr>
                <w:rFonts w:eastAsia="LMMono10" w:ascii="LMMono10" w:hAnsi="LMMono10"/>
                <w:b w:val="false"/>
                <w:i w:val="false"/>
                <w:color w:val="000000"/>
                <w:sz w:val="22"/>
              </w:rPr>
              <w:t>sexo</w:t>
            </w:r>
          </w:p>
        </w:tc>
      </w:tr>
      <w:tr>
        <w:trPr>
          <w:trHeight w:val="340"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w:t>
            </w:r>
          </w:p>
        </w:tc>
        <w:tc>
          <w:tcPr>
            <w:tcW w:w="2340" w:type="dxa"/>
            <w:tcBorders/>
          </w:tcPr>
          <w:p>
            <w:pPr>
              <w:pStyle w:val="Normal"/>
              <w:widowControl/>
              <w:spacing w:lineRule="exact" w:line="290" w:before="0" w:after="0"/>
              <w:ind w:hanging="0" w:left="0" w:right="228"/>
              <w:jc w:val="right"/>
              <w:rPr/>
            </w:pPr>
            <w:r>
              <w:rPr>
                <w:rFonts w:eastAsia="LMMono10" w:ascii="LMMono10" w:hAnsi="LMMono10"/>
                <w:b w:val="false"/>
                <w:i w:val="false"/>
                <w:color w:val="000000"/>
                <w:sz w:val="22"/>
              </w:rPr>
              <w:t>Médio</w:t>
            </w:r>
          </w:p>
        </w:tc>
        <w:tc>
          <w:tcPr>
            <w:tcW w:w="4680" w:type="dxa"/>
            <w:gridSpan w:val="2"/>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45 Masculino</w:t>
            </w:r>
          </w:p>
        </w:tc>
      </w:tr>
    </w:tbl>
    <w:p>
      <w:pPr>
        <w:pStyle w:val="Normal"/>
        <w:widowControl/>
        <w:spacing w:lineRule="exact" w:line="272" w:before="286" w:after="248"/>
        <w:ind w:hanging="0" w:left="230" w:right="230"/>
        <w:jc w:val="both"/>
        <w:rPr/>
      </w:pPr>
      <w:r>
        <w:rPr>
          <w:rFonts w:eastAsia="LMRoman10" w:ascii="LMRoman10" w:hAnsi="LMRoman10"/>
          <w:b w:val="false"/>
          <w:i w:val="false"/>
          <w:color w:val="000000"/>
          <w:sz w:val="22"/>
        </w:rPr>
        <w:t>Se quizermos selecionar mais um caso ou variável podemos usar um vetor, também podemos usar vetores usando a função</w:t>
      </w:r>
      <w:r>
        <w:rPr>
          <w:rFonts w:eastAsia="LMMono10" w:ascii="LMMono10" w:hAnsi="LMMono10"/>
          <w:b w:val="false"/>
          <w:i w:val="false"/>
          <w:color w:val="000000"/>
          <w:sz w:val="22"/>
        </w:rPr>
        <w:t xml:space="preserve"> c</w:t>
      </w:r>
      <w:r>
        <w:rPr>
          <w:rFonts w:eastAsia="LMRoman10" w:ascii="LMRoman10" w:hAnsi="LMRoman10"/>
          <w:b w:val="false"/>
          <w:i w:val="false"/>
          <w:color w:val="000000"/>
          <w:sz w:val="22"/>
        </w:rPr>
        <w:t xml:space="preserve"> ou dois pontos, para criar uma sequência de inteiros entre dois números: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02" w:hRule="exact"/>
        </w:trPr>
        <w:tc>
          <w:tcPr>
            <w:tcW w:w="936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AD0000"/>
                <w:sz w:val="22"/>
              </w:rPr>
              <w:t>3</w:t>
            </w:r>
            <w:r>
              <w:rPr>
                <w:rFonts w:eastAsia="LMMono10" w:ascii="LMMono10" w:hAnsi="LMMono10"/>
                <w:b w:val="false"/>
                <w:i w:val="false"/>
                <w:color w:val="5E5E5E"/>
                <w:sz w:val="22"/>
              </w:rPr>
              <w:t>:</w:t>
            </w:r>
            <w:r>
              <w:rPr>
                <w:rFonts w:eastAsia="LMMono10" w:ascii="LMMono10" w:hAnsi="LMMono10"/>
                <w:b w:val="false"/>
                <w:i w:val="false"/>
                <w:color w:val="AD0000"/>
                <w:sz w:val="22"/>
              </w:rPr>
              <w:t>5</w:t>
            </w:r>
            <w:r>
              <w:rPr>
                <w:rFonts w:eastAsia="LMMono10" w:ascii="LMMono10" w:hAnsi="LMMono10"/>
                <w:b w:val="false"/>
                <w:i w:val="false"/>
                <w:color w:val="003A4F"/>
                <w:sz w:val="22"/>
              </w:rPr>
              <w: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r>
        <w:trPr>
          <w:trHeight w:val="674" w:hRule="exact"/>
        </w:trPr>
        <w:tc>
          <w:tcPr>
            <w:tcW w:w="6240" w:type="dxa"/>
            <w:gridSpan w:val="2"/>
            <w:tcBorders/>
          </w:tcPr>
          <w:p>
            <w:pPr>
              <w:pStyle w:val="Normal"/>
              <w:widowControl/>
              <w:spacing w:lineRule="exact" w:line="290" w:before="384" w:after="0"/>
              <w:ind w:hanging="0" w:left="0" w:right="344"/>
              <w:jc w:val="right"/>
              <w:rPr/>
            </w:pPr>
            <w:r>
              <w:rPr>
                <w:rFonts w:eastAsia="LMMono10" w:ascii="LMMono10" w:hAnsi="LMMono10"/>
                <w:b w:val="false"/>
                <w:i w:val="false"/>
                <w:color w:val="000000"/>
                <w:sz w:val="22"/>
              </w:rPr>
              <w:t>escolaridade</w:t>
            </w:r>
          </w:p>
        </w:tc>
        <w:tc>
          <w:tcPr>
            <w:tcW w:w="3120" w:type="dxa"/>
            <w:tcBorders/>
          </w:tcPr>
          <w:p>
            <w:pPr>
              <w:pStyle w:val="Normal"/>
              <w:widowControl/>
              <w:spacing w:lineRule="exact" w:line="290" w:before="384" w:after="0"/>
              <w:ind w:hanging="0" w:left="344" w:right="0"/>
              <w:jc w:val="left"/>
              <w:rPr/>
            </w:pPr>
            <w:r>
              <w:rPr>
                <w:rFonts w:eastAsia="LMMono10" w:ascii="LMMono10" w:hAnsi="LMMono10"/>
                <w:b w:val="false"/>
                <w:i w:val="false"/>
                <w:color w:val="000000"/>
                <w:sz w:val="22"/>
              </w:rPr>
              <w:t>sexo</w:t>
            </w:r>
          </w:p>
        </w:tc>
      </w:tr>
      <w:tr>
        <w:trPr>
          <w:trHeight w:val="28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w:t>
            </w:r>
          </w:p>
        </w:tc>
        <w:tc>
          <w:tcPr>
            <w:tcW w:w="6240" w:type="dxa"/>
            <w:gridSpan w:val="2"/>
            <w:tcBorders/>
          </w:tcPr>
          <w:p>
            <w:pPr>
              <w:pStyle w:val="Normal"/>
              <w:widowControl/>
              <w:spacing w:lineRule="exact" w:line="290" w:before="0" w:after="0"/>
              <w:ind w:hanging="0" w:left="464" w:right="0"/>
              <w:jc w:val="left"/>
              <w:rPr/>
            </w:pPr>
            <w:r>
              <w:rPr>
                <w:rFonts w:eastAsia="LMMono10" w:ascii="LMMono10" w:hAnsi="LMMono10"/>
                <w:b w:val="false"/>
                <w:i w:val="false"/>
                <w:color w:val="000000"/>
                <w:sz w:val="22"/>
              </w:rPr>
              <w:t>Médio Masculino</w:t>
            </w:r>
          </w:p>
        </w:tc>
      </w:tr>
      <w:tr>
        <w:trPr>
          <w:trHeight w:val="26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NA</w:t>
            </w:r>
          </w:p>
        </w:tc>
        <w:tc>
          <w:tcPr>
            <w:tcW w:w="3120" w:type="dxa"/>
            <w:tcBorders/>
          </w:tcPr>
          <w:p>
            <w:pPr>
              <w:pStyle w:val="Normal"/>
              <w:widowControl/>
              <w:spacing w:lineRule="exact" w:line="290" w:before="0" w:after="0"/>
              <w:ind w:hanging="0" w:left="0" w:right="344"/>
              <w:jc w:val="right"/>
              <w:rPr/>
            </w:pPr>
            <w:r>
              <w:rPr>
                <w:rFonts w:eastAsia="LMMono10" w:ascii="LMMono10" w:hAnsi="LMMono10"/>
                <w:b w:val="false"/>
                <w:i w:val="false"/>
                <w:color w:val="000000"/>
                <w:sz w:val="22"/>
              </w:rPr>
              <w:t>&lt;NA&gt;</w:t>
            </w:r>
          </w:p>
        </w:tc>
        <w:tc>
          <w:tcPr>
            <w:tcW w:w="3120" w:type="dxa"/>
            <w:tcBorders/>
          </w:tcPr>
          <w:p>
            <w:pPr>
              <w:pStyle w:val="Normal"/>
              <w:widowControl/>
              <w:spacing w:lineRule="exact" w:line="290" w:before="0" w:after="0"/>
              <w:ind w:hanging="0" w:left="344" w:right="0"/>
              <w:jc w:val="left"/>
              <w:rPr/>
            </w:pPr>
            <w:r>
              <w:rPr>
                <w:rFonts w:eastAsia="LMMono10" w:ascii="LMMono10" w:hAnsi="LMMono10"/>
                <w:b w:val="false"/>
                <w:i w:val="false"/>
                <w:color w:val="000000"/>
                <w:sz w:val="22"/>
              </w:rPr>
              <w:t>&lt;NA&gt;</w:t>
            </w:r>
          </w:p>
        </w:tc>
      </w:tr>
      <w:tr>
        <w:trPr>
          <w:trHeight w:val="35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NA.1</w:t>
            </w:r>
          </w:p>
        </w:tc>
        <w:tc>
          <w:tcPr>
            <w:tcW w:w="3120" w:type="dxa"/>
            <w:tcBorders/>
          </w:tcPr>
          <w:p>
            <w:pPr>
              <w:pStyle w:val="Normal"/>
              <w:widowControl/>
              <w:spacing w:lineRule="exact" w:line="290" w:before="0" w:after="0"/>
              <w:ind w:hanging="0" w:left="0" w:right="344"/>
              <w:jc w:val="right"/>
              <w:rPr/>
            </w:pPr>
            <w:r>
              <w:rPr>
                <w:rFonts w:eastAsia="LMMono10" w:ascii="LMMono10" w:hAnsi="LMMono10"/>
                <w:b w:val="false"/>
                <w:i w:val="false"/>
                <w:color w:val="000000"/>
                <w:sz w:val="22"/>
              </w:rPr>
              <w:t>&lt;NA&gt;</w:t>
            </w:r>
          </w:p>
        </w:tc>
        <w:tc>
          <w:tcPr>
            <w:tcW w:w="3120" w:type="dxa"/>
            <w:tcBorders/>
          </w:tcPr>
          <w:p>
            <w:pPr>
              <w:pStyle w:val="Normal"/>
              <w:widowControl/>
              <w:spacing w:lineRule="exact" w:line="290" w:before="0" w:after="0"/>
              <w:ind w:hanging="0" w:left="344" w:right="0"/>
              <w:jc w:val="left"/>
              <w:rPr/>
            </w:pPr>
            <w:r>
              <w:rPr>
                <w:rFonts w:eastAsia="LMMono10" w:ascii="LMMono10" w:hAnsi="LMMono10"/>
                <w:b w:val="false"/>
                <w:i w:val="false"/>
                <w:color w:val="000000"/>
                <w:sz w:val="22"/>
              </w:rPr>
              <w:t>&lt;NA&gt;</w:t>
            </w:r>
          </w:p>
        </w:tc>
      </w:tr>
    </w:tbl>
    <w:p>
      <w:pPr>
        <w:pStyle w:val="Normal"/>
        <w:widowControl/>
        <w:spacing w:lineRule="exact" w:line="270" w:before="294" w:after="0"/>
        <w:ind w:hanging="0" w:left="230" w:right="230"/>
        <w:jc w:val="both"/>
        <w:rPr/>
      </w:pPr>
      <w:r>
        <w:rPr>
          <w:rFonts w:eastAsia="LMRoman10" w:ascii="LMRoman10" w:hAnsi="LMRoman10"/>
          <w:b w:val="false"/>
          <w:i w:val="false"/>
          <w:color w:val="000000"/>
          <w:sz w:val="22"/>
        </w:rPr>
        <w:t>No exemplo acima estamos selecionando os casos de 3 a 5 (o código</w:t>
      </w:r>
      <w:r>
        <w:rPr>
          <w:rFonts w:eastAsia="LMMono10" w:ascii="LMMono10" w:hAnsi="LMMono10"/>
          <w:b w:val="false"/>
          <w:i w:val="false"/>
          <w:color w:val="000000"/>
          <w:sz w:val="22"/>
        </w:rPr>
        <w:t xml:space="preserve"> 3:5</w:t>
      </w:r>
      <w:r>
        <w:rPr>
          <w:rFonts w:eastAsia="LMRoman10" w:ascii="LMRoman10" w:hAnsi="LMRoman10"/>
          <w:b w:val="false"/>
          <w:i w:val="false"/>
          <w:color w:val="000000"/>
          <w:sz w:val="22"/>
        </w:rPr>
        <w:t xml:space="preserve"> cria uma sequência de inteiros de 3 a 5) da base de dados e as variáveis 1 e 3. Assim como em vetores, podemos usar operadores lógicos para selecionar linhas ou variáveis de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Por exemplo, para selecionar apenas as pessoas com idade maior que 30 anos, precisamos apenas usar o operador lógico</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dentro dos colchetes de indexação na posição das linhas, isto é, antes da vírgula:</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946" w:after="0"/>
        <w:ind w:hanging="0" w:left="0" w:right="0"/>
        <w:jc w:val="center"/>
        <w:rPr/>
      </w:pPr>
      <w:r>
        <w:rPr>
          <w:rFonts w:eastAsia="LMRoman10" w:ascii="LMRoman10" w:hAnsi="LMRoman10"/>
          <w:b w:val="false"/>
          <w:i w:val="false"/>
          <w:color w:val="000000"/>
          <w:sz w:val="22"/>
        </w:rPr>
        <w:t>29</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40"/>
      </w:tblGrid>
      <w:tr>
        <w:trPr>
          <w:trHeight w:val="300" w:hRule="exact"/>
        </w:trPr>
        <w:tc>
          <w:tcPr>
            <w:tcW w:w="9360" w:type="dxa"/>
            <w:gridSpan w:val="4"/>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banco[banco</w:t>
            </w:r>
            <w:r>
              <w:rPr>
                <w:rFonts w:eastAsia="LMMono10" w:ascii="LMMono10" w:hAnsi="LMMono10"/>
                <w:b w:val="false"/>
                <w:i w:val="false"/>
                <w:color w:val="5E5E5E"/>
                <w:sz w:val="22"/>
              </w:rPr>
              <w:t>$</w:t>
            </w:r>
            <w:r>
              <w:rPr>
                <w:rFonts w:eastAsia="LMMono10" w:ascii="LMMono10" w:hAnsi="LMMono10"/>
                <w:b w:val="false"/>
                <w:i w:val="false"/>
                <w:color w:val="003A4F"/>
                <w:sz w:val="22"/>
              </w:rPr>
              <w:t>idade</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30</w:t>
            </w:r>
            <w:r>
              <w:rPr>
                <w:rFonts w:eastAsia="LMMono10" w:ascii="LMMono10" w:hAnsi="LMMono10"/>
                <w:b w:val="false"/>
                <w:i w:val="false"/>
                <w:color w:val="003A4F"/>
                <w:sz w:val="22"/>
              </w:rPr>
              <w:t>, ]</w:t>
            </w:r>
          </w:p>
        </w:tc>
      </w:tr>
      <w:tr>
        <w:trPr>
          <w:trHeight w:val="620" w:hRule="exact"/>
        </w:trPr>
        <w:tc>
          <w:tcPr>
            <w:tcW w:w="7020" w:type="dxa"/>
            <w:gridSpan w:val="3"/>
            <w:tcBorders/>
          </w:tcPr>
          <w:p>
            <w:pPr>
              <w:pStyle w:val="Normal"/>
              <w:widowControl/>
              <w:spacing w:lineRule="exact" w:line="290" w:before="330" w:after="0"/>
              <w:ind w:hanging="0" w:left="0" w:right="0"/>
              <w:jc w:val="center"/>
              <w:rPr/>
            </w:pPr>
            <w:r>
              <w:rPr>
                <w:rFonts w:eastAsia="LMMono10" w:ascii="LMMono10" w:hAnsi="LMMono10"/>
                <w:b w:val="false"/>
                <w:i w:val="false"/>
                <w:color w:val="000000"/>
                <w:sz w:val="22"/>
              </w:rPr>
              <w:t>escolaridade idade</w:t>
            </w:r>
          </w:p>
        </w:tc>
        <w:tc>
          <w:tcPr>
            <w:tcW w:w="2340" w:type="dxa"/>
            <w:tcBorders/>
          </w:tcPr>
          <w:p>
            <w:pPr>
              <w:pStyle w:val="Normal"/>
              <w:widowControl/>
              <w:spacing w:lineRule="exact" w:line="290" w:before="330" w:after="0"/>
              <w:ind w:hanging="0" w:left="348" w:right="0"/>
              <w:jc w:val="left"/>
              <w:rPr/>
            </w:pPr>
            <w:r>
              <w:rPr>
                <w:rFonts w:eastAsia="LMMono10" w:ascii="LMMono10" w:hAnsi="LMMono10"/>
                <w:b w:val="false"/>
                <w:i w:val="false"/>
                <w:color w:val="000000"/>
                <w:sz w:val="22"/>
              </w:rPr>
              <w:t>sexo</w:t>
            </w:r>
          </w:p>
        </w:tc>
      </w:tr>
      <w:tr>
        <w:trPr>
          <w:trHeight w:val="276"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w:t>
            </w:r>
          </w:p>
        </w:tc>
        <w:tc>
          <w:tcPr>
            <w:tcW w:w="2340" w:type="dxa"/>
            <w:tcBorders/>
          </w:tcPr>
          <w:p>
            <w:pPr>
              <w:pStyle w:val="Normal"/>
              <w:widowControl/>
              <w:spacing w:lineRule="exact" w:line="290" w:before="0" w:after="0"/>
              <w:ind w:hanging="0" w:left="0" w:right="228"/>
              <w:jc w:val="right"/>
              <w:rPr/>
            </w:pPr>
            <w:r>
              <w:rPr>
                <w:rFonts w:eastAsia="LMMono10" w:ascii="LMMono10" w:hAnsi="LMMono10"/>
                <w:b w:val="false"/>
                <w:i w:val="false"/>
                <w:color w:val="000000"/>
                <w:sz w:val="22"/>
              </w:rPr>
              <w:t>Médio</w:t>
            </w:r>
          </w:p>
        </w:tc>
        <w:tc>
          <w:tcPr>
            <w:tcW w:w="4680" w:type="dxa"/>
            <w:gridSpan w:val="2"/>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45 Masculino</w:t>
            </w:r>
          </w:p>
        </w:tc>
      </w:tr>
      <w:tr>
        <w:trPr>
          <w:trHeight w:val="404"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w:t>
            </w:r>
          </w:p>
        </w:tc>
        <w:tc>
          <w:tcPr>
            <w:tcW w:w="2340" w:type="dxa"/>
            <w:tcBorders/>
          </w:tcPr>
          <w:p>
            <w:pPr>
              <w:pStyle w:val="Normal"/>
              <w:widowControl/>
              <w:spacing w:lineRule="exact" w:line="290" w:before="0" w:after="0"/>
              <w:ind w:hanging="0" w:left="0" w:right="228"/>
              <w:jc w:val="right"/>
              <w:rPr/>
            </w:pPr>
            <w:r>
              <w:rPr>
                <w:rFonts w:eastAsia="LMMono10" w:ascii="LMMono10" w:hAnsi="LMMono10"/>
                <w:b w:val="false"/>
                <w:i w:val="false"/>
                <w:color w:val="000000"/>
                <w:sz w:val="22"/>
              </w:rPr>
              <w:t>Médio</w:t>
            </w:r>
          </w:p>
        </w:tc>
        <w:tc>
          <w:tcPr>
            <w:tcW w:w="4680" w:type="dxa"/>
            <w:gridSpan w:val="2"/>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63 Masculino</w:t>
            </w:r>
          </w:p>
        </w:tc>
      </w:tr>
      <w:tr>
        <w:trPr>
          <w:trHeight w:val="1044" w:hRule="exact"/>
        </w:trPr>
        <w:tc>
          <w:tcPr>
            <w:tcW w:w="9360" w:type="dxa"/>
            <w:gridSpan w:val="4"/>
            <w:tcBorders/>
          </w:tcPr>
          <w:p>
            <w:pPr>
              <w:pStyle w:val="Normal"/>
              <w:widowControl/>
              <w:tabs>
                <w:tab w:val="clear" w:pos="720"/>
                <w:tab w:val="left" w:pos="8624" w:leader="none"/>
              </w:tabs>
              <w:spacing w:lineRule="exact" w:line="274" w:before="162" w:after="0"/>
              <w:ind w:hanging="0" w:left="60" w:right="0"/>
              <w:jc w:val="left"/>
              <w:rPr/>
            </w:pPr>
            <w:r>
              <w:rPr>
                <w:rFonts w:eastAsia="LMRoman10" w:ascii="LMRoman10" w:hAnsi="LMRoman10"/>
                <w:b w:val="false"/>
                <w:i w:val="false"/>
                <w:color w:val="000000"/>
                <w:sz w:val="22"/>
              </w:rPr>
              <w:t xml:space="preserve">Indexadores também funcionam em listas, mas com uma diferença: como listas são objetos multimensionais, precisamos usar dois conjuntos de colchetes para acessar elementos. </w:t>
            </w:r>
            <w:r>
              <w:rPr/>
              <w:tab/>
            </w:r>
            <w:r>
              <w:rPr>
                <w:rFonts w:eastAsia="LMRoman10" w:ascii="LMRoman10" w:hAnsi="LMRoman10"/>
                <w:b w:val="false"/>
                <w:i w:val="false"/>
                <w:color w:val="000000"/>
                <w:sz w:val="22"/>
              </w:rPr>
              <w:t>Por exemplo, para acessar o primeiro elemento da lista</w:t>
            </w:r>
            <w:r>
              <w:rPr>
                <w:rFonts w:eastAsia="LMMono10" w:ascii="LMMono10" w:hAnsi="LMMono10"/>
                <w:b w:val="false"/>
                <w:i w:val="false"/>
                <w:color w:val="000000"/>
                <w:sz w:val="22"/>
              </w:rPr>
              <w:t xml:space="preserve"> guarda_trecos</w:t>
            </w:r>
            <w:r>
              <w:rPr>
                <w:rFonts w:eastAsia="LMRoman10" w:ascii="LMRoman10" w:hAnsi="LMRoman10"/>
                <w:b w:val="false"/>
                <w:i w:val="false"/>
                <w:color w:val="000000"/>
                <w:sz w:val="22"/>
              </w:rPr>
              <w:t>, usamos:</w:t>
            </w:r>
          </w:p>
        </w:tc>
      </w:tr>
    </w:tbl>
    <w:p>
      <w:pPr>
        <w:pStyle w:val="Normal"/>
        <w:widowControl/>
        <w:spacing w:lineRule="exact" w:line="134"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22" w:hRule="exact"/>
        </w:trPr>
        <w:tc>
          <w:tcPr>
            <w:tcW w:w="468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guarda_trecos[[</w:t>
            </w:r>
            <w:r>
              <w:rPr>
                <w:rFonts w:eastAsia="LMMono10" w:ascii="LMMono10" w:hAnsi="LMMono10"/>
                <w:b w:val="false"/>
                <w:i w:val="false"/>
                <w:color w:val="AD0000"/>
                <w:sz w:val="22"/>
              </w:rPr>
              <w:t>1</w:t>
            </w:r>
            <w:r>
              <w:rPr>
                <w:rFonts w:eastAsia="LMMono10" w:ascii="LMMono10" w:hAnsi="LMMono10"/>
                <w:b w:val="false"/>
                <w:i w:val="false"/>
                <w:color w:val="003A4F"/>
                <w:sz w:val="22"/>
              </w:rPr>
              <w:t>]]</w:t>
            </w:r>
          </w:p>
        </w:tc>
        <w:tc>
          <w:tcPr>
            <w:tcW w:w="4679" w:type="dxa"/>
            <w:tcBorders/>
            <w:shd w:fill="F0F3F5"/>
          </w:tcPr>
          <w:p>
            <w:pPr>
              <w:pStyle w:val="Normal"/>
              <w:widowControl/>
              <w:bidi w:val="0"/>
              <w:spacing w:lineRule="auto" w:line="276" w:before="0" w:after="200"/>
              <w:jc w:val="left"/>
              <w:rPr/>
            </w:pPr>
            <w:r>
              <w:rPr/>
            </w:r>
          </w:p>
        </w:tc>
      </w:tr>
      <w:tr>
        <w:trPr>
          <w:trHeight w:val="694" w:hRule="exact"/>
        </w:trPr>
        <w:tc>
          <w:tcPr>
            <w:tcW w:w="4680" w:type="dxa"/>
            <w:tcBorders/>
          </w:tcPr>
          <w:p>
            <w:pPr>
              <w:pStyle w:val="Normal"/>
              <w:widowControl/>
              <w:spacing w:lineRule="exact" w:line="292" w:before="342" w:after="0"/>
              <w:ind w:hanging="0" w:left="60" w:right="0"/>
              <w:jc w:val="left"/>
              <w:rPr/>
            </w:pPr>
            <w:r>
              <w:rPr>
                <w:rFonts w:eastAsia="LMMono10" w:ascii="LMMono10" w:hAnsi="LMMono10"/>
                <w:b w:val="false"/>
                <w:i w:val="false"/>
                <w:color w:val="000000"/>
                <w:sz w:val="22"/>
              </w:rPr>
              <w:t>[1] "Superior" "Médio"</w:t>
            </w:r>
          </w:p>
        </w:tc>
        <w:tc>
          <w:tcPr>
            <w:tcW w:w="4679" w:type="dxa"/>
            <w:tcBorders/>
          </w:tcPr>
          <w:p>
            <w:pPr>
              <w:pStyle w:val="Normal"/>
              <w:widowControl/>
              <w:spacing w:lineRule="exact" w:line="292" w:before="342" w:after="0"/>
              <w:ind w:hanging="0" w:left="248" w:right="0"/>
              <w:jc w:val="left"/>
              <w:rPr/>
            </w:pPr>
            <w:r>
              <w:rPr>
                <w:rFonts w:eastAsia="LMMono10" w:ascii="LMMono10" w:hAnsi="LMMono10"/>
                <w:b w:val="false"/>
                <w:i w:val="false"/>
                <w:color w:val="000000"/>
                <w:sz w:val="22"/>
              </w:rPr>
              <w:t>"Médio"</w:t>
            </w:r>
          </w:p>
        </w:tc>
      </w:tr>
    </w:tbl>
    <w:p>
      <w:pPr>
        <w:pStyle w:val="Normal"/>
        <w:widowControl/>
        <w:spacing w:lineRule="exact" w:line="272" w:before="226" w:after="200"/>
        <w:ind w:hanging="0" w:left="230" w:right="228"/>
        <w:jc w:val="both"/>
        <w:rPr/>
      </w:pPr>
      <w:r>
        <w:rPr>
          <w:rFonts w:eastAsia="LMRoman10" w:ascii="LMRoman10" w:hAnsi="LMRoman10"/>
          <w:b w:val="false"/>
          <w:i w:val="false"/>
          <w:color w:val="000000"/>
          <w:sz w:val="22"/>
        </w:rPr>
        <w:t>O primeiro conjunto de colchetes indica que queremos acessar um elemento da lista, enquanto o segundo indica qual elemento queremos acessar. Se quisermos acessar um valor dentro do primeiro elemento da lista, basta adicionar um colchete simples logo depois dos colchetes duplos indicando o índice do elemento desejado: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guarda_trecos[[</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2</w:t>
            </w:r>
            <w:r>
              <w:rPr>
                <w:rFonts w:eastAsia="LMMono10" w:ascii="LMMono10" w:hAnsi="LMMono10"/>
                <w:b w:val="false"/>
                <w:i w:val="false"/>
                <w:color w:val="003A4F"/>
                <w:sz w:val="22"/>
              </w:rPr>
              <w:t>]</w:t>
            </w:r>
          </w:p>
        </w:tc>
      </w:tr>
    </w:tbl>
    <w:p>
      <w:pPr>
        <w:pStyle w:val="Normal"/>
        <w:widowControl/>
        <w:spacing w:lineRule="exact" w:line="290" w:before="344" w:after="0"/>
        <w:ind w:hanging="0" w:left="230" w:right="0"/>
        <w:jc w:val="left"/>
        <w:rPr/>
      </w:pPr>
      <w:r>
        <w:rPr>
          <w:rFonts w:eastAsia="LMMono10" w:ascii="LMMono10" w:hAnsi="LMMono10"/>
          <w:b w:val="false"/>
          <w:i w:val="false"/>
          <w:color w:val="000000"/>
          <w:sz w:val="22"/>
        </w:rPr>
        <w:t>[1] "Médio"</w:t>
      </w:r>
    </w:p>
    <w:p>
      <w:pPr>
        <w:pStyle w:val="Normal"/>
        <w:widowControl/>
        <w:spacing w:lineRule="exact" w:line="276" w:before="284" w:after="194"/>
        <w:ind w:hanging="0" w:left="230" w:right="144"/>
        <w:jc w:val="left"/>
        <w:rPr/>
      </w:pPr>
      <w:r>
        <w:rPr>
          <w:rFonts w:eastAsia="LMRoman10" w:ascii="LMRoman10" w:hAnsi="LMRoman10"/>
          <w:b w:val="false"/>
          <w:i w:val="false"/>
          <w:color w:val="000000"/>
          <w:sz w:val="22"/>
        </w:rPr>
        <w:t>Com isso, selecionamos o segundo elemento do vetor amarzenado na sublista 1. E se o conteúdo da sublista for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como aceso um valor dentro dele? Assim:</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guarda_trecos[[</w:t>
            </w:r>
            <w:r>
              <w:rPr>
                <w:rFonts w:eastAsia="LMMono10" w:ascii="LMMono10" w:hAnsi="LMMono10"/>
                <w:b w:val="false"/>
                <w:i w:val="false"/>
                <w:color w:val="AD0000"/>
                <w:sz w:val="22"/>
              </w:rPr>
              <w:t>4</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292" w:before="342" w:after="0"/>
        <w:ind w:hanging="0" w:left="230" w:right="0"/>
        <w:jc w:val="left"/>
        <w:rPr/>
      </w:pPr>
      <w:r>
        <w:rPr>
          <w:rFonts w:eastAsia="LMMono10" w:ascii="LMMono10" w:hAnsi="LMMono10"/>
          <w:b w:val="false"/>
          <w:i w:val="false"/>
          <w:color w:val="000000"/>
          <w:sz w:val="22"/>
        </w:rPr>
        <w:t>[1] "Feminino"</w:t>
      </w:r>
    </w:p>
    <w:p>
      <w:pPr>
        <w:pStyle w:val="Normal"/>
        <w:widowControl/>
        <w:spacing w:lineRule="exact" w:line="272" w:before="292" w:after="194"/>
        <w:ind w:hanging="0" w:left="230" w:right="144"/>
        <w:jc w:val="left"/>
        <w:rPr/>
      </w:pPr>
      <w:r>
        <w:rPr>
          <w:rFonts w:eastAsia="LMRoman10" w:ascii="LMRoman10" w:hAnsi="LMRoman10"/>
          <w:b w:val="false"/>
          <w:i w:val="false"/>
          <w:color w:val="000000"/>
          <w:sz w:val="22"/>
        </w:rPr>
        <w:t>Para</w:t>
      </w:r>
      <w:r>
        <w:rPr>
          <w:rFonts w:eastAsia="LMMono10" w:ascii="LMMono10" w:hAnsi="LMMono10"/>
          <w:b w:val="false"/>
          <w:i w:val="false"/>
          <w:color w:val="000000"/>
          <w:sz w:val="22"/>
        </w:rPr>
        <w:t xml:space="preserve"> data.frames</w:t>
      </w:r>
      <w:r>
        <w:rPr>
          <w:rFonts w:eastAsia="LMRoman10" w:ascii="LMRoman10" w:hAnsi="LMRoman10"/>
          <w:b w:val="false"/>
          <w:i w:val="false"/>
          <w:color w:val="000000"/>
          <w:sz w:val="22"/>
        </w:rPr>
        <w:t>, há um jeito mais simples de se acessar o conteúdo inteiro de uma variável: por meio do cifrão (</w:t>
      </w:r>
      <w:r>
        <w:rPr>
          <w:rFonts w:eastAsia="LMMono10" w:ascii="LMMono10" w:hAnsi="LMMono10"/>
          <w:b w:val="false"/>
          <w:i w:val="false"/>
          <w:color w:val="000000"/>
          <w:sz w:val="22"/>
        </w:rPr>
        <w:t>$</w:t>
      </w:r>
      <w:r>
        <w:rPr>
          <w:rFonts w:eastAsia="LMRoman10" w:ascii="LMRoman10" w:hAnsi="LMRoman10"/>
          <w:b w:val="false"/>
          <w:i w:val="false"/>
          <w:color w:val="000000"/>
          <w:sz w:val="22"/>
        </w:rPr>
        <w:t>). Por exemplo, para acessar a variável</w:t>
      </w:r>
      <w:r>
        <w:rPr>
          <w:rFonts w:eastAsia="LMMono10" w:ascii="LMMono10" w:hAnsi="LMMono10"/>
          <w:b w:val="false"/>
          <w:i w:val="false"/>
          <w:color w:val="000000"/>
          <w:sz w:val="22"/>
        </w:rPr>
        <w:t xml:space="preserve"> sexo</w:t>
      </w:r>
      <w:r>
        <w:rPr>
          <w:rFonts w:eastAsia="LMRoman10" w:ascii="LMRoman10" w:hAnsi="LMRoman10"/>
          <w:b w:val="false"/>
          <w:i w:val="false"/>
          <w:color w:val="000000"/>
          <w:sz w:val="22"/>
        </w:rPr>
        <w:t xml:space="preserve"> do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 basta executar: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290" w:hRule="exact"/>
        </w:trPr>
        <w:tc>
          <w:tcPr>
            <w:tcW w:w="468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5E5E5E"/>
                <w:sz w:val="22"/>
              </w:rPr>
              <w:t>$</w:t>
            </w:r>
            <w:r>
              <w:rPr>
                <w:rFonts w:eastAsia="LMMono10" w:ascii="LMMono10" w:hAnsi="LMMono10"/>
                <w:b w:val="false"/>
                <w:i w:val="false"/>
                <w:color w:val="003A4F"/>
                <w:sz w:val="22"/>
              </w:rPr>
              <w:t>sexo</w:t>
            </w:r>
          </w:p>
        </w:tc>
        <w:tc>
          <w:tcPr>
            <w:tcW w:w="4679" w:type="dxa"/>
            <w:tcBorders/>
            <w:shd w:fill="F0F3F5"/>
          </w:tcPr>
          <w:p>
            <w:pPr>
              <w:pStyle w:val="Normal"/>
              <w:widowControl/>
              <w:bidi w:val="0"/>
              <w:spacing w:lineRule="auto" w:line="276" w:before="0" w:after="200"/>
              <w:jc w:val="left"/>
              <w:rPr/>
            </w:pPr>
            <w:r>
              <w:rPr/>
            </w:r>
          </w:p>
        </w:tc>
      </w:tr>
      <w:tr>
        <w:trPr>
          <w:trHeight w:val="694" w:hRule="exact"/>
        </w:trPr>
        <w:tc>
          <w:tcPr>
            <w:tcW w:w="4680" w:type="dxa"/>
            <w:tcBorders/>
          </w:tcPr>
          <w:p>
            <w:pPr>
              <w:pStyle w:val="Normal"/>
              <w:widowControl/>
              <w:spacing w:lineRule="exact" w:line="292" w:before="342" w:after="0"/>
              <w:ind w:hanging="0" w:left="0" w:right="0"/>
              <w:jc w:val="center"/>
              <w:rPr/>
            </w:pPr>
            <w:r>
              <w:rPr>
                <w:rFonts w:eastAsia="LMMono10" w:ascii="LMMono10" w:hAnsi="LMMono10"/>
                <w:b w:val="false"/>
                <w:i w:val="false"/>
                <w:color w:val="000000"/>
                <w:sz w:val="22"/>
              </w:rPr>
              <w:t>[1] "Feminino"</w:t>
            </w:r>
          </w:p>
        </w:tc>
        <w:tc>
          <w:tcPr>
            <w:tcW w:w="4679" w:type="dxa"/>
            <w:tcBorders/>
          </w:tcPr>
          <w:p>
            <w:pPr>
              <w:pStyle w:val="Normal"/>
              <w:widowControl/>
              <w:spacing w:lineRule="exact" w:line="292" w:before="342" w:after="0"/>
              <w:ind w:hanging="0" w:left="122" w:right="0"/>
              <w:jc w:val="left"/>
              <w:rPr/>
            </w:pPr>
            <w:r>
              <w:rPr>
                <w:rFonts w:eastAsia="LMMono10" w:ascii="LMMono10" w:hAnsi="LMMono10"/>
                <w:b w:val="false"/>
                <w:i w:val="false"/>
                <w:color w:val="000000"/>
                <w:sz w:val="22"/>
              </w:rPr>
              <w:t>"Masculino" "Masculino"</w:t>
            </w:r>
          </w:p>
        </w:tc>
      </w:tr>
    </w:tbl>
    <w:p>
      <w:pPr>
        <w:pStyle w:val="Normal"/>
        <w:widowControl/>
        <w:spacing w:lineRule="exact" w:line="274" w:before="224" w:after="0"/>
        <w:ind w:hanging="0" w:left="230" w:right="230"/>
        <w:jc w:val="both"/>
        <w:rPr/>
      </w:pPr>
      <w:r>
        <w:rPr>
          <w:rFonts w:eastAsia="LMRoman10" w:ascii="LMRoman10" w:hAnsi="LMRoman10"/>
          <w:b w:val="false"/>
          <w:i w:val="false"/>
          <w:color w:val="000000"/>
          <w:sz w:val="22"/>
        </w:rPr>
        <w:t>Como dá para notar, é preciso saber o nome da coluna que queremos acessar para usar esse meio de indexação. Um jeito simples de fazer isso é usando a função</w:t>
      </w:r>
      <w:r>
        <w:rPr>
          <w:rFonts w:eastAsia="LMMono10" w:ascii="LMMono10" w:hAnsi="LMMono10"/>
          <w:b w:val="false"/>
          <w:i w:val="false"/>
          <w:color w:val="000000"/>
          <w:sz w:val="22"/>
        </w:rPr>
        <w:t xml:space="preserve"> names()</w:t>
      </w:r>
      <w:r>
        <w:rPr>
          <w:rFonts w:eastAsia="LMRoman10" w:ascii="LMRoman10" w:hAnsi="LMRoman10"/>
          <w:b w:val="false"/>
          <w:i w:val="false"/>
          <w:color w:val="000000"/>
          <w:sz w:val="22"/>
        </w:rPr>
        <w:t>, que retorna os nomes das colunas de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898" w:after="0"/>
        <w:ind w:hanging="0" w:left="0" w:right="0"/>
        <w:jc w:val="center"/>
        <w:rPr/>
      </w:pPr>
      <w:r>
        <w:rPr>
          <w:rFonts w:eastAsia="LMRoman10" w:ascii="LMRoman10" w:hAnsi="LMRoman10"/>
          <w:b w:val="false"/>
          <w:i w:val="false"/>
          <w:color w:val="000000"/>
          <w:sz w:val="22"/>
        </w:rPr>
        <w:t>30</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288" w:hRule="exact"/>
        </w:trPr>
        <w:tc>
          <w:tcPr>
            <w:tcW w:w="468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names</w:t>
            </w:r>
            <w:r>
              <w:rPr>
                <w:rFonts w:eastAsia="LMMono10" w:ascii="LMMono10" w:hAnsi="LMMono10"/>
                <w:b w:val="false"/>
                <w:i w:val="false"/>
                <w:color w:val="003A4F"/>
                <w:sz w:val="22"/>
              </w:rPr>
              <w:t>(banco)</w:t>
            </w:r>
          </w:p>
        </w:tc>
        <w:tc>
          <w:tcPr>
            <w:tcW w:w="4679" w:type="dxa"/>
            <w:tcBorders/>
            <w:shd w:fill="F0F3F5"/>
          </w:tcPr>
          <w:p>
            <w:pPr>
              <w:pStyle w:val="Normal"/>
              <w:widowControl/>
              <w:bidi w:val="0"/>
              <w:spacing w:lineRule="auto" w:line="276" w:before="0" w:after="200"/>
              <w:jc w:val="left"/>
              <w:rPr/>
            </w:pPr>
            <w:r>
              <w:rPr/>
            </w:r>
          </w:p>
        </w:tc>
      </w:tr>
      <w:tr>
        <w:trPr>
          <w:trHeight w:val="776" w:hRule="exact"/>
        </w:trPr>
        <w:tc>
          <w:tcPr>
            <w:tcW w:w="4680" w:type="dxa"/>
            <w:tcBorders/>
          </w:tcPr>
          <w:p>
            <w:pPr>
              <w:pStyle w:val="Normal"/>
              <w:widowControl/>
              <w:spacing w:lineRule="exact" w:line="292" w:before="424" w:after="0"/>
              <w:ind w:hanging="0" w:left="60" w:right="0"/>
              <w:jc w:val="left"/>
              <w:rPr/>
            </w:pPr>
            <w:r>
              <w:rPr>
                <w:rFonts w:eastAsia="LMMono10" w:ascii="LMMono10" w:hAnsi="LMMono10"/>
                <w:b w:val="false"/>
                <w:i w:val="false"/>
                <w:color w:val="000000"/>
                <w:sz w:val="22"/>
              </w:rPr>
              <w:t>[1] "escolaridade" "idade"</w:t>
            </w:r>
          </w:p>
        </w:tc>
        <w:tc>
          <w:tcPr>
            <w:tcW w:w="4679" w:type="dxa"/>
            <w:tcBorders/>
          </w:tcPr>
          <w:p>
            <w:pPr>
              <w:pStyle w:val="Normal"/>
              <w:widowControl/>
              <w:spacing w:lineRule="exact" w:line="292" w:before="424" w:after="0"/>
              <w:ind w:hanging="0" w:left="464" w:right="0"/>
              <w:jc w:val="left"/>
              <w:rPr/>
            </w:pPr>
            <w:r>
              <w:rPr>
                <w:rFonts w:eastAsia="LMMono10" w:ascii="LMMono10" w:hAnsi="LMMono10"/>
                <w:b w:val="false"/>
                <w:i w:val="false"/>
                <w:color w:val="000000"/>
                <w:sz w:val="22"/>
              </w:rPr>
              <w:t>"sexo"</w:t>
            </w:r>
          </w:p>
        </w:tc>
      </w:tr>
    </w:tbl>
    <w:p>
      <w:pPr>
        <w:pStyle w:val="Normal"/>
        <w:widowControl/>
        <w:spacing w:lineRule="exact" w:line="272" w:before="306" w:after="0"/>
        <w:ind w:hanging="0" w:left="230" w:right="144"/>
        <w:jc w:val="left"/>
        <w:rPr/>
      </w:pPr>
      <w:r>
        <w:rPr>
          <w:rFonts w:eastAsia="LMRoman10" w:ascii="LMRoman10" w:hAnsi="LMRoman10"/>
          <w:b w:val="false"/>
          <w:i w:val="false"/>
          <w:color w:val="000000"/>
          <w:sz w:val="22"/>
        </w:rPr>
        <w:t>Assim sabemos que a primeira variável se chama “escolaridade”, a segunda “idade”, e assim por diante.</w:t>
      </w:r>
    </w:p>
    <w:p>
      <w:pPr>
        <w:pStyle w:val="Normal"/>
        <w:widowControl/>
        <w:spacing w:lineRule="exact" w:line="272" w:before="140" w:after="260"/>
        <w:ind w:hanging="0" w:left="230" w:right="144"/>
        <w:jc w:val="left"/>
        <w:rPr/>
      </w:pPr>
      <w:r>
        <w:rPr>
          <w:rFonts w:eastAsia="LMRoman10" w:ascii="LMRoman10" w:hAnsi="LMRoman10"/>
          <w:b w:val="false"/>
          <w:i w:val="false"/>
          <w:color w:val="000000"/>
          <w:sz w:val="22"/>
        </w:rPr>
        <w:t>Combinando 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com os indexadores que vimos há pouco, é fácil obter, por exemplo, o terceiro elemento da variável</w:t>
      </w:r>
      <w:r>
        <w:rPr>
          <w:rFonts w:eastAsia="LMMono10" w:ascii="LMMono10" w:hAnsi="LMMono10"/>
          <w:b w:val="false"/>
          <w:i w:val="false"/>
          <w:color w:val="000000"/>
          <w:sz w:val="22"/>
        </w:rPr>
        <w:t xml:space="preserve"> sexo</w:t>
      </w:r>
      <w:r>
        <w:rPr>
          <w:rFonts w:eastAsia="LMRoman10" w:ascii="LMRoman10" w:hAnsi="LMRoman10"/>
          <w:b w:val="false"/>
          <w:i w:val="false"/>
          <w:color w:val="000000"/>
          <w:sz w:val="22"/>
        </w:rPr>
        <w:t xml:space="preserve"> no objeto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banco</w:t>
            </w:r>
            <w:r>
              <w:rPr>
                <w:rFonts w:eastAsia="LMMono10" w:ascii="LMMono10" w:hAnsi="LMMono10"/>
                <w:b w:val="false"/>
                <w:i w:val="false"/>
                <w:color w:val="5E5E5E"/>
                <w:sz w:val="22"/>
              </w:rPr>
              <w:t>$</w:t>
            </w:r>
            <w:r>
              <w:rPr>
                <w:rFonts w:eastAsia="LMMono10" w:ascii="LMMono10" w:hAnsi="LMMono10"/>
                <w:b w:val="false"/>
                <w:i w:val="false"/>
                <w:color w:val="003A4F"/>
                <w:sz w:val="22"/>
              </w:rPr>
              <w:t>sexo[</w:t>
            </w:r>
            <w:r>
              <w:rPr>
                <w:rFonts w:eastAsia="LMMono10" w:ascii="LMMono10" w:hAnsi="LMMono10"/>
                <w:b w:val="false"/>
                <w:i w:val="false"/>
                <w:color w:val="AD0000"/>
                <w:sz w:val="22"/>
              </w:rPr>
              <w:t>3</w:t>
            </w:r>
            <w:r>
              <w:rPr>
                <w:rFonts w:eastAsia="LMMono10" w:ascii="LMMono10" w:hAnsi="LMMono10"/>
                <w:b w:val="false"/>
                <w:i w:val="false"/>
                <w:color w:val="003A4F"/>
                <w:sz w:val="22"/>
              </w:rPr>
              <w:t>]</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"Masculino"</w:t>
      </w:r>
    </w:p>
    <w:p>
      <w:pPr>
        <w:pStyle w:val="Normal"/>
        <w:widowControl/>
        <w:spacing w:lineRule="exact" w:line="270" w:before="370" w:after="0"/>
        <w:ind w:hanging="0" w:left="230" w:right="230"/>
        <w:jc w:val="both"/>
        <w:rPr/>
      </w:pPr>
      <w:r>
        <w:rPr>
          <w:rFonts w:eastAsia="LMRoman10" w:ascii="LMRoman10" w:hAnsi="LMRoman10"/>
          <w:b w:val="false"/>
          <w:i w:val="false"/>
          <w:color w:val="000000"/>
          <w:sz w:val="22"/>
        </w:rPr>
        <w:t>Manipular objetos no R pode parecer bastante complicado, mas, com o devido tempo e prática, tudo se torna mais simples. Ao final deste capítulo, sugerimos alguns exercícios que ajudarão no processo.</w:t>
      </w:r>
    </w:p>
    <w:p>
      <w:pPr>
        <w:pStyle w:val="Normal"/>
        <w:widowControl/>
        <w:spacing w:lineRule="exact" w:line="412" w:before="434" w:after="0"/>
        <w:ind w:hanging="0" w:left="230" w:right="0"/>
        <w:jc w:val="left"/>
        <w:rPr/>
      </w:pPr>
      <w:r>
        <w:rPr>
          <w:rFonts w:eastAsia="LMSans10" w:ascii="LMSans10" w:hAnsi="LMSans10"/>
          <w:b/>
          <w:i w:val="false"/>
          <w:color w:val="000000"/>
          <w:w w:val="98"/>
          <w:sz w:val="29"/>
        </w:rPr>
        <w:t>1.6</w:t>
      </w:r>
      <w:r>
        <w:rPr>
          <w:rFonts w:eastAsia="LMSans10" w:ascii="LMSans10" w:hAnsi="LMSans10"/>
          <w:b/>
          <w:i/>
          <w:color w:val="000000"/>
          <w:w w:val="98"/>
          <w:sz w:val="29"/>
        </w:rPr>
        <w:t xml:space="preserve"> Pipes</w:t>
      </w:r>
    </w:p>
    <w:p>
      <w:pPr>
        <w:pStyle w:val="Normal"/>
        <w:widowControl/>
        <w:spacing w:lineRule="exact" w:line="274" w:before="326" w:after="262"/>
        <w:ind w:hanging="0" w:left="230" w:right="230"/>
        <w:jc w:val="both"/>
        <w:rPr/>
      </w:pPr>
      <w:r>
        <w:rPr>
          <w:rFonts w:eastAsia="LMRoman10" w:ascii="LMRoman10" w:hAnsi="LMRoman10"/>
          <w:b w:val="false"/>
          <w:i w:val="false"/>
          <w:color w:val="000000"/>
          <w:sz w:val="22"/>
        </w:rPr>
        <w:t>Criar objetos e manipulá-los pode ser algo que rapidamente foge de controle. Por exemplo, imagine que queremos calcular a média da variável</w:t>
      </w:r>
      <w:r>
        <w:rPr>
          <w:rFonts w:eastAsia="LMMono10" w:ascii="LMMono10" w:hAnsi="LMMono10"/>
          <w:b w:val="false"/>
          <w:i w:val="false"/>
          <w:color w:val="000000"/>
          <w:sz w:val="22"/>
        </w:rPr>
        <w:t xml:space="preserve"> idade</w:t>
      </w:r>
      <w:r>
        <w:rPr>
          <w:rFonts w:eastAsia="LMRoman10" w:ascii="LMRoman10" w:hAnsi="LMRoman10"/>
          <w:b w:val="false"/>
          <w:i w:val="false"/>
          <w:color w:val="000000"/>
          <w:sz w:val="22"/>
        </w:rPr>
        <w:t xml:space="preserve"> do objeto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 xml:space="preserve"> e, depois, calcular a sua raiz quadrada com a função</w:t>
      </w:r>
      <w:r>
        <w:rPr>
          <w:rFonts w:eastAsia="LMMono10" w:ascii="LMMono10" w:hAnsi="LMMono10"/>
          <w:b w:val="false"/>
          <w:i w:val="false"/>
          <w:color w:val="000000"/>
          <w:sz w:val="22"/>
        </w:rPr>
        <w:t xml:space="preserve"> sqrt</w:t>
      </w:r>
      <w:r>
        <w:rPr>
          <w:rFonts w:eastAsia="LMRoman10" w:ascii="LMRoman10" w:hAnsi="LMRoman10"/>
          <w:b w:val="false"/>
          <w:i w:val="false"/>
          <w:color w:val="000000"/>
          <w:sz w:val="22"/>
        </w:rPr>
        <w:t>. Para isso, executaríamos: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0" w:hRule="exact"/>
        </w:trPr>
        <w:tc>
          <w:tcPr>
            <w:tcW w:w="9360" w:type="dxa"/>
            <w:tcBorders/>
            <w:shd w:fill="F0F3F5"/>
          </w:tcPr>
          <w:p>
            <w:pPr>
              <w:pStyle w:val="Normal"/>
              <w:widowControl/>
              <w:spacing w:lineRule="exact" w:line="270" w:before="20" w:after="0"/>
              <w:ind w:hanging="0" w:left="60" w:right="5184"/>
              <w:jc w:val="left"/>
              <w:rPr/>
            </w:pPr>
            <w:r>
              <w:rPr>
                <w:rFonts w:eastAsia="LMMono10" w:ascii="LMMono10" w:hAnsi="LMMono10"/>
                <w:b w:val="false"/>
                <w:i w:val="false"/>
                <w:color w:val="003A4F"/>
                <w:sz w:val="22"/>
              </w:rPr>
              <w:t>media_idade &lt;-</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(banco</w:t>
            </w:r>
            <w:r>
              <w:rPr>
                <w:rFonts w:eastAsia="LMMono10" w:ascii="LMMono10" w:hAnsi="LMMono10"/>
                <w:b w:val="false"/>
                <w:i w:val="false"/>
                <w:color w:val="5E5E5E"/>
                <w:sz w:val="22"/>
              </w:rPr>
              <w:t>$</w:t>
            </w:r>
            <w:r>
              <w:rPr>
                <w:rFonts w:eastAsia="LMMono10" w:ascii="LMMono10" w:hAnsi="LMMono10"/>
                <w:b w:val="false"/>
                <w:i w:val="false"/>
                <w:color w:val="003A4F"/>
                <w:sz w:val="22"/>
              </w:rPr>
              <w:t xml:space="preserve">idade) </w:t>
            </w:r>
            <w:r>
              <w:rPr/>
              <w:br/>
            </w:r>
            <w:r>
              <w:rPr>
                <w:rFonts w:eastAsia="LMMono10" w:ascii="LMMono10" w:hAnsi="LMMono10"/>
                <w:b w:val="false"/>
                <w:i w:val="false"/>
                <w:color w:val="4759AA"/>
                <w:sz w:val="22"/>
              </w:rPr>
              <w:t>sqrt</w:t>
            </w:r>
            <w:r>
              <w:rPr>
                <w:rFonts w:eastAsia="LMMono10" w:ascii="LMMono10" w:hAnsi="LMMono10"/>
                <w:b w:val="false"/>
                <w:i w:val="false"/>
                <w:color w:val="003A4F"/>
                <w:sz w:val="22"/>
              </w:rPr>
              <w:t>(media_idade)</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6.608076</w:t>
      </w:r>
    </w:p>
    <w:p>
      <w:pPr>
        <w:pStyle w:val="Normal"/>
        <w:widowControl/>
        <w:spacing w:lineRule="exact" w:line="270" w:before="370" w:after="0"/>
        <w:ind w:hanging="0" w:left="230" w:right="230"/>
        <w:jc w:val="both"/>
        <w:rPr/>
      </w:pPr>
      <w:r>
        <w:rPr>
          <w:rFonts w:eastAsia="LMRoman10" w:ascii="LMRoman10" w:hAnsi="LMRoman10"/>
          <w:b w:val="false"/>
          <w:i w:val="false"/>
          <w:color w:val="000000"/>
          <w:sz w:val="22"/>
        </w:rPr>
        <w:t>Para evitar ter que criar um objeto intermediário para salvar a média, podemos usar</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que são representados por</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w:t>
      </w:r>
      <w:r>
        <w:rPr>
          <w:rFonts w:eastAsia="LMRoman8" w:ascii="LMRoman8" w:hAnsi="LMRoman8"/>
          <w:b w:val="false"/>
          <w:i w:val="false"/>
          <w:color w:val="0000FF"/>
          <w:w w:val="101"/>
          <w:sz w:val="15"/>
        </w:rPr>
        <w:t>9</w:t>
      </w:r>
      <w:r>
        <w:rPr>
          <w:rFonts w:eastAsia="LMRoman10" w:ascii="LMRoman10" w:hAnsi="LMRoman10"/>
          <w:b w:val="false"/>
          <w:i w:val="false"/>
          <w:color w:val="000000"/>
          <w:sz w:val="22"/>
        </w:rPr>
        <w:t>Eles servem para encadear resultados de funções, isto é, executar uma função e, em seguida, executar outra função com o resultado da primeira. No exemplo anterior, poderíamos usar o</w:t>
      </w:r>
      <w:r>
        <w:rPr>
          <w:rFonts w:eastAsia="LMRoman10" w:ascii="LMRoman10" w:hAnsi="LMRoman10"/>
          <w:b w:val="false"/>
          <w:i/>
          <w:color w:val="000000"/>
          <w:sz w:val="22"/>
        </w:rPr>
        <w:t xml:space="preserve"> pipe</w:t>
      </w:r>
      <w:r>
        <w:rPr>
          <w:rFonts w:eastAsia="LMRoman10" w:ascii="LMRoman10" w:hAnsi="LMRoman10"/>
          <w:b w:val="false"/>
          <w:i w:val="false"/>
          <w:color w:val="000000"/>
          <w:sz w:val="22"/>
        </w:rPr>
        <w:t xml:space="preserve"> para calcular a média e, em seguida, calcular a raiz quadrada do resultado com o seguinte código:</w:t>
      </w:r>
    </w:p>
    <w:p>
      <w:pPr>
        <w:pStyle w:val="Normal"/>
        <w:widowControl/>
        <w:spacing w:lineRule="exact" w:line="220" w:before="570" w:after="0"/>
        <w:ind w:hanging="172" w:left="498" w:right="228"/>
        <w:jc w:val="both"/>
        <w:rPr/>
      </w:pPr>
      <w:r>
        <w:rPr>
          <w:rFonts w:eastAsia="LMRoman6" w:ascii="LMRoman6" w:hAnsi="LMRoman6"/>
          <w:b w:val="false"/>
          <w:i w:val="false"/>
          <w:color w:val="000000"/>
          <w:sz w:val="12"/>
        </w:rPr>
        <w:t>9</w:t>
      </w:r>
      <w:r>
        <w:rPr>
          <w:rFonts w:eastAsia="LMRoman9" w:ascii="LMRoman9" w:hAnsi="LMRoman9"/>
          <w:b w:val="false"/>
          <w:i w:val="false"/>
          <w:color w:val="000000"/>
          <w:sz w:val="18"/>
        </w:rPr>
        <w:t>O</w:t>
      </w:r>
      <w:r>
        <w:rPr>
          <w:rFonts w:eastAsia="LMRoman9" w:ascii="LMRoman9" w:hAnsi="LMRoman9"/>
          <w:b w:val="false"/>
          <w:i/>
          <w:color w:val="000000"/>
          <w:sz w:val="18"/>
        </w:rPr>
        <w:t xml:space="preserve"> pipe</w:t>
      </w:r>
      <w:r>
        <w:rPr>
          <w:rFonts w:eastAsia="LMMono9" w:ascii="LMMono9" w:hAnsi="LMMono9"/>
          <w:b w:val="false"/>
          <w:i w:val="false"/>
          <w:color w:val="000000"/>
          <w:sz w:val="18"/>
        </w:rPr>
        <w:t xml:space="preserve"> |&gt;</w:t>
      </w:r>
      <w:r>
        <w:rPr>
          <w:rFonts w:eastAsia="LMRoman9" w:ascii="LMRoman9" w:hAnsi="LMRoman9"/>
          <w:b w:val="false"/>
          <w:i w:val="false"/>
          <w:color w:val="000000"/>
          <w:sz w:val="18"/>
        </w:rPr>
        <w:t>, chamado de</w:t>
      </w:r>
      <w:r>
        <w:rPr>
          <w:rFonts w:eastAsia="LMRoman9" w:ascii="LMRoman9" w:hAnsi="LMRoman9"/>
          <w:b w:val="false"/>
          <w:i/>
          <w:color w:val="000000"/>
          <w:sz w:val="18"/>
        </w:rPr>
        <w:t xml:space="preserve"> pipe</w:t>
      </w:r>
      <w:r>
        <w:rPr>
          <w:rFonts w:eastAsia="LMRoman9" w:ascii="LMRoman9" w:hAnsi="LMRoman9"/>
          <w:b w:val="false"/>
          <w:i w:val="false"/>
          <w:color w:val="000000"/>
          <w:sz w:val="18"/>
        </w:rPr>
        <w:t xml:space="preserve"> nativo, foi introduzido na versão 4.1.0 do R. Anteriormente, o pacote</w:t>
      </w:r>
      <w:r>
        <w:rPr>
          <w:rFonts w:eastAsia="LMMono9" w:ascii="LMMono9" w:hAnsi="LMMono9"/>
          <w:b w:val="false"/>
          <w:i w:val="false"/>
          <w:color w:val="000000"/>
          <w:sz w:val="18"/>
        </w:rPr>
        <w:t xml:space="preserve"> magrittr</w:t>
      </w:r>
      <w:r>
        <w:rPr>
          <w:rFonts w:eastAsia="LMRoman9" w:ascii="LMRoman9" w:hAnsi="LMRoman9"/>
          <w:b w:val="false"/>
          <w:i w:val="false"/>
          <w:color w:val="000000"/>
          <w:sz w:val="18"/>
        </w:rPr>
        <w:t>, parte do</w:t>
      </w:r>
      <w:r>
        <w:rPr>
          <w:rFonts w:eastAsia="LMMono9" w:ascii="LMMono9" w:hAnsi="LMMono9"/>
          <w:b w:val="false"/>
          <w:i w:val="false"/>
          <w:color w:val="000000"/>
          <w:sz w:val="18"/>
        </w:rPr>
        <w:t xml:space="preserve"> tidyverse</w:t>
      </w:r>
      <w:r>
        <w:rPr>
          <w:rFonts w:eastAsia="LMRoman9" w:ascii="LMRoman9" w:hAnsi="LMRoman9"/>
          <w:b w:val="false"/>
          <w:i w:val="false"/>
          <w:color w:val="000000"/>
          <w:sz w:val="18"/>
        </w:rPr>
        <w:t>, era a única fonte de</w:t>
      </w:r>
      <w:r>
        <w:rPr>
          <w:rFonts w:eastAsia="LMRoman9" w:ascii="LMRoman9" w:hAnsi="LMRoman9"/>
          <w:b w:val="false"/>
          <w:i/>
          <w:color w:val="000000"/>
          <w:sz w:val="18"/>
        </w:rPr>
        <w:t xml:space="preserve"> pipe</w:t>
      </w:r>
      <w:r>
        <w:rPr>
          <w:rFonts w:eastAsia="LMRoman9" w:ascii="LMRoman9" w:hAnsi="LMRoman9"/>
          <w:b w:val="false"/>
          <w:i w:val="false"/>
          <w:color w:val="000000"/>
          <w:sz w:val="18"/>
        </w:rPr>
        <w:t>, com o operador</w:t>
      </w:r>
      <w:r>
        <w:rPr>
          <w:rFonts w:eastAsia="LMMono9" w:ascii="LMMono9" w:hAnsi="LMMono9"/>
          <w:b w:val="false"/>
          <w:i w:val="false"/>
          <w:color w:val="000000"/>
          <w:sz w:val="18"/>
        </w:rPr>
        <w:t xml:space="preserve"> %&gt;%</w:t>
      </w:r>
      <w:r>
        <w:rPr>
          <w:rFonts w:eastAsia="LMRoman9" w:ascii="LMRoman9" w:hAnsi="LMRoman9"/>
          <w:b w:val="false"/>
          <w:i w:val="false"/>
          <w:color w:val="000000"/>
          <w:sz w:val="18"/>
        </w:rPr>
        <w:t>. Para saber mais sobre as diferenças, ver um resumo do blog do</w:t>
      </w:r>
      <w:r>
        <w:rPr>
          <w:rFonts w:eastAsia="LMMono9" w:ascii="LMMono9" w:hAnsi="LMMono9"/>
          <w:b w:val="false"/>
          <w:i w:val="false"/>
          <w:color w:val="000000"/>
          <w:sz w:val="18"/>
        </w:rPr>
        <w:t xml:space="preserve"> tidyverse</w:t>
      </w:r>
      <w:r>
        <w:rPr>
          <w:rFonts w:eastAsia="LMRoman9" w:ascii="LMRoman9" w:hAnsi="LMRoman9"/>
          <w:b w:val="false"/>
          <w:i w:val="false"/>
          <w:color w:val="000000"/>
          <w:sz w:val="18"/>
        </w:rPr>
        <w:t xml:space="preserve"> em https://www.tidyverse.org/blog/2023/04/base-vs-magrittr-pipe/.</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46" w:after="0"/>
        <w:ind w:hanging="0" w:left="0" w:right="0"/>
        <w:jc w:val="center"/>
        <w:rPr/>
      </w:pPr>
      <w:r>
        <w:rPr>
          <w:rFonts w:eastAsia="LMRoman10" w:ascii="LMRoman10" w:hAnsi="LMRoman10"/>
          <w:b w:val="false"/>
          <w:i w:val="false"/>
          <w:color w:val="000000"/>
          <w:sz w:val="22"/>
        </w:rPr>
        <w:t>31</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60" w:hRule="exact"/>
        </w:trPr>
        <w:tc>
          <w:tcPr>
            <w:tcW w:w="9360" w:type="dxa"/>
            <w:tcBorders/>
            <w:shd w:fill="F0F3F5"/>
          </w:tcPr>
          <w:p>
            <w:pPr>
              <w:pStyle w:val="Normal"/>
              <w:widowControl/>
              <w:spacing w:lineRule="exact" w:line="270" w:before="20" w:after="0"/>
              <w:ind w:hanging="458" w:left="518" w:right="7344"/>
              <w:jc w:val="left"/>
              <w:rPr/>
            </w:pPr>
            <w:r>
              <w:rPr>
                <w:rFonts w:eastAsia="LMMono10" w:ascii="LMMono10" w:hAnsi="LMMono10"/>
                <w:b w:val="false"/>
                <w:i w:val="false"/>
                <w:color w:val="003A4F"/>
                <w:sz w:val="22"/>
              </w:rPr>
              <w:t>banco</w:t>
            </w:r>
            <w:r>
              <w:rPr>
                <w:rFonts w:eastAsia="LMMono10" w:ascii="LMMono10" w:hAnsi="LMMono10"/>
                <w:b w:val="false"/>
                <w:i w:val="false"/>
                <w:color w:val="5E5E5E"/>
                <w:sz w:val="22"/>
              </w:rPr>
              <w:t>$</w:t>
            </w:r>
            <w:r>
              <w:rPr>
                <w:rFonts w:eastAsia="LMMono10" w:ascii="LMMono10" w:hAnsi="LMMono10"/>
                <w:b w:val="false"/>
                <w:i w:val="false"/>
                <w:color w:val="003A4F"/>
                <w:sz w:val="22"/>
              </w:rPr>
              <w:t>idade</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mean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sqrt</w:t>
            </w:r>
            <w:r>
              <w:rPr>
                <w:rFonts w:eastAsia="LMMono10" w:ascii="LMMono10" w:hAnsi="LMMono10"/>
                <w:b w:val="false"/>
                <w:i w:val="false"/>
                <w:color w:val="003A4F"/>
                <w:sz w:val="22"/>
              </w:rPr>
              <w:t>()</w:t>
            </w:r>
          </w:p>
        </w:tc>
      </w:tr>
    </w:tbl>
    <w:p>
      <w:pPr>
        <w:pStyle w:val="Normal"/>
        <w:widowControl/>
        <w:spacing w:lineRule="exact" w:line="292" w:before="414" w:after="0"/>
        <w:ind w:hanging="0" w:left="230" w:right="0"/>
        <w:jc w:val="left"/>
        <w:rPr/>
      </w:pPr>
      <w:r>
        <w:rPr>
          <w:rFonts w:eastAsia="LMMono10" w:ascii="LMMono10" w:hAnsi="LMMono10"/>
          <w:b w:val="false"/>
          <w:i w:val="false"/>
          <w:color w:val="000000"/>
          <w:sz w:val="22"/>
        </w:rPr>
        <w:t>[1] 6.608076</w:t>
      </w:r>
    </w:p>
    <w:p>
      <w:pPr>
        <w:pStyle w:val="Normal"/>
        <w:widowControl/>
        <w:spacing w:lineRule="exact" w:line="272" w:before="356" w:after="258"/>
        <w:ind w:hanging="0" w:left="230" w:right="230"/>
        <w:jc w:val="both"/>
        <w:rPr/>
      </w:pPr>
      <w:r>
        <w:rPr>
          <w:rFonts w:eastAsia="LMRoman10" w:ascii="LMRoman10" w:hAnsi="LMRoman10"/>
          <w:b w:val="false"/>
          <w:i w:val="false"/>
          <w:color w:val="000000"/>
          <w:sz w:val="22"/>
        </w:rPr>
        <w:t>O código acima é muito mais legível. Podemos, inclusive, ler o código como se fosse uma frase:“pegue a variável</w:t>
      </w:r>
      <w:r>
        <w:rPr>
          <w:rFonts w:eastAsia="LMMono10" w:ascii="LMMono10" w:hAnsi="LMMono10"/>
          <w:b w:val="false"/>
          <w:i w:val="false"/>
          <w:color w:val="000000"/>
          <w:sz w:val="22"/>
        </w:rPr>
        <w:t xml:space="preserve"> idade</w:t>
      </w:r>
      <w:r>
        <w:rPr>
          <w:rFonts w:eastAsia="LMRoman10" w:ascii="LMRoman10" w:hAnsi="LMRoman10"/>
          <w:b w:val="false"/>
          <w:i w:val="false"/>
          <w:color w:val="000000"/>
          <w:sz w:val="22"/>
        </w:rPr>
        <w:t xml:space="preserve"> do objeto</w:t>
      </w:r>
      <w:r>
        <w:rPr>
          <w:rFonts w:eastAsia="LMMono10" w:ascii="LMMono10" w:hAnsi="LMMono10"/>
          <w:b w:val="false"/>
          <w:i w:val="false"/>
          <w:color w:val="000000"/>
          <w:sz w:val="22"/>
        </w:rPr>
        <w:t xml:space="preserve"> banco</w:t>
      </w:r>
      <w:r>
        <w:rPr>
          <w:rFonts w:eastAsia="LMRoman10" w:ascii="LMRoman10" w:hAnsi="LMRoman10"/>
          <w:b w:val="false"/>
          <w:i w:val="false"/>
          <w:color w:val="000000"/>
          <w:sz w:val="22"/>
        </w:rPr>
        <w:t xml:space="preserve"> e</w:t>
      </w:r>
      <w:r>
        <w:rPr>
          <w:rFonts w:eastAsia="LMRoman10" w:ascii="LMRoman10" w:hAnsi="LMRoman10"/>
          <w:b w:val="false"/>
          <w:i/>
          <w:color w:val="000000"/>
          <w:sz w:val="22"/>
        </w:rPr>
        <w:t xml:space="preserve"> jogue</w:t>
      </w:r>
      <w:r>
        <w:rPr>
          <w:rFonts w:eastAsia="LMRoman10" w:ascii="LMRoman10" w:hAnsi="LMRoman10"/>
          <w:b w:val="false"/>
          <w:i w:val="false"/>
          <w:color w:val="000000"/>
          <w:sz w:val="22"/>
        </w:rPr>
        <w:t xml:space="preserve"> ela dentro da função que calcula a média; depois, pegue esse resultado e</w:t>
      </w:r>
      <w:r>
        <w:rPr>
          <w:rFonts w:eastAsia="LMRoman10" w:ascii="LMRoman10" w:hAnsi="LMRoman10"/>
          <w:b w:val="false"/>
          <w:i/>
          <w:color w:val="000000"/>
          <w:sz w:val="22"/>
        </w:rPr>
        <w:t xml:space="preserve"> jogue ele</w:t>
      </w:r>
      <w:r>
        <w:rPr>
          <w:rFonts w:eastAsia="LMRoman10" w:ascii="LMRoman10" w:hAnsi="LMRoman10"/>
          <w:b w:val="false"/>
          <w:i w:val="false"/>
          <w:color w:val="000000"/>
          <w:sz w:val="22"/>
        </w:rPr>
        <w:t xml:space="preserve"> dentro da função que calcula a raiz quadrada”.</w:t>
      </w:r>
      <w:r>
        <w:rPr>
          <w:rFonts w:eastAsia="LMRoman8" w:ascii="LMRoman8" w:hAnsi="LMRoman8"/>
          <w:b w:val="false"/>
          <w:i w:val="false"/>
          <w:color w:val="0000FF"/>
          <w:w w:val="101"/>
          <w:sz w:val="15"/>
        </w:rPr>
        <w:t>10</w:t>
      </w:r>
      <w:r>
        <w:rPr>
          <w:rFonts w:eastAsia="LMRoman10" w:ascii="LMRoman10" w:hAnsi="LMRoman10"/>
          <w:b w:val="false"/>
          <w:i w:val="false"/>
          <w:color w:val="000000"/>
          <w:sz w:val="22"/>
        </w:rPr>
        <w:t xml:space="preserve">Com </w:t>
      </w:r>
      <w:r>
        <w:rPr>
          <w:rFonts w:eastAsia="LMRoman10" w:ascii="LMRoman10" w:hAnsi="LMRoman10"/>
          <w:b w:val="false"/>
          <w:i/>
          <w:color w:val="000000"/>
          <w:sz w:val="22"/>
        </w:rPr>
        <w:t>pipes</w:t>
      </w:r>
      <w:r>
        <w:rPr>
          <w:rFonts w:eastAsia="LMRoman10" w:ascii="LMRoman10" w:hAnsi="LMRoman10"/>
          <w:b w:val="false"/>
          <w:i w:val="false"/>
          <w:color w:val="000000"/>
          <w:sz w:val="22"/>
        </w:rPr>
        <w:t>, podemos criar complexas sequências: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404" w:hRule="exact"/>
        </w:trPr>
        <w:tc>
          <w:tcPr>
            <w:tcW w:w="9360" w:type="dxa"/>
            <w:tcBorders/>
            <w:shd w:fill="F0F3F5"/>
          </w:tcPr>
          <w:p>
            <w:pPr>
              <w:pStyle w:val="Normal"/>
              <w:widowControl/>
              <w:spacing w:lineRule="exact" w:line="270" w:before="20" w:after="0"/>
              <w:ind w:hanging="458" w:left="518" w:right="7344"/>
              <w:jc w:val="left"/>
              <w:rPr/>
            </w:pPr>
            <w:r>
              <w:rPr>
                <w:rFonts w:eastAsia="LMMono10" w:ascii="LMMono10" w:hAnsi="LMMono10"/>
                <w:b w:val="false"/>
                <w:i w:val="false"/>
                <w:color w:val="003A4F"/>
                <w:sz w:val="22"/>
              </w:rPr>
              <w:t>banco</w:t>
            </w:r>
            <w:r>
              <w:rPr>
                <w:rFonts w:eastAsia="LMMono10" w:ascii="LMMono10" w:hAnsi="LMMono10"/>
                <w:b w:val="false"/>
                <w:i w:val="false"/>
                <w:color w:val="5E5E5E"/>
                <w:sz w:val="22"/>
              </w:rPr>
              <w:t>$</w:t>
            </w:r>
            <w:r>
              <w:rPr>
                <w:rFonts w:eastAsia="LMMono10" w:ascii="LMMono10" w:hAnsi="LMMono10"/>
                <w:b w:val="false"/>
                <w:i w:val="false"/>
                <w:color w:val="003A4F"/>
                <w:sz w:val="22"/>
              </w:rPr>
              <w:t>idade</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mean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sqrt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round</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print</w:t>
            </w:r>
            <w:r>
              <w:rPr>
                <w:rFonts w:eastAsia="LMMono10" w:ascii="LMMono10" w:hAnsi="LMMono10"/>
                <w:b w:val="false"/>
                <w:i w:val="false"/>
                <w:color w:val="003A4F"/>
                <w:sz w:val="22"/>
              </w:rPr>
              <w:t>()</w:t>
            </w:r>
          </w:p>
        </w:tc>
      </w:tr>
    </w:tbl>
    <w:p>
      <w:pPr>
        <w:pStyle w:val="Normal"/>
        <w:widowControl/>
        <w:spacing w:lineRule="exact" w:line="290" w:before="414" w:after="0"/>
        <w:ind w:hanging="0" w:left="230" w:right="0"/>
        <w:jc w:val="left"/>
        <w:rPr/>
      </w:pPr>
      <w:r>
        <w:rPr>
          <w:rFonts w:eastAsia="LMMono10" w:ascii="LMMono10" w:hAnsi="LMMono10"/>
          <w:b w:val="false"/>
          <w:i w:val="false"/>
          <w:color w:val="000000"/>
          <w:sz w:val="22"/>
        </w:rPr>
        <w:t>[1] 7</w:t>
      </w:r>
    </w:p>
    <w:p>
      <w:pPr>
        <w:pStyle w:val="Normal"/>
        <w:widowControl/>
        <w:spacing w:lineRule="exact" w:line="270" w:before="360" w:after="0"/>
        <w:ind w:hanging="0" w:left="230" w:right="144"/>
        <w:jc w:val="left"/>
        <w:rPr/>
      </w:pPr>
      <w:r>
        <w:rPr>
          <w:rFonts w:eastAsia="LMRoman10" w:ascii="LMRoman10" w:hAnsi="LMRoman10"/>
          <w:b w:val="false"/>
          <w:i w:val="false"/>
          <w:color w:val="000000"/>
          <w:sz w:val="22"/>
        </w:rPr>
        <w:t>Talvez esse tópico pareça um pouco confuso agora, mas, quando começarmos a cobrir a mani-pulação de bases de dados,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serão uma ferramenta essencial.</w:t>
      </w:r>
    </w:p>
    <w:p>
      <w:pPr>
        <w:pStyle w:val="Normal"/>
        <w:widowControl/>
        <w:spacing w:lineRule="exact" w:line="410" w:before="434" w:after="0"/>
        <w:ind w:hanging="0" w:left="230" w:right="0"/>
        <w:jc w:val="left"/>
        <w:rPr/>
      </w:pPr>
      <w:r>
        <w:rPr>
          <w:rFonts w:eastAsia="LMSans10" w:ascii="LMSans10" w:hAnsi="LMSans10"/>
          <w:b/>
          <w:i w:val="false"/>
          <w:color w:val="000000"/>
          <w:w w:val="98"/>
          <w:sz w:val="29"/>
        </w:rPr>
        <w:t>1.7 Pacotes</w:t>
      </w:r>
    </w:p>
    <w:p>
      <w:pPr>
        <w:pStyle w:val="Normal"/>
        <w:widowControl/>
        <w:spacing w:lineRule="exact" w:line="270" w:before="336" w:after="0"/>
        <w:ind w:hanging="0" w:left="230" w:right="230"/>
        <w:jc w:val="both"/>
        <w:rPr/>
      </w:pPr>
      <w:r>
        <w:rPr>
          <w:rFonts w:eastAsia="LMRoman10" w:ascii="LMRoman10" w:hAnsi="LMRoman10"/>
          <w:b w:val="false"/>
          <w:i w:val="false"/>
          <w:color w:val="000000"/>
          <w:sz w:val="22"/>
        </w:rPr>
        <w:t>O R já vem com uma série de funcionalidades embutidas nele – como as funções</w:t>
      </w:r>
      <w:r>
        <w:rPr>
          <w:rFonts w:eastAsia="LMMono10" w:ascii="LMMono10" w:hAnsi="LMMono10"/>
          <w:b w:val="false"/>
          <w:i w:val="false"/>
          <w:color w:val="000000"/>
          <w:sz w:val="22"/>
        </w:rPr>
        <w:t xml:space="preserve"> sqrt</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sum</w:t>
      </w:r>
      <w:r>
        <w:rPr>
          <w:rFonts w:eastAsia="LMRoman10" w:ascii="LMRoman10" w:hAnsi="LMRoman10"/>
          <w:b w:val="false"/>
          <w:i w:val="false"/>
          <w:color w:val="000000"/>
          <w:sz w:val="22"/>
        </w:rPr>
        <w:t>, que já vimos. Mas, como já dito, uma das grandes vantagens do R é a sua comunidade, que desenvolve novas funcionalidades para a linguagem e, norlamente, as disponibilizam por meio de pacotes, ou bibliotecas. Estes são como extensões do R, que adicionam novas funcionalidades ao programa – pense em um pacote como um livro de receitas ou um manual de instruções, que ensina o R como fazer coisas novas.</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Em R, a principal fonte de pacotes o</w:t>
      </w:r>
      <w:r>
        <w:rPr>
          <w:rFonts w:eastAsia="LMRoman10" w:ascii="LMRoman10" w:hAnsi="LMRoman10"/>
          <w:b w:val="false"/>
          <w:i/>
          <w:color w:val="000000"/>
          <w:sz w:val="22"/>
        </w:rPr>
        <w:t xml:space="preserve"> CRAN (The Comprehensive R Archive Network)</w:t>
      </w:r>
      <w:r>
        <w:rPr>
          <w:rFonts w:eastAsia="LMRoman10" w:ascii="LMRoman10" w:hAnsi="LMRoman10"/>
          <w:b w:val="false"/>
          <w:i w:val="false"/>
          <w:color w:val="000000"/>
          <w:sz w:val="22"/>
        </w:rPr>
        <w:t>, queé uma comunidade de desenvolvedores que mantém o código base do R e os seus pacotes oficiais, aqueles que passaram por uma série de testes e que seguem uma série de protocolos que garantem o seu funcionamento estável e harmônico com outras ferramentas no R.</w:t>
      </w:r>
      <w:r>
        <w:rPr>
          <w:rFonts w:eastAsia="LMRoman8" w:ascii="LMRoman8" w:hAnsi="LMRoman8"/>
          <w:b w:val="false"/>
          <w:i w:val="false"/>
          <w:color w:val="0000FF"/>
          <w:w w:val="101"/>
          <w:sz w:val="15"/>
        </w:rPr>
        <w:t>11</w:t>
      </w:r>
    </w:p>
    <w:p>
      <w:pPr>
        <w:pStyle w:val="Normal"/>
        <w:widowControl/>
        <w:spacing w:lineRule="exact" w:line="218" w:before="170" w:after="0"/>
        <w:ind w:hanging="246" w:left="498" w:right="228"/>
        <w:jc w:val="both"/>
        <w:rPr/>
      </w:pPr>
      <w:r>
        <w:rPr>
          <w:rFonts w:eastAsia="LMRoman6" w:ascii="LMRoman6" w:hAnsi="LMRoman6"/>
          <w:b w:val="false"/>
          <w:i w:val="false"/>
          <w:color w:val="000000"/>
          <w:sz w:val="12"/>
        </w:rPr>
        <w:t>10</w:t>
      </w:r>
      <w:r>
        <w:rPr>
          <w:rFonts w:eastAsia="LMRoman9" w:ascii="LMRoman9" w:hAnsi="LMRoman9"/>
          <w:b w:val="false"/>
          <w:i w:val="false"/>
          <w:color w:val="000000"/>
          <w:sz w:val="18"/>
        </w:rPr>
        <w:t>Note que, para usar</w:t>
      </w:r>
      <w:r>
        <w:rPr>
          <w:rFonts w:eastAsia="LMRoman9" w:ascii="LMRoman9" w:hAnsi="LMRoman9"/>
          <w:b w:val="false"/>
          <w:i/>
          <w:color w:val="000000"/>
          <w:sz w:val="18"/>
        </w:rPr>
        <w:t xml:space="preserve"> pipes</w:t>
      </w:r>
      <w:r>
        <w:rPr>
          <w:rFonts w:eastAsia="LMRoman9" w:ascii="LMRoman9" w:hAnsi="LMRoman9"/>
          <w:b w:val="false"/>
          <w:i w:val="false"/>
          <w:color w:val="000000"/>
          <w:sz w:val="18"/>
        </w:rPr>
        <w:t>, precisamos usar a função</w:t>
      </w:r>
      <w:r>
        <w:rPr>
          <w:rFonts w:eastAsia="LMMono9" w:ascii="LMMono9" w:hAnsi="LMMono9"/>
          <w:b w:val="false"/>
          <w:i w:val="false"/>
          <w:color w:val="000000"/>
          <w:sz w:val="18"/>
        </w:rPr>
        <w:t xml:space="preserve"> mean()</w:t>
      </w:r>
      <w:r>
        <w:rPr>
          <w:rFonts w:eastAsia="LMRoman9" w:ascii="LMRoman9" w:hAnsi="LMRoman9"/>
          <w:b w:val="false"/>
          <w:i w:val="false"/>
          <w:color w:val="000000"/>
          <w:sz w:val="18"/>
        </w:rPr>
        <w:t xml:space="preserve"> sem argumentos, isto é, sem o nome da variável que queremos calcular a média. Isso porque, com</w:t>
      </w:r>
      <w:r>
        <w:rPr>
          <w:rFonts w:eastAsia="LMRoman9" w:ascii="LMRoman9" w:hAnsi="LMRoman9"/>
          <w:b w:val="false"/>
          <w:i/>
          <w:color w:val="000000"/>
          <w:sz w:val="18"/>
        </w:rPr>
        <w:t xml:space="preserve"> pipes</w:t>
      </w:r>
      <w:r>
        <w:rPr>
          <w:rFonts w:eastAsia="LMRoman9" w:ascii="LMRoman9" w:hAnsi="LMRoman9"/>
          <w:b w:val="false"/>
          <w:i w:val="false"/>
          <w:color w:val="000000"/>
          <w:sz w:val="18"/>
        </w:rPr>
        <w:t>, o resultado da função anterior é passado para a próxima função, e não precisamos mais especificar o objeto que queremos usar.</w:t>
      </w:r>
    </w:p>
    <w:p>
      <w:pPr>
        <w:pStyle w:val="Normal"/>
        <w:widowControl/>
        <w:tabs>
          <w:tab w:val="clear" w:pos="720"/>
          <w:tab w:val="left" w:pos="498" w:leader="none"/>
        </w:tabs>
        <w:spacing w:lineRule="exact" w:line="218" w:before="36" w:after="0"/>
        <w:ind w:hanging="0" w:left="252" w:right="144"/>
        <w:jc w:val="left"/>
        <w:rPr/>
      </w:pPr>
      <w:r>
        <w:rPr>
          <w:rFonts w:eastAsia="LMRoman6" w:ascii="LMRoman6" w:hAnsi="LMRoman6"/>
          <w:b w:val="false"/>
          <w:i w:val="false"/>
          <w:color w:val="000000"/>
          <w:sz w:val="12"/>
        </w:rPr>
        <w:t>11</w:t>
      </w:r>
      <w:r>
        <w:rPr>
          <w:rFonts w:eastAsia="LMRoman9" w:ascii="LMRoman9" w:hAnsi="LMRoman9"/>
          <w:b w:val="false"/>
          <w:i w:val="false"/>
          <w:color w:val="000000"/>
          <w:sz w:val="18"/>
        </w:rPr>
        <w:t>Enquanto escrevemos este liotes oficiais mantidos em seu</w:t>
      </w:r>
      <w:r>
        <w:rPr>
          <w:rFonts w:eastAsia="LMRoman9" w:ascii="LMRoman9" w:hAnsi="LMRoman9"/>
          <w:b w:val="false"/>
          <w:i/>
          <w:color w:val="000000"/>
          <w:sz w:val="18"/>
        </w:rPr>
        <w:t xml:space="preserve"> website</w:t>
      </w:r>
      <w:r>
        <w:rPr>
          <w:rFonts w:eastAsia="LMRoman9" w:ascii="LMRoman9" w:hAnsi="LMRoman9"/>
          <w:b w:val="false"/>
          <w:i w:val="false"/>
          <w:color w:val="000000"/>
          <w:sz w:val="18"/>
        </w:rPr>
        <w:t xml:space="preserve">. </w:t>
      </w:r>
      <w:r>
        <w:rPr/>
        <w:tab/>
      </w:r>
      <w:r>
        <w:rPr>
          <w:rFonts w:eastAsia="LMRoman9" w:ascii="LMRoman9" w:hAnsi="LMRoman9"/>
          <w:b w:val="false"/>
          <w:i w:val="false"/>
          <w:color w:val="000000"/>
          <w:sz w:val="18"/>
        </w:rPr>
        <w:t>Informação disponível em:</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32</w:t>
      </w:r>
    </w:p>
    <w:p>
      <w:pPr>
        <w:pStyle w:val="Normal"/>
        <w:widowControl/>
        <w:spacing w:lineRule="exact" w:line="220" w:before="0" w:after="474"/>
        <w:ind w:left="0" w:right="0"/>
        <w:rPr/>
      </w:pPr>
      <w:r>
        <w:rPr/>
      </w:r>
    </w:p>
    <w:p>
      <w:pPr>
        <w:pStyle w:val="Normal"/>
        <w:widowControl/>
        <w:spacing w:lineRule="exact" w:line="342" w:before="0" w:after="0"/>
        <w:ind w:hanging="0" w:left="230" w:right="0"/>
        <w:jc w:val="left"/>
        <w:rPr/>
      </w:pPr>
      <w:r>
        <w:rPr>
          <w:rFonts w:eastAsia="LMSans10" w:ascii="LMSans10" w:hAnsi="LMSans10"/>
          <w:b/>
          <w:i w:val="false"/>
          <w:color w:val="000000"/>
          <w:sz w:val="24"/>
        </w:rPr>
        <w:t>1.7.1 Instalando Pacotes</w:t>
      </w:r>
    </w:p>
    <w:p>
      <w:pPr>
        <w:pStyle w:val="Normal"/>
        <w:widowControl/>
        <w:spacing w:lineRule="exact" w:line="276" w:before="264" w:after="262"/>
        <w:ind w:hanging="0" w:left="230" w:right="144"/>
        <w:jc w:val="left"/>
        <w:rPr/>
      </w:pPr>
      <w:r>
        <w:rPr>
          <w:rFonts w:eastAsia="LMRoman10" w:ascii="LMRoman10" w:hAnsi="LMRoman10"/>
          <w:b w:val="false"/>
          <w:i w:val="false"/>
          <w:color w:val="000000"/>
          <w:sz w:val="22"/>
        </w:rPr>
        <w:t xml:space="preserve">Para instalar pacotes que está no CRAN, basta sabermos o seu nome e usar a função </w:t>
      </w:r>
      <w:r>
        <w:rPr>
          <w:rFonts w:eastAsia="LMMono10" w:ascii="LMMono10" w:hAnsi="LMMono10"/>
          <w:b w:val="false"/>
          <w:i w:val="false"/>
          <w:color w:val="000000"/>
          <w:sz w:val="22"/>
        </w:rPr>
        <w:t>install.packages</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"electionsBR"</w:t>
            </w:r>
            <w:r>
              <w:rPr>
                <w:rFonts w:eastAsia="LMMono10" w:ascii="LMMono10" w:hAnsi="LMMono10"/>
                <w:b w:val="false"/>
                <w:i w:val="false"/>
                <w:color w:val="003A4F"/>
                <w:sz w:val="22"/>
              </w:rPr>
              <w:t>)</w:t>
            </w:r>
          </w:p>
        </w:tc>
      </w:tr>
    </w:tbl>
    <w:p>
      <w:pPr>
        <w:pStyle w:val="Normal"/>
        <w:widowControl/>
        <w:spacing w:lineRule="exact" w:line="268" w:before="386" w:after="0"/>
        <w:ind w:hanging="0" w:left="230" w:right="230"/>
        <w:jc w:val="both"/>
        <w:rPr/>
      </w:pPr>
      <w:r>
        <w:rPr>
          <w:rFonts w:eastAsia="LMRoman10" w:ascii="LMRoman10" w:hAnsi="LMRoman10"/>
          <w:b w:val="false"/>
          <w:i w:val="false"/>
          <w:color w:val="000000"/>
          <w:sz w:val="22"/>
        </w:rPr>
        <w:t>No exemplo acima, instalamos o pacote</w:t>
      </w:r>
      <w:r>
        <w:rPr>
          <w:rFonts w:eastAsia="LMMono10" w:ascii="LMMono10" w:hAnsi="LMMono10"/>
          <w:b w:val="false"/>
          <w:i w:val="false"/>
          <w:color w:val="000000"/>
          <w:sz w:val="22"/>
        </w:rPr>
        <w:t xml:space="preserve"> electionsBR</w:t>
      </w:r>
      <w:r>
        <w:rPr>
          <w:rFonts w:eastAsia="LMRoman10" w:ascii="LMRoman10" w:hAnsi="LMRoman10"/>
          <w:b w:val="false"/>
          <w:i w:val="false"/>
          <w:color w:val="000000"/>
          <w:sz w:val="22"/>
        </w:rPr>
        <w:t xml:space="preserve"> e, com ele, damos ao R a capacidade de se conectar ao repositório de dados eleitorais do TSE (Tribunal Superior Eleitoral) para obter informações eleitorais.</w:t>
      </w:r>
    </w:p>
    <w:p>
      <w:pPr>
        <w:pStyle w:val="Normal"/>
        <w:widowControl/>
        <w:spacing w:lineRule="exact" w:line="342" w:before="386" w:after="0"/>
        <w:ind w:hanging="0" w:left="230" w:right="0"/>
        <w:jc w:val="left"/>
        <w:rPr/>
      </w:pPr>
      <w:r>
        <w:rPr>
          <w:rFonts w:eastAsia="LMSans10" w:ascii="LMSans10" w:hAnsi="LMSans10"/>
          <w:b/>
          <w:i w:val="false"/>
          <w:color w:val="000000"/>
          <w:sz w:val="24"/>
        </w:rPr>
        <w:t>1.7.2 Instalação de pacotes do GitHub</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Apesar da imensidade de pacotes no CRAN, encontramos outro grande volume de pacotes em outros repositórios não-oficiais, a maioria em densevolvimento. A principal fonte destes pacotes, depois do CRAN, é o GitHub.</w:t>
      </w:r>
      <w:r>
        <w:rPr>
          <w:rFonts w:eastAsia="LMRoman8" w:ascii="LMRoman8" w:hAnsi="LMRoman8"/>
          <w:b w:val="false"/>
          <w:i w:val="false"/>
          <w:color w:val="0000FF"/>
          <w:w w:val="101"/>
          <w:sz w:val="15"/>
        </w:rPr>
        <w:t>12</w:t>
      </w:r>
    </w:p>
    <w:p>
      <w:pPr>
        <w:pStyle w:val="Normal"/>
        <w:widowControl/>
        <w:spacing w:lineRule="exact" w:line="314" w:before="98" w:after="262"/>
        <w:ind w:hanging="0" w:left="230" w:right="0"/>
        <w:jc w:val="left"/>
        <w:rPr/>
      </w:pPr>
      <w:r>
        <w:rPr>
          <w:rFonts w:eastAsia="LMRoman10" w:ascii="LMRoman10" w:hAnsi="LMRoman10"/>
          <w:b w:val="false"/>
          <w:i w:val="false"/>
          <w:color w:val="000000"/>
          <w:sz w:val="22"/>
        </w:rPr>
        <w:t>Para instalar pacotes do GitHub, precisamos instalar outro pacote antes, o</w:t>
      </w:r>
      <w:r>
        <w:rPr>
          <w:rFonts w:eastAsia="LMMono10" w:ascii="LMMono10" w:hAnsi="LMMono10"/>
          <w:b w:val="false"/>
          <w:i w:val="false"/>
          <w:color w:val="000000"/>
          <w:sz w:val="22"/>
        </w:rPr>
        <w:t xml:space="preserve"> remotes</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"remotes"</w:t>
            </w:r>
            <w:r>
              <w:rPr>
                <w:rFonts w:eastAsia="LMMono10" w:ascii="LMMono10" w:hAnsi="LMMono10"/>
                <w:b w:val="false"/>
                <w:i w:val="false"/>
                <w:color w:val="003A4F"/>
                <w:sz w:val="22"/>
              </w:rPr>
              <w:t>)</w:t>
            </w:r>
          </w:p>
        </w:tc>
      </w:tr>
    </w:tbl>
    <w:p>
      <w:pPr>
        <w:pStyle w:val="Normal"/>
        <w:widowControl/>
        <w:spacing w:lineRule="exact" w:line="270" w:before="386" w:after="262"/>
        <w:ind w:hanging="0" w:left="230" w:right="230"/>
        <w:jc w:val="both"/>
        <w:rPr/>
      </w:pPr>
      <w:r>
        <w:rPr>
          <w:rFonts w:eastAsia="LMRoman10" w:ascii="LMRoman10" w:hAnsi="LMRoman10"/>
          <w:b w:val="false"/>
          <w:i w:val="false"/>
          <w:color w:val="000000"/>
          <w:sz w:val="22"/>
        </w:rPr>
        <w:t>Este pacote contém uma função,</w:t>
      </w:r>
      <w:r>
        <w:rPr>
          <w:rFonts w:eastAsia="LMMono10" w:ascii="LMMono10" w:hAnsi="LMMono10"/>
          <w:b w:val="false"/>
          <w:i w:val="false"/>
          <w:color w:val="000000"/>
          <w:sz w:val="22"/>
        </w:rPr>
        <w:t xml:space="preserve"> install_github</w:t>
      </w:r>
      <w:r>
        <w:rPr>
          <w:rFonts w:eastAsia="LMRoman10" w:ascii="LMRoman10" w:hAnsi="LMRoman10"/>
          <w:b w:val="false"/>
          <w:i w:val="false"/>
          <w:color w:val="000000"/>
          <w:sz w:val="22"/>
        </w:rPr>
        <w:t>, que permite ao R se conectar ao GitHub, obter de lá o código fonte de um pacote e realizar a sua instalação. Para usar esta função, precisamos antes carregar o pacote</w:t>
      </w:r>
      <w:r>
        <w:rPr>
          <w:rFonts w:eastAsia="LMMono10" w:ascii="LMMono10" w:hAnsi="LMMono10"/>
          <w:b w:val="false"/>
          <w:i w:val="false"/>
          <w:color w:val="000000"/>
          <w:sz w:val="22"/>
        </w:rPr>
        <w:t xml:space="preserve"> remotes</w:t>
      </w:r>
      <w:r>
        <w:rPr>
          <w:rFonts w:eastAsia="LMRoman10" w:ascii="LMRoman10" w:hAnsi="LMRoman10"/>
          <w:b w:val="false"/>
          <w:i w:val="false"/>
          <w:color w:val="000000"/>
          <w:sz w:val="22"/>
        </w:rPr>
        <w:t>, isto é, tornar ela acessível ao R, o que fazemos por meio da função</w:t>
      </w:r>
      <w:r>
        <w:rPr>
          <w:rFonts w:eastAsia="LMMono10" w:ascii="LMMono10" w:hAnsi="LMMono10"/>
          <w:b w:val="false"/>
          <w:i w:val="false"/>
          <w:color w:val="000000"/>
          <w:sz w:val="22"/>
        </w:rPr>
        <w:t xml:space="preserve"> library</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spacing w:lineRule="exact" w:line="272" w:before="18" w:after="0"/>
              <w:ind w:hanging="0" w:left="60" w:right="1728"/>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(remotes)</w:t>
            </w:r>
            <w:r>
              <w:rPr>
                <w:rFonts w:eastAsia="LMMono10" w:ascii="LMMono10" w:hAnsi="LMMono10"/>
                <w:b w:val="false"/>
                <w:i w:val="false"/>
                <w:color w:val="5E5E5E"/>
                <w:sz w:val="22"/>
              </w:rPr>
              <w:t xml:space="preserve"> # Carrega o pacote </w:t>
            </w:r>
            <w:r>
              <w:rPr/>
              <w:br/>
            </w:r>
            <w:r>
              <w:rPr>
                <w:rFonts w:eastAsia="LMMono10" w:ascii="LMMono10" w:hAnsi="LMMono10"/>
                <w:b w:val="false"/>
                <w:i w:val="false"/>
                <w:color w:val="4759AA"/>
                <w:sz w:val="22"/>
              </w:rPr>
              <w:t>install_github</w:t>
            </w:r>
            <w:r>
              <w:rPr>
                <w:rFonts w:eastAsia="LMMono10" w:ascii="LMMono10" w:hAnsi="LMMono10"/>
                <w:b w:val="false"/>
                <w:i w:val="false"/>
                <w:color w:val="003A4F"/>
                <w:sz w:val="22"/>
              </w:rPr>
              <w:t>(</w:t>
            </w:r>
            <w:r>
              <w:rPr>
                <w:rFonts w:eastAsia="LMMono10" w:ascii="LMMono10" w:hAnsi="LMMono10"/>
                <w:b w:val="false"/>
                <w:i w:val="false"/>
                <w:color w:val="21774C"/>
                <w:sz w:val="22"/>
              </w:rPr>
              <w:t>"silvadenisson/electionsBR"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Instala o pacote</w:t>
            </w:r>
          </w:p>
        </w:tc>
      </w:tr>
    </w:tbl>
    <w:p>
      <w:pPr>
        <w:pStyle w:val="Normal"/>
        <w:widowControl/>
        <w:spacing w:lineRule="exact" w:line="270" w:before="380" w:after="0"/>
        <w:ind w:hanging="0" w:left="230" w:right="228"/>
        <w:jc w:val="both"/>
        <w:rPr/>
      </w:pPr>
      <w:r>
        <w:rPr>
          <w:rFonts w:eastAsia="LMRoman10" w:ascii="LMRoman10" w:hAnsi="LMRoman10"/>
          <w:b w:val="false"/>
          <w:i w:val="false"/>
          <w:color w:val="000000"/>
          <w:sz w:val="22"/>
        </w:rPr>
        <w:t>Instalar e carregar pacotes são duas tarefas similares, mas suas diferenças são importantes: no primeiro caso, estamos incorporando novas funções no nosso R, assim como instalar o Office no computador nos permite usar o processador de texto Word; no segundo caso, esta-mos carregando o pacote instalado, assim como quando abrimos o Word pelo seu atalho no computador.</w:t>
      </w:r>
    </w:p>
    <w:p>
      <w:pPr>
        <w:pStyle w:val="Normal"/>
        <w:widowControl/>
        <w:spacing w:lineRule="exact" w:line="218" w:before="1254" w:after="0"/>
        <w:ind w:hanging="246" w:left="498" w:right="230"/>
        <w:jc w:val="both"/>
        <w:rPr/>
      </w:pPr>
      <w:r>
        <w:rPr>
          <w:rFonts w:eastAsia="LMRoman6" w:ascii="LMRoman6" w:hAnsi="LMRoman6"/>
          <w:b w:val="false"/>
          <w:i w:val="false"/>
          <w:color w:val="000000"/>
          <w:sz w:val="12"/>
        </w:rPr>
        <w:t>12</w:t>
      </w:r>
      <w:r>
        <w:rPr>
          <w:rFonts w:eastAsia="LMRoman9" w:ascii="LMRoman9" w:hAnsi="LMRoman9"/>
          <w:b w:val="false"/>
          <w:i w:val="false"/>
          <w:color w:val="000000"/>
          <w:sz w:val="18"/>
        </w:rPr>
        <w:t>GitHub é uma plataforma de armazenamento e versionamento de</w:t>
      </w:r>
      <w:r>
        <w:rPr>
          <w:rFonts w:eastAsia="LMRoman9" w:ascii="LMRoman9" w:hAnsi="LMRoman9"/>
          <w:b w:val="false"/>
          <w:i/>
          <w:color w:val="000000"/>
          <w:sz w:val="18"/>
        </w:rPr>
        <w:t xml:space="preserve"> software</w:t>
      </w:r>
      <w:r>
        <w:rPr>
          <w:rFonts w:eastAsia="LMRoman9" w:ascii="LMRoman9" w:hAnsi="LMRoman9"/>
          <w:b w:val="false"/>
          <w:i w:val="false"/>
          <w:color w:val="000000"/>
          <w:sz w:val="18"/>
        </w:rPr>
        <w:t xml:space="preserve"> criado em cima do Git, um</w:t>
      </w:r>
      <w:r>
        <w:rPr>
          <w:rFonts w:eastAsia="LMRoman9" w:ascii="LMRoman9" w:hAnsi="LMRoman9"/>
          <w:b w:val="false"/>
          <w:i/>
          <w:color w:val="000000"/>
          <w:sz w:val="18"/>
        </w:rPr>
        <w:t xml:space="preserve"> software </w:t>
      </w:r>
      <w:r>
        <w:rPr>
          <w:rFonts w:eastAsia="LMRoman9" w:ascii="LMRoman9" w:hAnsi="LMRoman9"/>
          <w:b w:val="false"/>
          <w:i w:val="false"/>
          <w:color w:val="000000"/>
          <w:sz w:val="18"/>
        </w:rPr>
        <w:t>de código aberto de controle de versõesitHub é um dos maiores repositórios de código aberto no mundo. Para acessá-lo, visite</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694" w:footer="0" w:bottom="894"/>
          <w:pgNumType w:fmt="decimal"/>
          <w:formProt w:val="false"/>
          <w:textDirection w:val="lrTb"/>
          <w:docGrid w:type="default" w:linePitch="360" w:charSpace="4096"/>
        </w:sectPr>
        <w:pStyle w:val="Normal"/>
        <w:widowControl/>
        <w:spacing w:lineRule="exact" w:line="308" w:before="654" w:after="0"/>
        <w:ind w:hanging="0" w:left="0" w:right="0"/>
        <w:jc w:val="center"/>
        <w:rPr/>
      </w:pPr>
      <w:r>
        <w:rPr>
          <w:rFonts w:eastAsia="LMRoman10" w:ascii="LMRoman10" w:hAnsi="LMRoman10"/>
          <w:b w:val="false"/>
          <w:i w:val="false"/>
          <w:color w:val="000000"/>
          <w:sz w:val="22"/>
        </w:rPr>
        <w:t>33</w:t>
      </w:r>
    </w:p>
    <w:p>
      <w:pPr>
        <w:pStyle w:val="Normal"/>
        <w:widowControl/>
        <w:spacing w:lineRule="exact" w:line="220" w:before="0" w:after="500"/>
        <w:ind w:left="0" w:right="0"/>
        <w:rPr/>
      </w:pPr>
      <w:r>
        <w:rPr/>
      </w:r>
    </w:p>
    <w:tbl>
      <w:tblPr>
        <w:tblW w:w="1080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454" w:hRule="exact"/>
        </w:trPr>
        <w:tc>
          <w:tcPr>
            <w:tcW w:w="10800" w:type="dxa"/>
            <w:tcBorders/>
            <w:shd w:fill="4581EB"/>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6" w:hRule="exact"/>
              </w:trPr>
              <w:tc>
                <w:tcPr>
                  <w:tcW w:w="8900" w:type="dxa"/>
                  <w:tcBorders/>
                  <w:shd w:fill="E6EEFC"/>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Pacotes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1080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728" w:hRule="exact"/>
        </w:trPr>
        <w:tc>
          <w:tcPr>
            <w:tcW w:w="10800" w:type="dxa"/>
            <w:tcBorders/>
            <w:shd w:fill="4581EB"/>
          </w:tcPr>
          <w:p>
            <w:pPr>
              <w:pStyle w:val="Normal"/>
              <w:widowControl/>
              <w:spacing w:lineRule="exact" w:line="272" w:before="124" w:after="0"/>
              <w:ind w:hanging="0" w:left="170" w:right="144"/>
              <w:jc w:val="left"/>
              <w:rPr/>
            </w:pPr>
            <w:r>
              <w:rPr>
                <w:rFonts w:eastAsia="LMRoman10" w:ascii="LMRoman10" w:hAnsi="LMRoman10"/>
                <w:b w:val="false"/>
                <w:i w:val="false"/>
                <w:color w:val="000000"/>
                <w:sz w:val="22"/>
              </w:rPr>
              <w:t>Pacotes só precisam ser instalados uma vez, mas precisam ser carregados (abertos) no R em cada seção em que precisarmos de suas funções.</w:t>
            </w:r>
          </w:p>
        </w:tc>
      </w:tr>
    </w:tbl>
    <w:p>
      <w:pPr>
        <w:pStyle w:val="Normal"/>
        <w:widowControl/>
        <w:spacing w:lineRule="exact" w:line="272" w:before="220" w:after="0"/>
        <w:ind w:hanging="0" w:left="230" w:right="1670"/>
        <w:jc w:val="both"/>
        <w:rPr/>
      </w:pPr>
      <w:r>
        <w:rPr>
          <w:rFonts w:eastAsia="LMRoman10" w:ascii="LMRoman10" w:hAnsi="LMRoman10"/>
          <w:b w:val="false"/>
          <w:i w:val="false"/>
          <w:color w:val="000000"/>
          <w:sz w:val="22"/>
        </w:rPr>
        <w:t>No exemplo anterior, usamos a função</w:t>
      </w:r>
      <w:r>
        <w:rPr>
          <w:rFonts w:eastAsia="LMMono10" w:ascii="LMMono10" w:hAnsi="LMMono10"/>
          <w:b w:val="false"/>
          <w:i w:val="false"/>
          <w:color w:val="000000"/>
          <w:sz w:val="22"/>
        </w:rPr>
        <w:t xml:space="preserve"> library</w:t>
      </w:r>
      <w:r>
        <w:rPr>
          <w:rFonts w:eastAsia="LMRoman10" w:ascii="LMRoman10" w:hAnsi="LMRoman10"/>
          <w:b w:val="false"/>
          <w:i w:val="false"/>
          <w:color w:val="000000"/>
          <w:sz w:val="22"/>
        </w:rPr>
        <w:t xml:space="preserve"> para carregar o pacote</w:t>
      </w:r>
      <w:r>
        <w:rPr>
          <w:rFonts w:eastAsia="LMMono10" w:ascii="LMMono10" w:hAnsi="LMMono10"/>
          <w:b w:val="false"/>
          <w:i w:val="false"/>
          <w:color w:val="000000"/>
          <w:sz w:val="22"/>
        </w:rPr>
        <w:t xml:space="preserve"> remotes</w:t>
      </w:r>
      <w:r>
        <w:rPr>
          <w:rFonts w:eastAsia="LMRoman10" w:ascii="LMRoman10" w:hAnsi="LMRoman10"/>
          <w:b w:val="false"/>
          <w:i w:val="false"/>
          <w:color w:val="000000"/>
          <w:sz w:val="22"/>
        </w:rPr>
        <w:t>; com este, usamos a função</w:t>
      </w:r>
      <w:r>
        <w:rPr>
          <w:rFonts w:eastAsia="LMMono10" w:ascii="LMMono10" w:hAnsi="LMMono10"/>
          <w:b w:val="false"/>
          <w:i w:val="false"/>
          <w:color w:val="000000"/>
          <w:sz w:val="22"/>
        </w:rPr>
        <w:t xml:space="preserve"> install_github</w:t>
      </w:r>
      <w:r>
        <w:rPr>
          <w:rFonts w:eastAsia="LMRoman10" w:ascii="LMRoman10" w:hAnsi="LMRoman10"/>
          <w:b w:val="false"/>
          <w:i w:val="false"/>
          <w:color w:val="000000"/>
          <w:sz w:val="22"/>
        </w:rPr>
        <w:t xml:space="preserve"> para instalarmos a versão de desenvolvimento do pacote </w:t>
      </w:r>
      <w:r>
        <w:rPr>
          <w:rFonts w:eastAsia="LMMono10" w:ascii="LMMono10" w:hAnsi="LMMono10"/>
          <w:b w:val="false"/>
          <w:i w:val="false"/>
          <w:color w:val="000000"/>
          <w:sz w:val="22"/>
        </w:rPr>
        <w:t>electionsBR</w:t>
      </w:r>
      <w:r>
        <w:rPr>
          <w:rFonts w:eastAsia="LMRoman10" w:ascii="LMRoman10" w:hAnsi="LMRoman10"/>
          <w:b w:val="false"/>
          <w:i w:val="false"/>
          <w:color w:val="000000"/>
          <w:sz w:val="22"/>
        </w:rPr>
        <w:t>.</w:t>
      </w:r>
    </w:p>
    <w:p>
      <w:pPr>
        <w:pStyle w:val="Normal"/>
        <w:widowControl/>
        <w:spacing w:lineRule="exact" w:line="410" w:before="430" w:after="0"/>
        <w:ind w:hanging="0" w:left="230" w:right="0"/>
        <w:jc w:val="left"/>
        <w:rPr/>
      </w:pPr>
      <w:r>
        <w:rPr>
          <w:rFonts w:eastAsia="LMSans10" w:ascii="LMSans10" w:hAnsi="LMSans10"/>
          <w:b/>
          <w:i w:val="false"/>
          <w:color w:val="000000"/>
          <w:w w:val="98"/>
          <w:sz w:val="29"/>
        </w:rPr>
        <w:t>1.8 Scripts</w:t>
      </w:r>
    </w:p>
    <w:p>
      <w:pPr>
        <w:pStyle w:val="Normal"/>
        <w:widowControl/>
        <w:spacing w:lineRule="exact" w:line="270" w:before="330" w:after="0"/>
        <w:ind w:hanging="0" w:left="230" w:right="1668"/>
        <w:jc w:val="both"/>
        <w:rPr/>
      </w:pPr>
      <w:r>
        <w:rPr>
          <w:rFonts w:eastAsia="LMRoman10" w:ascii="LMRoman10" w:hAnsi="LMRoman10"/>
          <w:b w:val="false"/>
          <w:i w:val="false"/>
          <w:color w:val="000000"/>
          <w:sz w:val="22"/>
        </w:rPr>
        <w:t>Trabalhar no console, digitando e executando código diretamente de lá, é algo rápido para tarefas simples, mas inviável para análises mais complexas. Pior que isso, sem poder salvar nossos códigos em algum lugar, não temos como reproduzir uma análise, ou compartilhar nossos passos com outras pessoas. Justamente para evitar isso, usamos</w:t>
      </w:r>
      <w:r>
        <w:rPr>
          <w:rFonts w:eastAsia="LMRoman10" w:ascii="LMRoman10" w:hAnsi="LMRoman10"/>
          <w:b w:val="false"/>
          <w:i/>
          <w:color w:val="000000"/>
          <w:sz w:val="22"/>
        </w:rPr>
        <w:t xml:space="preserve"> scripts</w:t>
      </w:r>
      <w:r>
        <w:rPr>
          <w:rFonts w:eastAsia="LMRoman10" w:ascii="LMRoman10" w:hAnsi="LMRoman10"/>
          <w:b w:val="false"/>
          <w:i w:val="false"/>
          <w:color w:val="000000"/>
          <w:sz w:val="22"/>
        </w:rPr>
        <w:t>, documentos de texto que servem para documentar e armazenar códigos.</w:t>
      </w:r>
    </w:p>
    <w:p>
      <w:pPr>
        <w:pStyle w:val="Normal"/>
        <w:widowControl/>
        <w:spacing w:lineRule="exact" w:line="272" w:before="136" w:after="0"/>
        <w:ind w:hanging="0" w:left="230" w:right="1670"/>
        <w:jc w:val="both"/>
        <w:rPr/>
      </w:pPr>
      <w:r>
        <w:rPr>
          <w:rFonts w:eastAsia="LMRoman10" w:ascii="LMRoman10" w:hAnsi="LMRoman10"/>
          <w:b w:val="false"/>
          <w:i w:val="false"/>
          <w:color w:val="000000"/>
          <w:sz w:val="22"/>
        </w:rPr>
        <w:t>No Rstudio, podemos criar um</w:t>
      </w:r>
      <w:r>
        <w:rPr>
          <w:rFonts w:eastAsia="LMRoman10" w:ascii="LMRoman10" w:hAnsi="LMRoman10"/>
          <w:b w:val="false"/>
          <w:i/>
          <w:color w:val="000000"/>
          <w:sz w:val="22"/>
        </w:rPr>
        <w:t xml:space="preserve"> script</w:t>
      </w:r>
      <w:r>
        <w:rPr>
          <w:rFonts w:eastAsia="LMRoman10" w:ascii="LMRoman10" w:hAnsi="LMRoman10"/>
          <w:b w:val="false"/>
          <w:i w:val="false"/>
          <w:color w:val="000000"/>
          <w:sz w:val="22"/>
        </w:rPr>
        <w:t xml:space="preserve"> clicando, no menu superior esquerdo, em</w:t>
      </w:r>
      <w:r>
        <w:rPr>
          <w:rFonts w:eastAsia="LMRoman10" w:ascii="LMRoman10" w:hAnsi="LMRoman10"/>
          <w:b w:val="false"/>
          <w:i/>
          <w:color w:val="000000"/>
          <w:sz w:val="22"/>
        </w:rPr>
        <w:t xml:space="preserve"> File &gt; New File &gt; R Script</w:t>
      </w:r>
      <w:r>
        <w:rPr>
          <w:rFonts w:eastAsia="LMRoman10" w:ascii="LMRoman10" w:hAnsi="LMRoman10"/>
          <w:b w:val="false"/>
          <w:i w:val="false"/>
          <w:color w:val="000000"/>
          <w:sz w:val="22"/>
        </w:rPr>
        <w:t>, ou, também no canto superior esquerdo, no símbolo de uma folha em branco acompanhada de um símbolo de mais em verde. Feito isso, uma nova janela será aberta, na qual podemos escrever nosso códigos. Para salvá-los, basta clicar em</w:t>
      </w:r>
      <w:r>
        <w:rPr>
          <w:rFonts w:eastAsia="LMRoman10" w:ascii="LMRoman10" w:hAnsi="LMRoman10"/>
          <w:b w:val="false"/>
          <w:i/>
          <w:color w:val="000000"/>
          <w:sz w:val="22"/>
        </w:rPr>
        <w:t xml:space="preserve"> File &gt; Save</w:t>
      </w:r>
      <w:r>
        <w:rPr>
          <w:rFonts w:eastAsia="LMRoman10" w:ascii="LMRoman10" w:hAnsi="LMRoman10"/>
          <w:b w:val="false"/>
          <w:i w:val="false"/>
          <w:color w:val="000000"/>
          <w:sz w:val="22"/>
        </w:rPr>
        <w:t xml:space="preserve"> e escolher um nome para o arquivo, ou clicar no ícone de disquete ligeiramente acima, ou, ainda, teclar </w:t>
      </w:r>
      <w:r>
        <w:rPr>
          <w:rFonts w:eastAsia="LMRoman10" w:ascii="LMRoman10" w:hAnsi="LMRoman10"/>
          <w:b w:val="false"/>
          <w:i/>
          <w:color w:val="000000"/>
          <w:sz w:val="22"/>
        </w:rPr>
        <w:t>ctrl/command + s</w:t>
      </w:r>
      <w:r>
        <w:rPr>
          <w:rFonts w:eastAsia="LMRoman10" w:ascii="LMRoman10" w:hAnsi="LMRoman10"/>
          <w:b w:val="false"/>
          <w:i w:val="false"/>
          <w:color w:val="000000"/>
          <w:sz w:val="22"/>
        </w:rPr>
        <w:t>. O</w:t>
      </w:r>
      <w:r>
        <w:rPr>
          <w:rFonts w:eastAsia="LMRoman10" w:ascii="LMRoman10" w:hAnsi="LMRoman10"/>
          <w:b w:val="false"/>
          <w:i/>
          <w:color w:val="000000"/>
          <w:sz w:val="22"/>
        </w:rPr>
        <w:t xml:space="preserve"> script</w:t>
      </w:r>
      <w:r>
        <w:rPr>
          <w:rFonts w:eastAsia="LMRoman10" w:ascii="LMRoman10" w:hAnsi="LMRoman10"/>
          <w:b w:val="false"/>
          <w:i w:val="false"/>
          <w:color w:val="000000"/>
          <w:sz w:val="22"/>
        </w:rPr>
        <w:t xml:space="preserve"> salvo aparecerá na sub-janela de gestão de arquivos do RStudio, indicada no item 4 da Figura</w:t>
      </w:r>
      <w:r>
        <w:rPr>
          <w:rFonts w:eastAsia="LMRoman10" w:ascii="LMRoman10" w:hAnsi="LMRoman10"/>
          <w:b w:val="false"/>
          <w:i w:val="false"/>
          <w:color w:val="0000FF"/>
          <w:sz w:val="22"/>
        </w:rPr>
        <w:t xml:space="preserve"> 1.2</w:t>
      </w:r>
      <w:r>
        <w:rPr>
          <w:rFonts w:eastAsia="LMRoman10" w:ascii="LMRoman10" w:hAnsi="LMRoman10"/>
          <w:b w:val="false"/>
          <w:i w:val="false"/>
          <w:color w:val="000000"/>
          <w:sz w:val="22"/>
        </w:rPr>
        <w:t>.</w:t>
      </w:r>
    </w:p>
    <w:p>
      <w:pPr>
        <w:pStyle w:val="Normal"/>
        <w:widowControl/>
        <w:spacing w:lineRule="exact" w:line="270" w:before="136" w:after="182"/>
        <w:ind w:hanging="0" w:left="230" w:right="1670"/>
        <w:jc w:val="both"/>
        <w:rPr/>
      </w:pPr>
      <w:r>
        <w:rPr>
          <w:rFonts w:eastAsia="LMRoman10" w:ascii="LMRoman10" w:hAnsi="LMRoman10"/>
          <w:b w:val="false"/>
          <w:i w:val="false"/>
          <w:color w:val="000000"/>
          <w:sz w:val="22"/>
        </w:rPr>
        <w:t>Para acompanhar o restante deste capítulo e os próximos, acostume-se a criar</w:t>
      </w:r>
      <w:r>
        <w:rPr>
          <w:rFonts w:eastAsia="LMRoman10" w:ascii="LMRoman10" w:hAnsi="LMRoman10"/>
          <w:b w:val="false"/>
          <w:i/>
          <w:color w:val="000000"/>
          <w:sz w:val="22"/>
        </w:rPr>
        <w:t xml:space="preserve"> scripts</w:t>
      </w:r>
      <w:r>
        <w:rPr>
          <w:rFonts w:eastAsia="LMRoman10" w:ascii="LMRoman10" w:hAnsi="LMRoman10"/>
          <w:b w:val="false"/>
          <w:i w:val="false"/>
          <w:color w:val="000000"/>
          <w:sz w:val="22"/>
        </w:rPr>
        <w:t xml:space="preserve"> e use comentários para descrever o que cada linha faz – isso será muito útil para documentar o que estamos aprendendo. A título de exemplo, um</w:t>
      </w:r>
      <w:r>
        <w:rPr>
          <w:rFonts w:eastAsia="LMRoman10" w:ascii="LMRoman10" w:hAnsi="LMRoman10"/>
          <w:b w:val="false"/>
          <w:i/>
          <w:color w:val="000000"/>
          <w:sz w:val="22"/>
        </w:rPr>
        <w:t xml:space="preserve"> script</w:t>
      </w:r>
      <w:r>
        <w:rPr>
          <w:rFonts w:eastAsia="LMRoman10" w:ascii="LMRoman10" w:hAnsi="LMRoman10"/>
          <w:b w:val="false"/>
          <w:i w:val="false"/>
          <w:color w:val="000000"/>
          <w:sz w:val="22"/>
        </w:rPr>
        <w:t xml:space="preserve"> de acompanhamento deste capítulo poderia ter o seguinte início:</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410" w:hRule="exact"/>
        </w:trPr>
        <w:tc>
          <w:tcPr>
            <w:tcW w:w="10800" w:type="dxa"/>
            <w:tcBorders/>
          </w:tcPr>
          <w:p>
            <w:pPr>
              <w:pStyle w:val="Normal"/>
              <w:widowControl/>
              <w:spacing w:lineRule="exact" w:line="290" w:before="60" w:after="0"/>
              <w:ind w:hanging="0" w:left="60" w:right="0"/>
              <w:jc w:val="left"/>
              <w:rPr/>
            </w:pPr>
            <w:r>
              <w:rPr>
                <w:rFonts w:eastAsia="LMMono10" w:ascii="LMMono10" w:hAnsi="LMMono10"/>
                <w:b w:val="false"/>
                <w:i w:val="false"/>
                <w:color w:val="5E5E5E"/>
                <w:sz w:val="22"/>
              </w:rPr>
              <w:t># Capítulo 1: Introdução ao R</w:t>
            </w:r>
          </w:p>
        </w:tc>
      </w:tr>
    </w:tbl>
    <w:p>
      <w:pPr>
        <w:pStyle w:val="Normal"/>
        <w:widowControl/>
        <w:spacing w:lineRule="exact" w:line="272" w:before="210" w:after="192"/>
        <w:ind w:hanging="0" w:left="230" w:right="0"/>
        <w:jc w:val="left"/>
        <w:rPr/>
      </w:pPr>
      <w:r>
        <w:rPr>
          <w:rFonts w:eastAsia="LMMono10" w:ascii="LMMono10" w:hAnsi="LMMono10"/>
          <w:b w:val="false"/>
          <w:i w:val="false"/>
          <w:color w:val="5E5E5E"/>
          <w:sz w:val="22"/>
        </w:rPr>
        <w:t xml:space="preserve"># Este é um comentário. Ele não é executado pelo R, mas serve para documentar o que estamos f # Para executar um código, basta clicar na linha e teclar ctrl/command + enter. </w:t>
      </w:r>
      <w:r>
        <w:rPr/>
        <w:br/>
      </w:r>
      <w:r>
        <w:rPr>
          <w:rFonts w:eastAsia="LMMono10" w:ascii="LMMono10" w:hAnsi="LMMono10"/>
          <w:b w:val="false"/>
          <w:i w:val="false"/>
          <w:color w:val="5E5E5E"/>
          <w:sz w:val="22"/>
        </w:rPr>
        <w:t># Para executar várias linhas, basta selecioná-las e teclar ctrl/command + enter.</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952" w:hRule="exact"/>
        </w:trPr>
        <w:tc>
          <w:tcPr>
            <w:tcW w:w="10800" w:type="dxa"/>
            <w:tcBorders/>
            <w:shd w:fill="F0F3F5"/>
          </w:tcPr>
          <w:p>
            <w:pPr>
              <w:pStyle w:val="Normal"/>
              <w:widowControl/>
              <w:spacing w:lineRule="exact" w:line="272" w:before="78" w:after="0"/>
              <w:ind w:hanging="0" w:left="60" w:right="6912"/>
              <w:jc w:val="left"/>
              <w:rPr/>
            </w:pPr>
            <w:r>
              <w:rPr>
                <w:rFonts w:eastAsia="LMMono10" w:ascii="LMMono10" w:hAnsi="LMMono10"/>
                <w:b w:val="false"/>
                <w:i w:val="false"/>
                <w:color w:val="5E5E5E"/>
                <w:sz w:val="22"/>
              </w:rPr>
              <w:t xml:space="preserve"># Criando objetos </w:t>
            </w:r>
            <w:r>
              <w:rPr/>
              <w:br/>
            </w:r>
            <w:r>
              <w:rPr>
                <w:rFonts w:eastAsia="LMMono10" w:ascii="LMMono10" w:hAnsi="LMMono10"/>
                <w:b w:val="false"/>
                <w:i w:val="false"/>
                <w:color w:val="003A4F"/>
                <w:sz w:val="22"/>
              </w:rPr>
              <w:t>x &lt;-</w:t>
            </w:r>
            <w:r>
              <w:rPr>
                <w:rFonts w:eastAsia="LMMono10" w:ascii="LMMono10" w:hAnsi="LMMono10"/>
                <w:b w:val="false"/>
                <w:i w:val="false"/>
                <w:color w:val="AD0000"/>
                <w:sz w:val="22"/>
              </w:rPr>
              <w:t xml:space="preserve"> 2 </w:t>
            </w:r>
            <w:r>
              <w:rPr/>
              <w:br/>
            </w:r>
            <w:r>
              <w:rPr>
                <w:rFonts w:eastAsia="LMMono10" w:ascii="LMMono10" w:hAnsi="LMMono10"/>
                <w:b w:val="false"/>
                <w:i w:val="false"/>
                <w:color w:val="003A4F"/>
                <w:sz w:val="22"/>
              </w:rPr>
              <w:t>y &lt;- x</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w:t>
            </w:r>
          </w:p>
        </w:tc>
      </w:tr>
    </w:tbl>
    <w:p>
      <w:pPr>
        <w:pStyle w:val="Normal"/>
        <w:widowControl/>
        <w:spacing w:lineRule="exact" w:line="132" w:before="0" w:after="0"/>
        <w:ind w:left="0" w:right="0"/>
        <w:rPr/>
      </w:pPr>
      <w:r>
        <w:rPr/>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410" w:hRule="exact"/>
        </w:trPr>
        <w:tc>
          <w:tcPr>
            <w:tcW w:w="10800" w:type="dxa"/>
            <w:tcBorders/>
          </w:tcPr>
          <w:p>
            <w:pPr>
              <w:pStyle w:val="Normal"/>
              <w:widowControl/>
              <w:spacing w:lineRule="exact" w:line="290" w:before="60" w:after="0"/>
              <w:ind w:hanging="0" w:left="130" w:right="0"/>
              <w:jc w:val="left"/>
              <w:rPr/>
            </w:pPr>
            <w:r>
              <w:rPr>
                <w:rFonts w:eastAsia="LMMono10" w:ascii="LMMono10" w:hAnsi="LMMono10"/>
                <w:b w:val="false"/>
                <w:i w:val="false"/>
                <w:color w:val="5E5E5E"/>
                <w:sz w:val="22"/>
              </w:rPr>
              <w:t># ...</w:t>
            </w:r>
          </w:p>
        </w:tc>
      </w:tr>
    </w:tbl>
    <w:p>
      <w:pPr>
        <w:sectPr>
          <w:type w:val="nextPage"/>
          <w:pgSz w:w="12240" w:h="15840"/>
          <w:pgMar w:left="1440" w:right="0" w:gutter="0" w:header="0" w:top="720" w:footer="0" w:bottom="894"/>
          <w:pgNumType w:fmt="decimal"/>
          <w:formProt w:val="false"/>
          <w:textDirection w:val="lrTb"/>
          <w:docGrid w:type="default" w:linePitch="360" w:charSpace="4096"/>
        </w:sectPr>
        <w:pStyle w:val="Normal"/>
        <w:widowControl/>
        <w:spacing w:lineRule="exact" w:line="308" w:before="1010" w:after="0"/>
        <w:ind w:hanging="0" w:left="0" w:right="6010"/>
        <w:jc w:val="right"/>
        <w:rPr/>
      </w:pPr>
      <w:r>
        <w:rPr>
          <w:rFonts w:eastAsia="LMRoman10" w:ascii="LMRoman10" w:hAnsi="LMRoman10"/>
          <w:b w:val="false"/>
          <w:i w:val="false"/>
          <w:color w:val="000000"/>
          <w:sz w:val="22"/>
        </w:rPr>
        <w:t>34</w:t>
      </w: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Documentar o script é uma das tarefas mais importantes do densolvimento do seu código. Primeiro porque podes voltar em um outro momento e saber o que exatamente estas tentendo fazer com seu script. Isso pode parecer tolice, mas tenha certeza que não é, principalmente quando chegamos no nível de trabalhar com muitos scripts.</w:t>
      </w:r>
    </w:p>
    <w:p>
      <w:pPr>
        <w:pStyle w:val="Normal"/>
        <w:widowControl/>
        <w:tabs>
          <w:tab w:val="clear" w:pos="720"/>
          <w:tab w:val="left" w:pos="4206" w:leader="none"/>
        </w:tabs>
        <w:spacing w:lineRule="exact" w:line="270" w:before="136" w:after="0"/>
        <w:ind w:hanging="0" w:left="230" w:right="144"/>
        <w:jc w:val="left"/>
        <w:rPr/>
      </w:pPr>
      <w:r>
        <w:rPr>
          <w:rFonts w:eastAsia="LMRoman10" w:ascii="LMRoman10" w:hAnsi="LMRoman10"/>
          <w:b w:val="false"/>
          <w:i w:val="false"/>
          <w:color w:val="000000"/>
          <w:sz w:val="22"/>
        </w:rPr>
        <w:t xml:space="preserve">Esse motivo acima já sería suficiente, no entanto, há outro mais importante para o desenvol-vimento de pesquisas científicas que é a replicabilidade. Pois, quando documenta teu código aumenta a capacidade replicativa dele. </w:t>
      </w:r>
      <w:r>
        <w:rPr/>
        <w:tab/>
      </w:r>
      <w:r>
        <w:rPr>
          <w:rFonts w:eastAsia="LMRoman10" w:ascii="LMRoman10" w:hAnsi="LMRoman10"/>
          <w:b w:val="false"/>
          <w:i w:val="false"/>
          <w:color w:val="000000"/>
          <w:sz w:val="22"/>
        </w:rPr>
        <w:t>E replicabilidade é a plavra que chave na ciência, porque não fazemos ciência para ficar na gaveta, ou melhor, em pasta perdida dentro do com-putador, e sim para que outra pessoa saibam o que fizemos e possam replicar, vamos abordar mais sobre replicação no capítulo 8.</w:t>
      </w:r>
    </w:p>
    <w:p>
      <w:pPr>
        <w:pStyle w:val="Normal"/>
        <w:widowControl/>
        <w:spacing w:lineRule="exact" w:line="410" w:before="436" w:after="0"/>
        <w:ind w:hanging="0" w:left="230" w:right="0"/>
        <w:jc w:val="left"/>
        <w:rPr/>
      </w:pPr>
      <w:r>
        <w:rPr>
          <w:rFonts w:eastAsia="LMSans10" w:ascii="LMSans10" w:hAnsi="LMSans10"/>
          <w:b/>
          <w:i w:val="false"/>
          <w:color w:val="000000"/>
          <w:w w:val="98"/>
          <w:sz w:val="29"/>
        </w:rPr>
        <w:t>1.9 Recomendações</w:t>
      </w:r>
    </w:p>
    <w:p>
      <w:pPr>
        <w:pStyle w:val="Normal"/>
        <w:widowControl/>
        <w:spacing w:lineRule="exact" w:line="270" w:before="330" w:after="0"/>
        <w:ind w:hanging="0" w:left="230" w:right="228"/>
        <w:jc w:val="both"/>
        <w:rPr/>
      </w:pPr>
      <w:r>
        <w:rPr>
          <w:rFonts w:eastAsia="LMRoman10" w:ascii="LMRoman10" w:hAnsi="LMRoman10"/>
          <w:b w:val="false"/>
          <w:i w:val="false"/>
          <w:color w:val="000000"/>
          <w:sz w:val="22"/>
        </w:rPr>
        <w:t>Podemos criar objetos e realizar operações no R de forma simples, como vimos. No entanto, algumas coisas devem ser evitadas quando escrevemos nosso código, seja para evitar erros ou para facilitar a leitura dele por outras pessoas.</w:t>
      </w:r>
    </w:p>
    <w:p>
      <w:pPr>
        <w:pStyle w:val="Normal"/>
        <w:widowControl/>
        <w:spacing w:lineRule="exact" w:line="270" w:before="138" w:after="178"/>
        <w:ind w:hanging="0" w:left="230" w:right="230"/>
        <w:jc w:val="both"/>
        <w:rPr/>
      </w:pPr>
      <w:r>
        <w:rPr>
          <w:rFonts w:eastAsia="LMRoman10" w:ascii="LMRoman10" w:hAnsi="LMRoman10"/>
          <w:b w:val="false"/>
          <w:i w:val="false"/>
          <w:color w:val="000000"/>
          <w:sz w:val="22"/>
        </w:rPr>
        <w:t>A recomendação mais básica neste sentido é: evite criar objetos com nomes que comecem com números, caracteres especiais ou nomes de funções. Algumas destas coisas produzirão erros imediatos; outras, podem complicar códigos inteiros. Alguns exemplos.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56" w:hRule="exact"/>
        </w:trPr>
        <w:tc>
          <w:tcPr>
            <w:tcW w:w="9360" w:type="dxa"/>
            <w:tcBorders/>
            <w:shd w:fill="F0F3F5"/>
          </w:tcPr>
          <w:p>
            <w:pPr>
              <w:pStyle w:val="Normal"/>
              <w:widowControl/>
              <w:spacing w:lineRule="exact" w:line="272" w:before="70" w:after="0"/>
              <w:ind w:hanging="0" w:left="60" w:right="3312"/>
              <w:jc w:val="left"/>
              <w:rPr/>
            </w:pPr>
            <w:r>
              <w:rPr>
                <w:rFonts w:eastAsia="LMMono10" w:ascii="LMMono10" w:hAnsi="LMMono10"/>
                <w:b w:val="false"/>
                <w:i w:val="false"/>
                <w:color w:val="5E5E5E"/>
                <w:sz w:val="22"/>
              </w:rPr>
              <w:t xml:space="preserve"># Exemplos de nomes de objetos que produzem erros </w:t>
            </w:r>
            <w:r>
              <w:rPr>
                <w:rFonts w:eastAsia="LMMono10" w:ascii="LMMono10" w:hAnsi="LMMono10"/>
                <w:b w:val="false"/>
                <w:i w:val="false"/>
                <w:color w:val="AD0000"/>
                <w:sz w:val="22"/>
              </w:rPr>
              <w:t>2</w:t>
            </w:r>
            <w:r>
              <w:rPr>
                <w:rFonts w:eastAsia="LMMono10" w:ascii="LMMono10" w:hAnsi="LMMono10"/>
                <w:b w:val="false"/>
                <w:i w:val="false"/>
                <w:color w:val="003A4F"/>
                <w:sz w:val="22"/>
              </w:rPr>
              <w:t>x &lt;-</w:t>
            </w:r>
            <w:r>
              <w:rPr>
                <w:rFonts w:eastAsia="LMMono10" w:ascii="LMMono10" w:hAnsi="LMMono10"/>
                <w:b w:val="false"/>
                <w:i w:val="false"/>
                <w:color w:val="AD0000"/>
                <w:sz w:val="22"/>
              </w:rPr>
              <w:t xml:space="preserve"> 1 </w:t>
            </w:r>
            <w:r>
              <w:rPr/>
              <w:br/>
            </w:r>
            <w:r>
              <w:rPr>
                <w:rFonts w:eastAsia="LMMono10" w:ascii="LMMono10" w:hAnsi="LMMono10"/>
                <w:b w:val="false"/>
                <w:i w:val="false"/>
                <w:color w:val="003A4F"/>
                <w:sz w:val="22"/>
              </w:rPr>
              <w:t>_x &lt;-</w:t>
            </w:r>
            <w:r>
              <w:rPr>
                <w:rFonts w:eastAsia="LMMono10" w:ascii="LMMono10" w:hAnsi="LMMono10"/>
                <w:b w:val="false"/>
                <w:i w:val="false"/>
                <w:color w:val="AD0000"/>
                <w:sz w:val="22"/>
              </w:rPr>
              <w:t xml:space="preserve"> 1 </w:t>
            </w:r>
            <w:r>
              <w:rPr/>
              <w:br/>
            </w:r>
            <w:r>
              <w:rPr>
                <w:rFonts w:eastAsia="LMMono10" w:ascii="LMMono10" w:hAnsi="LMMono10"/>
                <w:b w:val="false"/>
                <w:i w:val="false"/>
                <w:color w:val="5E5E5E"/>
                <w:sz w:val="22"/>
              </w:rPr>
              <w:t>&amp;</w:t>
            </w:r>
            <w:r>
              <w:rPr>
                <w:rFonts w:eastAsia="LMMono10" w:ascii="LMMono10" w:hAnsi="LMMono10"/>
                <w:b w:val="false"/>
                <w:i w:val="false"/>
                <w:color w:val="003A4F"/>
                <w:sz w:val="22"/>
              </w:rPr>
              <w:t>x &lt;-</w:t>
            </w:r>
            <w:r>
              <w:rPr>
                <w:rFonts w:eastAsia="LMMono10" w:ascii="LMMono10" w:hAnsi="LMMono10"/>
                <w:b w:val="false"/>
                <w:i w:val="false"/>
                <w:color w:val="AD0000"/>
                <w:sz w:val="22"/>
              </w:rPr>
              <w:t xml:space="preserve"> 1</w:t>
            </w:r>
          </w:p>
        </w:tc>
      </w:tr>
    </w:tbl>
    <w:p>
      <w:pPr>
        <w:pStyle w:val="Normal"/>
        <w:widowControl/>
        <w:tabs>
          <w:tab w:val="clear" w:pos="720"/>
          <w:tab w:val="left" w:pos="688" w:leader="none"/>
        </w:tabs>
        <w:spacing w:lineRule="exact" w:line="270" w:before="446" w:after="234"/>
        <w:ind w:hanging="0" w:left="230" w:right="3168"/>
        <w:jc w:val="left"/>
        <w:rPr/>
      </w:pPr>
      <w:r>
        <w:rPr>
          <w:rFonts w:eastAsia="LMMono10" w:ascii="LMMono10" w:hAnsi="LMMono10"/>
          <w:b w:val="false"/>
          <w:i w:val="false"/>
          <w:color w:val="000000"/>
          <w:sz w:val="22"/>
        </w:rPr>
        <w:t xml:space="preserve">Error: &lt;text&gt;:2:2: unexpected symbol </w:t>
      </w:r>
      <w:r>
        <w:rPr/>
        <w:br/>
      </w:r>
      <w:r>
        <w:rPr>
          <w:rFonts w:eastAsia="LMMono10" w:ascii="LMMono10" w:hAnsi="LMMono10"/>
          <w:b w:val="false"/>
          <w:i w:val="false"/>
          <w:color w:val="000000"/>
          <w:sz w:val="22"/>
        </w:rPr>
        <w:t xml:space="preserve">1: # Exemplos de nomes de objetos que produzem erros 2: 2x </w:t>
      </w:r>
      <w:r>
        <w:rPr/>
        <w:br/>
        <w:tab/>
      </w:r>
      <w:r>
        <w:rPr>
          <w:rFonts w:eastAsia="LMMono10" w:ascii="LMMono10" w:hAnsi="LMMono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32" w:hRule="exact"/>
        </w:trPr>
        <w:tc>
          <w:tcPr>
            <w:tcW w:w="9360" w:type="dxa"/>
            <w:tcBorders/>
            <w:shd w:fill="F0F3F5"/>
          </w:tcPr>
          <w:p>
            <w:pPr>
              <w:pStyle w:val="Normal"/>
              <w:widowControl/>
              <w:spacing w:lineRule="exact" w:line="272" w:before="78" w:after="0"/>
              <w:ind w:hanging="0" w:left="60" w:right="1728"/>
              <w:jc w:val="left"/>
              <w:rPr/>
            </w:pPr>
            <w:r>
              <w:rPr>
                <w:rFonts w:eastAsia="LMMono10" w:ascii="LMMono10" w:hAnsi="LMMono10"/>
                <w:b w:val="false"/>
                <w:i w:val="false"/>
                <w:color w:val="5E5E5E"/>
                <w:sz w:val="22"/>
              </w:rPr>
              <w:t xml:space="preserve"># Exemplos de nomes de objetos que não produzem erros imediatos </w:t>
            </w:r>
            <w:r>
              <w:rPr>
                <w:rFonts w:eastAsia="LMMono10" w:ascii="LMMono10" w:hAnsi="LMMono10"/>
                <w:b w:val="false"/>
                <w:i w:val="false"/>
                <w:color w:val="003A4F"/>
                <w:sz w:val="22"/>
              </w:rPr>
              <w:t>sum &lt;-</w:t>
            </w:r>
            <w:r>
              <w:rPr>
                <w:rFonts w:eastAsia="LMMono10" w:ascii="LMMono10" w:hAnsi="LMMono10"/>
                <w:b w:val="false"/>
                <w:i w:val="false"/>
                <w:color w:val="AD0000"/>
                <w:sz w:val="22"/>
              </w:rPr>
              <w:t xml:space="preserve"> 1 </w:t>
            </w:r>
            <w:r>
              <w:rPr/>
              <w:br/>
            </w:r>
            <w:r>
              <w:rPr>
                <w:rFonts w:eastAsia="LMMono10" w:ascii="LMMono10" w:hAnsi="LMMono10"/>
                <w:b w:val="false"/>
                <w:i w:val="false"/>
                <w:color w:val="003A4F"/>
                <w:sz w:val="22"/>
              </w:rPr>
              <w:t>sqrt &lt;-</w:t>
            </w:r>
            <w:r>
              <w:rPr>
                <w:rFonts w:eastAsia="LMMono10" w:ascii="LMMono10" w:hAnsi="LMMono10"/>
                <w:b w:val="false"/>
                <w:i w:val="false"/>
                <w:color w:val="AD0000"/>
                <w:sz w:val="22"/>
              </w:rPr>
              <w:t xml:space="preserve"> 1</w:t>
            </w:r>
          </w:p>
        </w:tc>
      </w:tr>
    </w:tbl>
    <w:p>
      <w:pPr>
        <w:pStyle w:val="Normal"/>
        <w:widowControl/>
        <w:spacing w:lineRule="exact" w:line="314" w:before="340" w:after="176"/>
        <w:ind w:hanging="0" w:left="230" w:right="0"/>
        <w:jc w:val="left"/>
        <w:rPr/>
      </w:pPr>
      <w:r>
        <w:rPr>
          <w:rFonts w:eastAsia="LMRoman10" w:ascii="LMRoman10" w:hAnsi="LMRoman10"/>
          <w:b w:val="false"/>
          <w:i w:val="false"/>
          <w:color w:val="000000"/>
          <w:sz w:val="22"/>
        </w:rPr>
        <w:t>Também note que o R é</w:t>
      </w:r>
      <w:r>
        <w:rPr>
          <w:rFonts w:eastAsia="LMRoman10" w:ascii="LMRoman10" w:hAnsi="LMRoman10"/>
          <w:b w:val="false"/>
          <w:i/>
          <w:color w:val="000000"/>
          <w:sz w:val="22"/>
        </w:rPr>
        <w:t xml:space="preserve"> case sensitive</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A</w:t>
      </w:r>
      <w:r>
        <w:rPr>
          <w:rFonts w:eastAsia="LMRoman10" w:ascii="LMRoman10" w:hAnsi="LMRoman10"/>
          <w:b w:val="false"/>
          <w:i w:val="false"/>
          <w:color w:val="000000"/>
          <w:sz w:val="22"/>
        </w:rPr>
        <w:t xml:space="preserve"> (maiúsculo) não é a mesma coisa que</w:t>
      </w:r>
      <w:r>
        <w:rPr>
          <w:rFonts w:eastAsia="LMMono10" w:ascii="LMMono10" w:hAnsi="LMMono10"/>
          <w:b w:val="false"/>
          <w:i w:val="false"/>
          <w:color w:val="000000"/>
          <w:sz w:val="22"/>
        </w:rPr>
        <w:t xml:space="preserve"> a</w:t>
      </w:r>
      <w:r>
        <w:rPr>
          <w:rFonts w:eastAsia="LMRoman10" w:ascii="LMRoman10" w:hAnsi="LMRoman10"/>
          <w:b w:val="false"/>
          <w:i w:val="false"/>
          <w:color w:val="000000"/>
          <w:sz w:val="22"/>
        </w:rPr>
        <w:t xml:space="preserve"> (minúsculo).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2" w:hRule="exact"/>
              </w:trPr>
              <w:tc>
                <w:tcPr>
                  <w:tcW w:w="9020" w:type="dxa"/>
                  <w:tcBorders/>
                  <w:shd w:fill="F0F3F5"/>
                </w:tcPr>
                <w:p>
                  <w:pPr>
                    <w:pStyle w:val="Normal"/>
                    <w:widowControl/>
                    <w:spacing w:lineRule="exact" w:line="270" w:before="52" w:after="0"/>
                    <w:ind w:hanging="0" w:left="60" w:right="7920"/>
                    <w:jc w:val="left"/>
                    <w:rPr/>
                  </w:pPr>
                  <w:r>
                    <w:rPr>
                      <w:rFonts w:eastAsia="LMMono10" w:ascii="LMMono10" w:hAnsi="LMMono10"/>
                      <w:b w:val="false"/>
                      <w:i w:val="false"/>
                      <w:color w:val="003A4F"/>
                      <w:sz w:val="22"/>
                    </w:rPr>
                    <w:t>A &lt;-</w:t>
                  </w:r>
                  <w:r>
                    <w:rPr>
                      <w:rFonts w:eastAsia="LMMono10" w:ascii="LMMono10" w:hAnsi="LMMono10"/>
                      <w:b w:val="false"/>
                      <w:i w:val="false"/>
                      <w:color w:val="AD0000"/>
                      <w:sz w:val="22"/>
                    </w:rPr>
                    <w:t xml:space="preserve"> 1 </w:t>
                  </w:r>
                  <w:r>
                    <w:rPr/>
                    <w:br/>
                  </w:r>
                  <w:r>
                    <w:rPr>
                      <w:rFonts w:eastAsia="LMMono10" w:ascii="LMMono10" w:hAnsi="LMMono10"/>
                      <w:b w:val="false"/>
                      <w:i w:val="false"/>
                      <w:color w:val="4759AA"/>
                      <w:sz w:val="22"/>
                    </w:rPr>
                    <w:t>print</w:t>
                  </w:r>
                  <w:r>
                    <w:rPr>
                      <w:rFonts w:eastAsia="LMMono10" w:ascii="LMMono10" w:hAnsi="LMMono10"/>
                      <w:b w:val="false"/>
                      <w:i w:val="false"/>
                      <w:color w:val="003A4F"/>
                      <w:sz w:val="22"/>
                    </w:rPr>
                    <w:t>(a)</w:t>
                  </w:r>
                </w:p>
              </w:tc>
            </w:tr>
          </w:tbl>
          <w:p>
            <w:pPr>
              <w:pStyle w:val="Normal"/>
              <w:widowControl/>
              <w:spacing w:lineRule="exact" w:line="14" w:before="0" w:after="0"/>
              <w:ind w:left="0" w:right="0"/>
              <w:rPr/>
            </w:pPr>
            <w:r>
              <w:rPr/>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990" w:after="0"/>
        <w:ind w:hanging="0" w:left="0" w:right="0"/>
        <w:jc w:val="center"/>
        <w:rPr/>
      </w:pPr>
      <w:r>
        <w:rPr>
          <w:rFonts w:eastAsia="LMRoman10" w:ascii="LMRoman10" w:hAnsi="LMRoman10"/>
          <w:b w:val="false"/>
          <w:i w:val="false"/>
          <w:color w:val="000000"/>
          <w:sz w:val="22"/>
        </w:rPr>
        <w:t>35</w:t>
      </w:r>
    </w:p>
    <w:p>
      <w:pPr>
        <w:pStyle w:val="Normal"/>
        <w:widowControl/>
        <w:spacing w:lineRule="exact" w:line="220" w:before="0" w:after="498"/>
        <w:ind w:left="0" w:right="0"/>
        <w:rPr/>
      </w:pPr>
      <w:r>
        <w:rPr/>
      </w:r>
    </w:p>
    <w:p>
      <w:pPr>
        <w:pStyle w:val="Normal"/>
        <w:widowControl/>
        <w:spacing w:lineRule="exact" w:line="290" w:before="0" w:after="0"/>
        <w:ind w:hanging="0" w:left="230" w:right="0"/>
        <w:jc w:val="left"/>
        <w:rPr/>
      </w:pPr>
      <w:r>
        <w:rPr>
          <w:rFonts w:eastAsia="LMMono10" w:ascii="LMMono10" w:hAnsi="LMMono10"/>
          <w:b w:val="false"/>
          <w:i w:val="false"/>
          <w:color w:val="000000"/>
          <w:sz w:val="22"/>
        </w:rPr>
        <w:t>Error in eval(expr, envir, enclos): objeto 'a' não encontrado</w:t>
      </w:r>
    </w:p>
    <w:p>
      <w:pPr>
        <w:pStyle w:val="Normal"/>
        <w:widowControl/>
        <w:spacing w:lineRule="exact" w:line="272" w:before="340" w:after="0"/>
        <w:ind w:hanging="0" w:left="230" w:right="144"/>
        <w:jc w:val="left"/>
        <w:rPr/>
      </w:pPr>
      <w:r>
        <w:rPr>
          <w:rFonts w:eastAsia="LMRoman10" w:ascii="LMRoman10" w:hAnsi="LMRoman10"/>
          <w:b w:val="false"/>
          <w:i w:val="false"/>
          <w:color w:val="000000"/>
          <w:sz w:val="22"/>
        </w:rPr>
        <w:t>Sempre que criar um objeto armazenando texto, não esqueça das aspas (outra forma de cometer erros no R bastante comum).</w:t>
      </w:r>
    </w:p>
    <w:p>
      <w:pPr>
        <w:pStyle w:val="Normal"/>
        <w:widowControl/>
        <w:spacing w:lineRule="exact" w:line="290" w:before="216" w:after="0"/>
        <w:ind w:hanging="0" w:left="230" w:right="0"/>
        <w:jc w:val="left"/>
        <w:rPr/>
      </w:pPr>
      <w:r>
        <w:rPr>
          <w:rFonts w:eastAsia="LMMono10" w:ascii="LMMono10" w:hAnsi="LMMono10"/>
          <w:b w:val="false"/>
          <w:i w:val="false"/>
          <w:color w:val="003A4F"/>
          <w:sz w:val="22"/>
        </w:rPr>
        <w:t>x &lt;- Texto</w:t>
      </w:r>
    </w:p>
    <w:p>
      <w:pPr>
        <w:pStyle w:val="Normal"/>
        <w:widowControl/>
        <w:spacing w:lineRule="exact" w:line="290" w:before="390" w:after="0"/>
        <w:ind w:hanging="0" w:left="230" w:right="0"/>
        <w:jc w:val="left"/>
        <w:rPr/>
      </w:pPr>
      <w:r>
        <w:rPr>
          <w:rFonts w:eastAsia="LMMono10" w:ascii="LMMono10" w:hAnsi="LMMono10"/>
          <w:b w:val="false"/>
          <w:i w:val="false"/>
          <w:color w:val="000000"/>
          <w:sz w:val="22"/>
        </w:rPr>
        <w:t>Error in eval(expr, envir, enclos): objeto 'Texto' não encontrado</w:t>
      </w:r>
    </w:p>
    <w:p>
      <w:pPr>
        <w:pStyle w:val="Normal"/>
        <w:widowControl/>
        <w:spacing w:lineRule="exact" w:line="270" w:before="344" w:after="0"/>
        <w:ind w:hanging="0" w:left="230" w:right="230"/>
        <w:jc w:val="both"/>
        <w:rPr/>
      </w:pPr>
      <w:r>
        <w:rPr>
          <w:rFonts w:eastAsia="LMRoman10" w:ascii="LMRoman10" w:hAnsi="LMRoman10"/>
          <w:b w:val="false"/>
          <w:i w:val="false"/>
          <w:color w:val="000000"/>
          <w:sz w:val="22"/>
        </w:rPr>
        <w:t>Por fim, quando abrir parênteses, não esqueça de fechá-los (caso contrário, aparecerá um + no console, indicando que o R espera mais conteúdo). Caso esteja executando um código e não saiba porque apareceu um + no cosole, opte por cancelar a operação e volte ao código para ver o que há de errado.</w:t>
      </w:r>
      <w:r>
        <w:rPr>
          <w:rFonts w:eastAsia="LMRoman8" w:ascii="LMRoman8" w:hAnsi="LMRoman8"/>
          <w:b w:val="false"/>
          <w:i w:val="false"/>
          <w:color w:val="0000FF"/>
          <w:w w:val="101"/>
          <w:sz w:val="15"/>
        </w:rPr>
        <w:t>13</w:t>
      </w:r>
    </w:p>
    <w:p>
      <w:pPr>
        <w:pStyle w:val="Normal"/>
        <w:widowControl/>
        <w:spacing w:lineRule="exact" w:line="342" w:before="382" w:after="0"/>
        <w:ind w:hanging="0" w:left="230" w:right="0"/>
        <w:jc w:val="left"/>
        <w:rPr/>
      </w:pPr>
      <w:r>
        <w:rPr>
          <w:rFonts w:eastAsia="LMSans10" w:ascii="LMSans10" w:hAnsi="LMSans10"/>
          <w:b/>
          <w:i w:val="false"/>
          <w:color w:val="000000"/>
          <w:sz w:val="24"/>
        </w:rPr>
        <w:t>1.9.1 Estilo</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Não é algo obrigatóro, mas algumas noções de estilo nos ajudam a compreender e partilhar códigos, tanto nossos quanto os de outras pessoas. Resumidamente, as principais considerações aqui são:</w:t>
      </w:r>
    </w:p>
    <w:p>
      <w:pPr>
        <w:pStyle w:val="Normal"/>
        <w:widowControl/>
        <w:spacing w:lineRule="exact" w:line="270" w:before="192" w:after="158"/>
        <w:ind w:hanging="0" w:left="496" w:right="2448"/>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Use espaços entre objetos, operadores e chamadas a funções;• Use quebra de linhas para separar blocos de códigos;</w:t>
      </w:r>
      <w:r>
        <w:rPr/>
        <w:br/>
      </w:r>
      <w:r>
        <w:rPr>
          <w:rFonts w:eastAsia="LMRoman10" w:ascii="LMRoman10" w:hAnsi="LMRoman10"/>
          <w:b w:val="false"/>
          <w:i w:val="false"/>
          <w:color w:val="000000"/>
          <w:sz w:val="22"/>
        </w:rPr>
        <w:t>• Sempre que possível, crie objetos apenas com letras minúsculas;• Se precisar separar o nome de um objeto, use _ (underscore);• Prefira nomes curtos para objetos;</w:t>
      </w:r>
      <w:r>
        <w:rPr/>
        <w:br/>
      </w:r>
      <w:r>
        <w:rPr>
          <w:rFonts w:eastAsia="LMRoman10" w:ascii="LMRoman10" w:hAnsi="LMRoman10"/>
          <w:b w:val="false"/>
          <w:i w:val="false"/>
          <w:color w:val="000000"/>
          <w:sz w:val="22"/>
        </w:rPr>
        <w:t>• Prefira o atribuidor &lt;- a = (eles fazem a mesma coisa).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7632"/>
              <w:jc w:val="left"/>
              <w:rPr/>
            </w:pPr>
            <w:r>
              <w:rPr>
                <w:rFonts w:eastAsia="LMMono10" w:ascii="LMMono10" w:hAnsi="LMMono10"/>
                <w:b w:val="false"/>
                <w:i w:val="false"/>
                <w:color w:val="003A4F"/>
                <w:sz w:val="22"/>
              </w:rPr>
              <w:t>y&lt;-</w:t>
            </w:r>
            <w:r>
              <w:rPr>
                <w:rFonts w:eastAsia="LMMono10" w:ascii="LMMono10" w:hAnsi="LMMono10"/>
                <w:b w:val="false"/>
                <w:i w:val="false"/>
                <w:color w:val="AD0000"/>
                <w:sz w:val="22"/>
              </w:rPr>
              <w:t>1</w:t>
            </w:r>
            <w:r>
              <w:rPr>
                <w:rFonts w:eastAsia="LMMono10" w:ascii="LMMono10" w:hAnsi="LMMono10"/>
                <w:b w:val="false"/>
                <w:i w:val="false"/>
                <w:color w:val="5E5E5E"/>
                <w:sz w:val="22"/>
              </w:rPr>
              <w:t xml:space="preserve"> # Ruim </w:t>
            </w:r>
            <w:r>
              <w:rPr/>
              <w:br/>
            </w:r>
            <w:r>
              <w:rPr>
                <w:rFonts w:eastAsia="LMMono10" w:ascii="LMMono10" w:hAnsi="LMMono10"/>
                <w:b w:val="false"/>
                <w:i w:val="false"/>
                <w:color w:val="003A4F"/>
                <w:sz w:val="22"/>
              </w:rPr>
              <w:t>y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OK</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90" w:hRule="exact"/>
        </w:trPr>
        <w:tc>
          <w:tcPr>
            <w:tcW w:w="9360" w:type="dxa"/>
            <w:tcBorders/>
            <w:shd w:fill="F0F3F5"/>
          </w:tcPr>
          <w:p>
            <w:pPr>
              <w:pStyle w:val="Normal"/>
              <w:widowControl/>
              <w:spacing w:lineRule="exact" w:line="290" w:before="60" w:after="0"/>
              <w:ind w:hanging="0" w:left="60" w:right="0"/>
              <w:jc w:val="left"/>
              <w:rPr/>
            </w:pPr>
            <w:r>
              <w:rPr>
                <w:rFonts w:eastAsia="LMMono10" w:ascii="LMMono10" w:hAnsi="LMMono10"/>
                <w:b w:val="false"/>
                <w:i w:val="false"/>
                <w:color w:val="003A4F"/>
                <w:sz w:val="22"/>
              </w:rPr>
              <w:t>y</w:t>
            </w:r>
            <w:r>
              <w:rPr>
                <w:rFonts w:eastAsia="LMMono10" w:ascii="LMMono10" w:hAnsi="LMMono10"/>
                <w:b w:val="false"/>
                <w:i w:val="false"/>
                <w:color w:val="5E5E5E"/>
                <w:sz w:val="22"/>
              </w:rPr>
              <w:t>+</w:t>
            </w:r>
            <w:r>
              <w:rPr>
                <w:rFonts w:eastAsia="LMMono10" w:ascii="LMMono10" w:hAnsi="LMMono10"/>
                <w:b w:val="false"/>
                <w:i w:val="false"/>
                <w:color w:val="003A4F"/>
                <w:sz w:val="22"/>
              </w:rPr>
              <w:t>y</w:t>
            </w:r>
            <w:r>
              <w:rPr>
                <w:rFonts w:eastAsia="LMMono10" w:ascii="LMMono10" w:hAnsi="LMMono10"/>
                <w:b w:val="false"/>
                <w:i w:val="false"/>
                <w:color w:val="5E5E5E"/>
                <w:sz w:val="22"/>
              </w:rPr>
              <w:t>+</w:t>
            </w:r>
            <w:r>
              <w:rPr>
                <w:rFonts w:eastAsia="LMMono10" w:ascii="LMMono10" w:hAnsi="LMMono10"/>
                <w:b w:val="false"/>
                <w:i w:val="false"/>
                <w:color w:val="003A4F"/>
                <w:sz w:val="22"/>
              </w:rPr>
              <w:t>y</w:t>
            </w:r>
            <w:r>
              <w:rPr>
                <w:rFonts w:eastAsia="LMMono10" w:ascii="LMMono10" w:hAnsi="LMMono10"/>
                <w:b w:val="false"/>
                <w:i w:val="false"/>
                <w:color w:val="5E5E5E"/>
                <w:sz w:val="22"/>
              </w:rPr>
              <w:t>+</w:t>
            </w:r>
            <w:r>
              <w:rPr>
                <w:rFonts w:eastAsia="LMMono10" w:ascii="LMMono10" w:hAnsi="LMMono10"/>
                <w:b w:val="false"/>
                <w:i w:val="false"/>
                <w:color w:val="003A4F"/>
                <w:sz w:val="22"/>
              </w:rPr>
              <w:t>y</w:t>
            </w:r>
            <w:r>
              <w:rPr>
                <w:rFonts w:eastAsia="LMMono10" w:ascii="LMMono10" w:hAnsi="LMMono10"/>
                <w:b w:val="false"/>
                <w:i w:val="false"/>
                <w:color w:val="5E5E5E"/>
                <w:sz w:val="22"/>
              </w:rPr>
              <w:t xml:space="preserve"> # Ruim</w:t>
            </w:r>
          </w:p>
        </w:tc>
      </w:tr>
    </w:tbl>
    <w:p>
      <w:pPr>
        <w:pStyle w:val="Normal"/>
        <w:widowControl/>
        <w:spacing w:lineRule="exact" w:line="290" w:before="398" w:after="208"/>
        <w:ind w:hanging="0" w:left="230" w:right="0"/>
        <w:jc w:val="left"/>
        <w:rPr/>
      </w:pPr>
      <w:r>
        <w:rPr>
          <w:rFonts w:eastAsia="LMMono10" w:ascii="LMMono10" w:hAnsi="LMMono10"/>
          <w:b w:val="false"/>
          <w:i w:val="false"/>
          <w:color w:val="000000"/>
          <w:sz w:val="22"/>
        </w:rPr>
        <w:t>[1] 4</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92" w:hRule="exact"/>
        </w:trPr>
        <w:tc>
          <w:tcPr>
            <w:tcW w:w="9360" w:type="dxa"/>
            <w:tcBorders/>
          </w:tcPr>
          <w:p>
            <w:pPr>
              <w:pStyle w:val="Normal"/>
              <w:widowControl/>
              <w:spacing w:lineRule="exact" w:line="292" w:before="60" w:after="0"/>
              <w:ind w:hanging="0" w:left="60" w:right="0"/>
              <w:jc w:val="left"/>
              <w:rPr/>
            </w:pPr>
            <w:r>
              <w:rPr>
                <w:rFonts w:eastAsia="LMMono10" w:ascii="LMMono10" w:hAnsi="LMMono10"/>
                <w:b w:val="false"/>
                <w:i w:val="false"/>
                <w:color w:val="003A4F"/>
                <w:sz w:val="22"/>
              </w:rPr>
              <w:t>y</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y</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y</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y</w:t>
            </w:r>
            <w:r>
              <w:rPr>
                <w:rFonts w:eastAsia="LMMono10" w:ascii="LMMono10" w:hAnsi="LMMono10"/>
                <w:b w:val="false"/>
                <w:i w:val="false"/>
                <w:color w:val="5E5E5E"/>
                <w:sz w:val="22"/>
              </w:rPr>
              <w:t xml:space="preserve"> # OK</w:t>
            </w:r>
          </w:p>
        </w:tc>
      </w:tr>
    </w:tbl>
    <w:p>
      <w:pPr>
        <w:pStyle w:val="Normal"/>
        <w:widowControl/>
        <w:spacing w:lineRule="exact" w:line="292" w:before="396" w:after="424"/>
        <w:ind w:hanging="0" w:left="230" w:right="0"/>
        <w:jc w:val="left"/>
        <w:rPr/>
      </w:pPr>
      <w:r>
        <w:rPr>
          <w:rFonts w:eastAsia="LMMono10" w:ascii="LMMono10" w:hAnsi="LMMono10"/>
          <w:b w:val="false"/>
          <w:i w:val="false"/>
          <w:color w:val="000000"/>
          <w:sz w:val="22"/>
        </w:rPr>
        <w:t>[1] 4</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540" w:hRule="exact"/>
        </w:trPr>
        <w:tc>
          <w:tcPr>
            <w:tcW w:w="4680" w:type="dxa"/>
            <w:tcBorders>
              <w:top w:val="single" w:sz="2" w:space="0" w:color="000000"/>
            </w:tcBorders>
          </w:tcPr>
          <w:p>
            <w:pPr>
              <w:pStyle w:val="Normal"/>
              <w:widowControl/>
              <w:tabs>
                <w:tab w:val="clear" w:pos="720"/>
                <w:tab w:val="left" w:pos="272" w:leader="none"/>
              </w:tabs>
              <w:spacing w:lineRule="exact" w:line="218" w:before="40" w:after="0"/>
              <w:ind w:hanging="0" w:left="26" w:right="0"/>
              <w:jc w:val="left"/>
              <w:rPr/>
            </w:pPr>
            <w:r>
              <w:rPr>
                <w:rFonts w:eastAsia="LMRoman6" w:ascii="LMRoman6" w:hAnsi="LMRoman6"/>
                <w:b w:val="false"/>
                <w:i w:val="false"/>
                <w:color w:val="000000"/>
                <w:sz w:val="12"/>
              </w:rPr>
              <w:t>13</w:t>
            </w:r>
            <w:r>
              <w:rPr>
                <w:rFonts w:eastAsia="LMRoman9" w:ascii="LMRoman9" w:hAnsi="LMRoman9"/>
                <w:b w:val="false"/>
                <w:i w:val="false"/>
                <w:color w:val="000000"/>
                <w:sz w:val="18"/>
              </w:rPr>
              <w:t xml:space="preserve">Estas e outras recomendações comuns para evitar erros podem ser vistas em: </w:t>
            </w:r>
            <w:r>
              <w:rPr/>
              <w:tab/>
            </w:r>
            <w:r>
              <w:rPr>
                <w:rFonts w:eastAsia="LMRoman9" w:ascii="LMRoman9" w:hAnsi="LMRoman9"/>
                <w:b w:val="false"/>
                <w:i w:val="false"/>
                <w:color w:val="000000"/>
                <w:sz w:val="18"/>
              </w:rPr>
              <w:t>singleton.com/R-Tutorial-Materials/common-error-msg.pdf (em inglês).</w:t>
            </w:r>
          </w:p>
        </w:tc>
        <w:tc>
          <w:tcPr>
            <w:tcW w:w="4679" w:type="dxa"/>
            <w:tcBorders>
              <w:top w:val="single" w:sz="2" w:space="0" w:color="000000"/>
            </w:tcBorders>
          </w:tcPr>
          <w:p>
            <w:pPr>
              <w:pStyle w:val="Normal"/>
              <w:widowControl/>
              <w:spacing w:lineRule="exact" w:line="254" w:before="4" w:after="0"/>
              <w:ind w:hanging="0" w:left="0" w:right="0"/>
              <w:jc w:val="center"/>
              <w:rPr/>
            </w:pPr>
            <w:r>
              <w:rPr>
                <w:rFonts w:eastAsia="LMRoman9" w:ascii="LMRoman9" w:hAnsi="LMRoman9"/>
                <w:b w:val="false"/>
                <w:i w:val="false"/>
                <w:color w:val="000000"/>
                <w:sz w:val="18"/>
              </w:rPr>
              <w:t>http://www.alex-</w:t>
            </w:r>
          </w:p>
        </w:tc>
      </w:tr>
    </w:tbl>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588" w:after="0"/>
        <w:ind w:hanging="0" w:left="0" w:right="0"/>
        <w:jc w:val="center"/>
        <w:rPr/>
      </w:pPr>
      <w:r>
        <w:rPr>
          <w:rFonts w:eastAsia="LMRoman10" w:ascii="LMRoman10" w:hAnsi="LMRoman10"/>
          <w:b w:val="false"/>
          <w:i w:val="false"/>
          <w:color w:val="000000"/>
          <w:sz w:val="22"/>
        </w:rPr>
        <w:t>36</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print</w:t>
            </w:r>
            <w:r>
              <w:rPr>
                <w:rFonts w:eastAsia="LMMono10" w:ascii="LMMono10" w:hAnsi="LMMono10"/>
                <w:b w:val="false"/>
                <w:i w:val="false"/>
                <w:color w:val="003A4F"/>
                <w:sz w:val="22"/>
              </w:rPr>
              <w:t xml:space="preserve"> (y)</w:t>
            </w:r>
            <w:r>
              <w:rPr>
                <w:rFonts w:eastAsia="LMMono10" w:ascii="LMMono10" w:hAnsi="LMMono10"/>
                <w:b w:val="false"/>
                <w:i w:val="false"/>
                <w:color w:val="5E5E5E"/>
                <w:sz w:val="22"/>
              </w:rPr>
              <w:t xml:space="preserve"> # Ruim</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1</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print</w:t>
            </w:r>
            <w:r>
              <w:rPr>
                <w:rFonts w:eastAsia="LMMono10" w:ascii="LMMono10" w:hAnsi="LMMono10"/>
                <w:b w:val="false"/>
                <w:i w:val="false"/>
                <w:color w:val="003A4F"/>
                <w:sz w:val="22"/>
              </w:rPr>
              <w:t>(y)</w:t>
            </w:r>
            <w:r>
              <w:rPr>
                <w:rFonts w:eastAsia="LMMono10" w:ascii="LMMono10" w:hAnsi="LMMono10"/>
                <w:b w:val="false"/>
                <w:i w:val="false"/>
                <w:color w:val="5E5E5E"/>
                <w:sz w:val="22"/>
              </w:rPr>
              <w:t xml:space="preserve"> # OK</w:t>
            </w:r>
          </w:p>
        </w:tc>
      </w:tr>
    </w:tbl>
    <w:p>
      <w:pPr>
        <w:pStyle w:val="Normal"/>
        <w:widowControl/>
        <w:spacing w:lineRule="exact" w:line="290" w:before="424" w:after="236"/>
        <w:ind w:hanging="0" w:left="230" w:right="0"/>
        <w:jc w:val="left"/>
        <w:rPr/>
      </w:pPr>
      <w:r>
        <w:rPr>
          <w:rFonts w:eastAsia="LMMono10" w:ascii="LMMono10" w:hAnsi="LMMono10"/>
          <w:b w:val="false"/>
          <w:i w:val="false"/>
          <w:color w:val="000000"/>
          <w:sz w:val="22"/>
        </w:rPr>
        <w:t>[1] 1</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0" w:hRule="exact"/>
        </w:trPr>
        <w:tc>
          <w:tcPr>
            <w:tcW w:w="9360" w:type="dxa"/>
            <w:tcBorders/>
          </w:tcPr>
          <w:p>
            <w:pPr>
              <w:pStyle w:val="Normal"/>
              <w:widowControl/>
              <w:spacing w:lineRule="exact" w:line="270" w:before="80" w:after="0"/>
              <w:ind w:hanging="0" w:left="60" w:right="7488"/>
              <w:jc w:val="left"/>
              <w:rPr/>
            </w:pPr>
            <w:r>
              <w:rPr>
                <w:rFonts w:eastAsia="LMMono10" w:ascii="LMMono10" w:hAnsi="LMMono10"/>
                <w:b w:val="false"/>
                <w:i w:val="false"/>
                <w:color w:val="003A4F"/>
                <w:sz w:val="22"/>
              </w:rPr>
              <w:t>y =</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Ruim </w:t>
            </w:r>
            <w:r>
              <w:rPr/>
              <w:br/>
            </w:r>
            <w:r>
              <w:rPr>
                <w:rFonts w:eastAsia="LMMono10" w:ascii="LMMono10" w:hAnsi="LMMono10"/>
                <w:b w:val="false"/>
                <w:i w:val="false"/>
                <w:color w:val="003A4F"/>
                <w:sz w:val="22"/>
              </w:rPr>
              <w:t>y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OK</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60" w:right="6768"/>
              <w:jc w:val="left"/>
              <w:rPr/>
            </w:pPr>
            <w:r>
              <w:rPr>
                <w:rFonts w:eastAsia="LMMono10" w:ascii="LMMono10" w:hAnsi="LMMono10"/>
                <w:b w:val="false"/>
                <w:i w:val="false"/>
                <w:color w:val="003A4F"/>
                <w:sz w:val="22"/>
              </w:rPr>
              <w:t>OBJETO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Ruim </w:t>
            </w:r>
            <w:r>
              <w:rPr/>
              <w:br/>
            </w:r>
            <w:r>
              <w:rPr>
                <w:rFonts w:eastAsia="LMMono10" w:ascii="LMMono10" w:hAnsi="LMMono10"/>
                <w:b w:val="false"/>
                <w:i w:val="false"/>
                <w:color w:val="003A4F"/>
                <w:sz w:val="22"/>
              </w:rPr>
              <w:t>objeto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OK</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0" w:hRule="exact"/>
        </w:trPr>
        <w:tc>
          <w:tcPr>
            <w:tcW w:w="9360" w:type="dxa"/>
            <w:tcBorders/>
            <w:shd w:fill="F0F3F5"/>
          </w:tcPr>
          <w:p>
            <w:pPr>
              <w:pStyle w:val="Normal"/>
              <w:widowControl/>
              <w:spacing w:lineRule="exact" w:line="270" w:before="80" w:after="0"/>
              <w:ind w:hanging="0" w:left="130" w:right="3168"/>
              <w:jc w:val="left"/>
              <w:rPr/>
            </w:pPr>
            <w:r>
              <w:rPr>
                <w:rFonts w:eastAsia="LMMono10" w:ascii="LMMono10" w:hAnsi="LMMono10"/>
                <w:b w:val="false"/>
                <w:i w:val="false"/>
                <w:color w:val="003A4F"/>
                <w:sz w:val="22"/>
              </w:rPr>
              <w:t>meu.objeto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Ruim </w:t>
            </w:r>
            <w:r>
              <w:rPr/>
              <w:br/>
            </w:r>
            <w:r>
              <w:rPr>
                <w:rFonts w:eastAsia="LMMono10" w:ascii="LMMono10" w:hAnsi="LMMono10"/>
                <w:b w:val="false"/>
                <w:i w:val="false"/>
                <w:color w:val="003A4F"/>
                <w:sz w:val="22"/>
              </w:rPr>
              <w:t>meu_objeto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OK</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130" w:right="1728"/>
              <w:jc w:val="left"/>
              <w:rPr/>
            </w:pPr>
            <w:r>
              <w:rPr>
                <w:rFonts w:eastAsia="LMMono10" w:ascii="LMMono10" w:hAnsi="LMMono10"/>
                <w:b w:val="false"/>
                <w:i w:val="false"/>
                <w:color w:val="003A4F"/>
                <w:sz w:val="22"/>
              </w:rPr>
              <w:t>objeto_com_nome_excessivamente_grande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Ruim </w:t>
            </w:r>
            <w:r>
              <w:rPr>
                <w:rFonts w:eastAsia="LMMono10" w:ascii="LMMono10" w:hAnsi="LMMono10"/>
                <w:b w:val="false"/>
                <w:i w:val="false"/>
                <w:color w:val="003A4F"/>
                <w:sz w:val="22"/>
              </w:rPr>
              <w:t>objeto &lt;-</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 xml:space="preserve"> # OK</w:t>
            </w:r>
          </w:p>
        </w:tc>
      </w:tr>
    </w:tbl>
    <w:p>
      <w:pPr>
        <w:pStyle w:val="Normal"/>
        <w:widowControl/>
        <w:spacing w:lineRule="exact" w:line="272" w:before="358" w:after="0"/>
        <w:ind w:hanging="0" w:left="230" w:right="230"/>
        <w:jc w:val="both"/>
        <w:rPr/>
      </w:pPr>
      <w:r>
        <w:rPr>
          <w:rFonts w:eastAsia="LMRoman10" w:ascii="LMRoman10" w:hAnsi="LMRoman10"/>
          <w:b w:val="false"/>
          <w:i w:val="false"/>
          <w:color w:val="000000"/>
          <w:sz w:val="22"/>
        </w:rPr>
        <w:t>Para uma lista mais completa de recomendações, pessoas desenvolvedoras por trás do RStudio criaram um</w:t>
      </w:r>
      <w:r>
        <w:rPr>
          <w:rFonts w:eastAsia="LMRoman10" w:ascii="LMRoman10" w:hAnsi="LMRoman10"/>
          <w:b w:val="false"/>
          <w:i/>
          <w:color w:val="000000"/>
          <w:sz w:val="22"/>
        </w:rPr>
        <w:t xml:space="preserve"> website</w:t>
      </w:r>
      <w:r>
        <w:rPr>
          <w:rFonts w:eastAsia="LMRoman10" w:ascii="LMRoman10" w:hAnsi="LMRoman10"/>
          <w:b w:val="false"/>
          <w:i w:val="false"/>
          <w:color w:val="000000"/>
          <w:sz w:val="22"/>
        </w:rPr>
        <w:t xml:space="preserve"> com um guia completo de estilonte para pessoas que usam seus pacotes. O guia pode ser visto em:</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pStyle w:val="Normal"/>
        <w:widowControl/>
        <w:spacing w:lineRule="exact" w:line="410" w:before="434" w:after="0"/>
        <w:ind w:hanging="0" w:left="230" w:right="0"/>
        <w:jc w:val="left"/>
        <w:rPr/>
      </w:pPr>
      <w:r>
        <w:rPr>
          <w:rFonts w:eastAsia="LMSans10" w:ascii="LMSans10" w:hAnsi="LMSans10"/>
          <w:b/>
          <w:i w:val="false"/>
          <w:color w:val="000000"/>
          <w:w w:val="98"/>
          <w:sz w:val="29"/>
        </w:rPr>
        <w:t>1.10 Obtendo ajuda</w:t>
      </w:r>
    </w:p>
    <w:p>
      <w:pPr>
        <w:pStyle w:val="Normal"/>
        <w:widowControl/>
        <w:spacing w:lineRule="exact" w:line="272" w:before="330" w:after="262"/>
        <w:ind w:hanging="0" w:left="230" w:right="230"/>
        <w:jc w:val="both"/>
        <w:rPr/>
      </w:pPr>
      <w:r>
        <w:rPr>
          <w:rFonts w:eastAsia="LMRoman10" w:ascii="LMRoman10" w:hAnsi="LMRoman10"/>
          <w:b w:val="false"/>
          <w:i w:val="false"/>
          <w:color w:val="000000"/>
          <w:sz w:val="22"/>
        </w:rPr>
        <w:t>Para a nossa sorte, a comunidade em torno do R cresceu muito nos últimos anos e, com ela, a quantidade de material disponível na internet. Sempre é bom dizer: dúvidas e erros podem e devem ser buscados no Google ou, mais recentemente, no ChatGPT</w:t>
      </w:r>
      <w:r>
        <w:rPr>
          <w:rFonts w:eastAsia="LMRoman8" w:ascii="LMRoman8" w:hAnsi="LMRoman8"/>
          <w:b w:val="false"/>
          <w:i w:val="false"/>
          <w:color w:val="0000FF"/>
          <w:w w:val="101"/>
          <w:sz w:val="15"/>
        </w:rPr>
        <w:t>14</w:t>
      </w:r>
      <w:r>
        <w:rPr>
          <w:rFonts w:eastAsia="LMRoman10" w:ascii="LMRoman10" w:hAnsi="LMRoman10"/>
          <w:b w:val="false"/>
          <w:i w:val="false"/>
          <w:color w:val="000000"/>
          <w:sz w:val="22"/>
        </w:rPr>
        <w:t>ou Google Bard</w:t>
      </w:r>
      <w:r>
        <w:rPr>
          <w:rFonts w:eastAsia="LMRoman8" w:ascii="LMRoman8" w:hAnsi="LMRoman8"/>
          <w:b w:val="false"/>
          <w:i w:val="false"/>
          <w:color w:val="0000FF"/>
          <w:w w:val="101"/>
          <w:sz w:val="15"/>
        </w:rPr>
        <w:t>15</w:t>
      </w:r>
      <w:r>
        <w:rPr>
          <w:rFonts w:eastAsia="LMRoman10" w:ascii="LMRoman10" w:hAnsi="LMRoman10"/>
          <w:b w:val="false"/>
          <w:i w:val="false"/>
          <w:color w:val="000000"/>
          <w:sz w:val="22"/>
        </w:rPr>
        <w:t>,ótimas fontes para resolução de dúvidas. De toda forma, a maneira mais simples de se obter ajuda no R sobre alguma função ou operador é consultando a sua documentação – em geral, muito boa. Para isso, podemos usar a função</w:t>
      </w:r>
      <w:r>
        <w:rPr>
          <w:rFonts w:eastAsia="LMMono10" w:ascii="LMMono10" w:hAnsi="LMMono10"/>
          <w:b w:val="false"/>
          <w:i w:val="false"/>
          <w:color w:val="000000"/>
          <w:sz w:val="22"/>
        </w:rPr>
        <w:t xml:space="preserve"> help</w:t>
      </w:r>
      <w:r>
        <w:rPr>
          <w:rFonts w:eastAsia="LMRoman10" w:ascii="LMRoman10" w:hAnsi="LMRoman10"/>
          <w:b w:val="false"/>
          <w:i w:val="false"/>
          <w:color w:val="000000"/>
          <w:sz w:val="22"/>
        </w:rPr>
        <w:t>:</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64" w:hRule="exact"/>
        </w:trPr>
        <w:tc>
          <w:tcPr>
            <w:tcW w:w="9360" w:type="dxa"/>
            <w:tcBorders>
              <w:bottom w:val="single" w:sz="2" w:space="0" w:color="000000"/>
            </w:tcBorders>
          </w:tcPr>
          <w:p>
            <w:pPr>
              <w:pStyle w:val="Normal"/>
              <w:widowControl/>
              <w:spacing w:lineRule="exact" w:line="290" w:before="0" w:after="0"/>
              <w:ind w:hanging="0" w:left="4" w:right="0"/>
              <w:jc w:val="left"/>
              <w:rPr/>
            </w:pPr>
            <w:r>
              <w:rPr>
                <w:rFonts w:eastAsia="LMMono10" w:ascii="LMMono10" w:hAnsi="LMMono10"/>
                <w:b w:val="false"/>
                <w:i w:val="false"/>
                <w:color w:val="4759AA"/>
                <w:sz w:val="22"/>
              </w:rPr>
              <w:t>help</w:t>
            </w:r>
            <w:r>
              <w:rPr>
                <w:rFonts w:eastAsia="LMMono10" w:ascii="LMMono10" w:hAnsi="LMMono10"/>
                <w:b w:val="false"/>
                <w:i w:val="false"/>
                <w:color w:val="003A4F"/>
                <w:sz w:val="22"/>
              </w:rPr>
              <w:t>(sum)</w:t>
            </w:r>
          </w:p>
        </w:tc>
      </w:tr>
    </w:tbl>
    <w:p>
      <w:pPr>
        <w:pStyle w:val="Normal"/>
        <w:widowControl/>
        <w:tabs>
          <w:tab w:val="clear" w:pos="720"/>
          <w:tab w:val="left" w:pos="498" w:leader="none"/>
        </w:tabs>
        <w:spacing w:lineRule="exact" w:line="218" w:before="44" w:after="0"/>
        <w:ind w:hanging="0" w:left="252" w:right="144"/>
        <w:jc w:val="left"/>
        <w:rPr/>
      </w:pPr>
      <w:r>
        <w:rPr>
          <w:rFonts w:eastAsia="LMRoman6" w:ascii="LMRoman6" w:hAnsi="LMRoman6"/>
          <w:b w:val="false"/>
          <w:i w:val="false"/>
          <w:color w:val="000000"/>
          <w:sz w:val="12"/>
        </w:rPr>
        <w:t>14</w:t>
      </w:r>
      <w:r>
        <w:rPr>
          <w:rFonts w:eastAsia="LMRoman9" w:ascii="LMRoman9" w:hAnsi="LMRoman9"/>
          <w:b w:val="false"/>
          <w:i w:val="false"/>
          <w:color w:val="000000"/>
          <w:sz w:val="18"/>
        </w:rPr>
        <w:t>Para quem eventualmente o desconheça, o ChatGPT é uma interface para o modelo generativo de texto (</w:t>
      </w:r>
      <w:r>
        <w:rPr>
          <w:rFonts w:eastAsia="LMRoman9" w:ascii="LMRoman9" w:hAnsi="LMRoman9"/>
          <w:b w:val="false"/>
          <w:i/>
          <w:color w:val="000000"/>
          <w:sz w:val="18"/>
        </w:rPr>
        <w:t xml:space="preserve">large </w:t>
      </w:r>
      <w:r>
        <w:rPr/>
        <w:tab/>
      </w:r>
      <w:r>
        <w:rPr>
          <w:rFonts w:eastAsia="LMRoman9" w:ascii="LMRoman9" w:hAnsi="LMRoman9"/>
          <w:b w:val="false"/>
          <w:i/>
          <w:color w:val="000000"/>
          <w:sz w:val="18"/>
        </w:rPr>
        <w:t>language model</w:t>
      </w:r>
      <w:r>
        <w:rPr>
          <w:rFonts w:eastAsia="LMRoman9" w:ascii="LMRoman9" w:hAnsi="LMRoman9"/>
          <w:b w:val="false"/>
          <w:i w:val="false"/>
          <w:color w:val="000000"/>
          <w:sz w:val="18"/>
        </w:rPr>
        <w:t xml:space="preserve">) GPT-4, desenvolvido pela Openai. Para saber maim/&gt;. </w:t>
      </w:r>
      <w:r>
        <w:rPr>
          <w:rFonts w:eastAsia="LMRoman6" w:ascii="LMRoman6" w:hAnsi="LMRoman6"/>
          <w:b w:val="false"/>
          <w:i w:val="false"/>
          <w:color w:val="000000"/>
          <w:sz w:val="12"/>
        </w:rPr>
        <w:t>15</w:t>
      </w:r>
      <w:r>
        <w:rPr>
          <w:rFonts w:eastAsia="LMRoman9" w:ascii="LMRoman9" w:hAnsi="LMRoman9"/>
          <w:b w:val="false"/>
          <w:i w:val="false"/>
          <w:color w:val="000000"/>
          <w:sz w:val="18"/>
        </w:rPr>
        <w:t>Bard é o</w:t>
      </w:r>
      <w:r>
        <w:rPr>
          <w:rFonts w:eastAsia="LMRoman9" w:ascii="LMRoman9" w:hAnsi="LMRoman9"/>
          <w:b w:val="false"/>
          <w:i/>
          <w:color w:val="000000"/>
          <w:sz w:val="18"/>
        </w:rPr>
        <w:t xml:space="preserve"> large language model</w:t>
      </w:r>
      <w:r>
        <w:rPr>
          <w:rFonts w:eastAsia="LMRoman9" w:ascii="LMRoman9" w:hAnsi="LMRoman9"/>
          <w:b w:val="false"/>
          <w:i w:val="false"/>
          <w:color w:val="000000"/>
          <w:sz w:val="18"/>
        </w:rPr>
        <w:t xml:space="preserve"> do Google, que pode ser acessado em</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37</w:t>
      </w:r>
    </w:p>
    <w:p>
      <w:pPr>
        <w:pStyle w:val="Normal"/>
        <w:widowControl/>
        <w:spacing w:lineRule="exact" w:line="220" w:before="0" w:after="488"/>
        <w:ind w:left="0" w:right="0"/>
        <w:rPr/>
      </w:pPr>
      <w:r>
        <w:rPr/>
      </w:r>
    </w:p>
    <w:p>
      <w:pPr>
        <w:pStyle w:val="Normal"/>
        <w:widowControl/>
        <w:spacing w:lineRule="exact" w:line="272" w:before="36" w:after="0"/>
        <w:ind w:hanging="0" w:left="230" w:right="230"/>
        <w:jc w:val="both"/>
        <w:rPr/>
      </w:pPr>
      <w:r>
        <w:rPr>
          <w:rFonts w:eastAsia="LMRoman10" w:ascii="LMRoman10" w:hAnsi="LMRoman10"/>
          <w:b w:val="false"/>
          <w:i w:val="false"/>
          <w:color w:val="000000"/>
          <w:sz w:val="22"/>
        </w:rPr>
        <w:t>Esse recurso só é útil, entretanto, quando sabemos o nome exato da função que queremos consultar (e quando a temos instalado e carregado o pacote que a função pertence). Outra forma de consultar documentação é usando um ponto de interrogação antes do nome de uma função:</w:t>
      </w:r>
    </w:p>
    <w:p>
      <w:pPr>
        <w:pStyle w:val="Normal"/>
        <w:widowControl/>
        <w:spacing w:lineRule="exact" w:line="290" w:before="240" w:after="0"/>
        <w:ind w:hanging="0" w:left="230" w:right="0"/>
        <w:jc w:val="left"/>
        <w:rPr/>
      </w:pPr>
      <w:r>
        <w:rPr>
          <w:rFonts w:eastAsia="LMMono10" w:ascii="LMMono10" w:hAnsi="LMMono10"/>
          <w:b w:val="false"/>
          <w:i w:val="false"/>
          <w:color w:val="003A4F"/>
          <w:sz w:val="22"/>
        </w:rPr>
        <w:t>?sum</w:t>
      </w:r>
    </w:p>
    <w:p>
      <w:pPr>
        <w:pStyle w:val="Normal"/>
        <w:widowControl/>
        <w:tabs>
          <w:tab w:val="clear" w:pos="720"/>
          <w:tab w:val="left" w:pos="8684" w:leader="none"/>
        </w:tabs>
        <w:spacing w:lineRule="exact" w:line="270" w:before="370" w:after="266"/>
        <w:ind w:hanging="0" w:left="230" w:right="144"/>
        <w:jc w:val="left"/>
        <w:rPr/>
      </w:pPr>
      <w:r>
        <w:rPr>
          <w:rFonts w:eastAsia="LMRoman10" w:ascii="LMRoman10" w:hAnsi="LMRoman10"/>
          <w:b w:val="false"/>
          <w:i w:val="false"/>
          <w:color w:val="000000"/>
          <w:sz w:val="22"/>
        </w:rPr>
        <w:t>Quando não sabemos o nome da função que queremos usar, ou até mesmo para saber se existe no R uma função específica para uma determinada tarefa que queremos executar, precisamos recorrer a outras fontes. Antes mesmo de ir para o Google, contudo, há no próprio R um pacote que faz uma busca por palavras-chave nos repositórios oficiais do R, o</w:t>
      </w:r>
      <w:r>
        <w:rPr>
          <w:rFonts w:eastAsia="LMMono10" w:ascii="LMMono10" w:hAnsi="LMMono10"/>
          <w:b w:val="false"/>
          <w:i w:val="false"/>
          <w:color w:val="000000"/>
          <w:sz w:val="22"/>
        </w:rPr>
        <w:t xml:space="preserve"> sos</w:t>
      </w:r>
      <w:r>
        <w:rPr>
          <w:rFonts w:eastAsia="LMRoman10" w:ascii="LMRoman10" w:hAnsi="LMRoman10"/>
          <w:b w:val="false"/>
          <w:i w:val="false"/>
          <w:color w:val="000000"/>
          <w:sz w:val="22"/>
        </w:rPr>
        <w:t xml:space="preserve">. </w:t>
      </w:r>
      <w:r>
        <w:rPr/>
        <w:tab/>
      </w:r>
      <w:r>
        <w:rPr>
          <w:rFonts w:eastAsia="LMRoman10" w:ascii="LMRoman10" w:hAnsi="LMRoman10"/>
          <w:b w:val="false"/>
          <w:i w:val="false"/>
          <w:color w:val="000000"/>
          <w:sz w:val="22"/>
        </w:rPr>
        <w:t>Para usá-lo, precisamos instalá-lo e, depois, carregá-lo: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"sos"</w:t>
            </w:r>
            <w:r>
              <w:rPr>
                <w:rFonts w:eastAsia="LMMono10" w:ascii="LMMono10" w:hAnsi="LMMono10"/>
                <w:b w:val="false"/>
                <w:i w:val="false"/>
                <w:color w:val="003A4F"/>
                <w:sz w:val="22"/>
              </w:rPr>
              <w:t>)</w:t>
            </w:r>
          </w:p>
        </w:tc>
      </w:tr>
    </w:tbl>
    <w:p>
      <w:pPr>
        <w:pStyle w:val="Normal"/>
        <w:widowControl/>
        <w:spacing w:lineRule="exact" w:line="3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(sos)</w:t>
            </w:r>
          </w:p>
        </w:tc>
      </w:tr>
    </w:tbl>
    <w:p>
      <w:pPr>
        <w:pStyle w:val="Normal"/>
        <w:widowControl/>
        <w:spacing w:lineRule="exact" w:line="266" w:before="388" w:after="266"/>
        <w:ind w:hanging="0" w:left="230" w:right="144"/>
        <w:jc w:val="left"/>
        <w:rPr/>
      </w:pPr>
      <w:r>
        <w:rPr>
          <w:rFonts w:eastAsia="LMRoman10" w:ascii="LMRoman10" w:hAnsi="LMRoman10"/>
          <w:b w:val="false"/>
          <w:i w:val="false"/>
          <w:color w:val="000000"/>
          <w:sz w:val="22"/>
        </w:rPr>
        <w:t>E, então, usar a função</w:t>
      </w:r>
      <w:r>
        <w:rPr>
          <w:rFonts w:eastAsia="LMMono10" w:ascii="LMMono10" w:hAnsi="LMMono10"/>
          <w:b w:val="false"/>
          <w:i w:val="false"/>
          <w:color w:val="000000"/>
          <w:sz w:val="22"/>
        </w:rPr>
        <w:t xml:space="preserve"> findFn</w:t>
      </w:r>
      <w:r>
        <w:rPr>
          <w:rFonts w:eastAsia="LMRoman10" w:ascii="LMRoman10" w:hAnsi="LMRoman10"/>
          <w:b w:val="false"/>
          <w:i w:val="false"/>
          <w:color w:val="000000"/>
          <w:sz w:val="22"/>
        </w:rPr>
        <w:t>, que tem como argumento principal um texto (</w:t>
      </w:r>
      <w:r>
        <w:rPr>
          <w:rFonts w:eastAsia="LMRoman10" w:ascii="LMRoman10" w:hAnsi="LMRoman10"/>
          <w:b w:val="false"/>
          <w:i/>
          <w:color w:val="000000"/>
          <w:sz w:val="22"/>
        </w:rPr>
        <w:t>string</w:t>
      </w:r>
      <w:r>
        <w:rPr>
          <w:rFonts w:eastAsia="LMRoman10" w:ascii="LMRoman10" w:hAnsi="LMRoman10"/>
          <w:b w:val="false"/>
          <w:i w:val="false"/>
          <w:color w:val="000000"/>
          <w:sz w:val="22"/>
        </w:rPr>
        <w:t>) que serápesquisado. Exemplo: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findFn</w:t>
            </w:r>
            <w:r>
              <w:rPr>
                <w:rFonts w:eastAsia="LMMono10" w:ascii="LMMono10" w:hAnsi="LMMono10"/>
                <w:b w:val="false"/>
                <w:i w:val="false"/>
                <w:color w:val="003A4F"/>
                <w:sz w:val="22"/>
              </w:rPr>
              <w:t>(</w:t>
            </w:r>
            <w:r>
              <w:rPr>
                <w:rFonts w:eastAsia="LMMono10" w:ascii="LMMono10" w:hAnsi="LMMono10"/>
                <w:b w:val="false"/>
                <w:i w:val="false"/>
                <w:color w:val="21774C"/>
                <w:sz w:val="22"/>
              </w:rPr>
              <w:t>'regresion'</w:t>
            </w:r>
            <w:r>
              <w:rPr>
                <w:rFonts w:eastAsia="LMMono10" w:ascii="LMMono10" w:hAnsi="LMMono10"/>
                <w:b w:val="false"/>
                <w:i w:val="false"/>
                <w:color w:val="003A4F"/>
                <w:sz w:val="22"/>
              </w:rPr>
              <w:t>)</w:t>
            </w:r>
          </w:p>
        </w:tc>
      </w:tr>
    </w:tbl>
    <w:p>
      <w:pPr>
        <w:pStyle w:val="Normal"/>
        <w:widowControl/>
        <w:spacing w:lineRule="exact" w:line="272" w:before="376" w:after="0"/>
        <w:ind w:hanging="0" w:left="230" w:right="144"/>
        <w:jc w:val="left"/>
        <w:rPr/>
      </w:pPr>
      <w:r>
        <w:rPr>
          <w:rFonts w:eastAsia="LMRoman10" w:ascii="LMRoman10" w:hAnsi="LMRoman10"/>
          <w:b w:val="false"/>
          <w:i w:val="false"/>
          <w:color w:val="000000"/>
          <w:sz w:val="22"/>
        </w:rPr>
        <w:t>Quando executada, a função irá abrir seu navegador em uma pagina com os resultado, como a Figura</w:t>
      </w:r>
      <w:r>
        <w:rPr>
          <w:rFonts w:eastAsia="LMRoman10" w:ascii="LMRoman10" w:hAnsi="LMRoman10"/>
          <w:b w:val="false"/>
          <w:i w:val="false"/>
          <w:color w:val="0000FF"/>
          <w:sz w:val="22"/>
        </w:rPr>
        <w:t xml:space="preserve"> 1.4</w:t>
      </w:r>
      <w:r>
        <w:rPr>
          <w:rFonts w:eastAsia="LMRoman10" w:ascii="LMRoman10" w:hAnsi="LMRoman10"/>
          <w:b w:val="false"/>
          <w:i w:val="false"/>
          <w:color w:val="000000"/>
          <w:sz w:val="22"/>
        </w:rPr>
        <w:t xml:space="preserve"> ilustra.</w:t>
      </w:r>
    </w:p>
    <w:p>
      <w:pPr>
        <w:pStyle w:val="Normal"/>
        <w:widowControl/>
        <w:spacing w:lineRule="exact" w:line="268" w:before="144" w:after="0"/>
        <w:ind w:hanging="0" w:left="230" w:right="230"/>
        <w:jc w:val="both"/>
        <w:rPr/>
      </w:pPr>
      <w:r>
        <w:rPr>
          <w:rFonts w:eastAsia="LMRoman10" w:ascii="LMRoman10" w:hAnsi="LMRoman10"/>
          <w:b w:val="false"/>
          <w:i w:val="false"/>
          <w:color w:val="000000"/>
          <w:sz w:val="22"/>
        </w:rPr>
        <w:t>Como é possível ver, usando o pacote</w:t>
      </w:r>
      <w:r>
        <w:rPr>
          <w:rFonts w:eastAsia="LMMono10" w:ascii="LMMono10" w:hAnsi="LMMono10"/>
          <w:b w:val="false"/>
          <w:i w:val="false"/>
          <w:color w:val="000000"/>
          <w:sz w:val="22"/>
        </w:rPr>
        <w:t xml:space="preserve"> sos</w:t>
      </w:r>
      <w:r>
        <w:rPr>
          <w:rFonts w:eastAsia="LMRoman10" w:ascii="LMRoman10" w:hAnsi="LMRoman10"/>
          <w:b w:val="false"/>
          <w:i w:val="false"/>
          <w:color w:val="000000"/>
          <w:sz w:val="22"/>
        </w:rPr>
        <w:t xml:space="preserve"> obtemos uma lista com nome de pacotes, o nome da função específica que tem algum relação com o termo pesquisado e uma breve descrição e página que podemos acessar para ver mais detalhes.</w:t>
      </w:r>
    </w:p>
    <w:p>
      <w:pPr>
        <w:pStyle w:val="Normal"/>
        <w:widowControl/>
        <w:spacing w:lineRule="exact" w:line="342" w:before="386" w:after="0"/>
        <w:ind w:hanging="0" w:left="230" w:right="0"/>
        <w:jc w:val="left"/>
        <w:rPr/>
      </w:pPr>
      <w:r>
        <w:rPr>
          <w:rFonts w:eastAsia="LMSans10" w:ascii="LMSans10" w:hAnsi="LMSans10"/>
          <w:b/>
          <w:i w:val="false"/>
          <w:color w:val="000000"/>
          <w:sz w:val="24"/>
        </w:rPr>
        <w:t>1.10.1 Como pedir ajuda ao ChatGPT</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Pela nossa experiência recente oferecendo treinamento em R, muitas pessoas ou não usam, ou usam inadequadamente, soluções como o ChatGPT para obter ajudar. Por isso, algumas dicas para obter recursos de forma mais eficiente e eficaz:</w:t>
      </w:r>
      <w:r>
        <w:rPr>
          <w:rFonts w:eastAsia="LMRoman8" w:ascii="LMRoman8" w:hAnsi="LMRoman8"/>
          <w:b w:val="false"/>
          <w:i w:val="false"/>
          <w:color w:val="0000FF"/>
          <w:w w:val="101"/>
          <w:sz w:val="15"/>
        </w:rPr>
        <w:t>16</w:t>
      </w:r>
    </w:p>
    <w:p>
      <w:pPr>
        <w:pStyle w:val="Normal"/>
        <w:widowControl/>
        <w:spacing w:lineRule="exact" w:line="270" w:before="196" w:after="0"/>
        <w:ind w:hanging="278" w:left="774" w:right="230"/>
        <w:jc w:val="both"/>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Não use o ChatGPT para gerar código do zero – esse é o pior uso possível dele; sempre escreva algum código antes de pedir ajuda – caso contrário, ele poderá usar pacotes ou funções, ou mesmo seguir uma lógica, que você não conhece;</w:t>
      </w:r>
    </w:p>
    <w:p>
      <w:pPr>
        <w:pStyle w:val="Normal"/>
        <w:widowControl/>
        <w:tabs>
          <w:tab w:val="clear" w:pos="720"/>
          <w:tab w:val="left" w:pos="498" w:leader="none"/>
        </w:tabs>
        <w:spacing w:lineRule="exact" w:line="218" w:before="430" w:after="0"/>
        <w:ind w:hanging="0" w:left="252" w:right="144"/>
        <w:jc w:val="left"/>
        <w:rPr/>
      </w:pPr>
      <w:r>
        <w:rPr>
          <w:rFonts w:eastAsia="LMRoman6" w:ascii="LMRoman6" w:hAnsi="LMRoman6"/>
          <w:b w:val="false"/>
          <w:i w:val="false"/>
          <w:color w:val="000000"/>
          <w:sz w:val="12"/>
        </w:rPr>
        <w:t>16</w:t>
      </w:r>
      <w:r>
        <w:rPr>
          <w:rFonts w:eastAsia="LMRoman9" w:ascii="LMRoman9" w:hAnsi="LMRoman9"/>
          <w:b w:val="false"/>
          <w:i w:val="false"/>
          <w:color w:val="000000"/>
          <w:sz w:val="18"/>
        </w:rPr>
        <w:t>Um recurso importante para qualquer usuário do ChatGPT é o guia de</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 xml:space="preserve"> que </w:t>
      </w:r>
      <w:r>
        <w:rPr/>
        <w:tab/>
      </w:r>
      <w:r>
        <w:rPr>
          <w:rFonts w:eastAsia="LMRoman9" w:ascii="LMRoman9" w:hAnsi="LMRoman9"/>
          <w:b w:val="false"/>
          <w:i w:val="false"/>
          <w:color w:val="000000"/>
          <w:sz w:val="18"/>
        </w:rPr>
        <w:t>fornece uma série de dicas práticas sobre como fazer perguntas ao mod</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38</w:t>
      </w:r>
    </w:p>
    <w:p>
      <w:pPr>
        <w:pStyle w:val="Normal"/>
        <w:widowControl/>
        <w:spacing w:lineRule="exact" w:line="220" w:before="0" w:after="500"/>
        <w:ind w:left="0" w:right="0"/>
        <w:rPr/>
      </w:pPr>
      <w:r>
        <w:rPr/>
      </w:r>
    </w:p>
    <w:p>
      <w:pPr>
        <w:pStyle w:val="Normal"/>
        <w:widowControl/>
        <w:spacing w:lineRule="auto" w:line="240" w:before="0" w:after="0"/>
        <w:ind w:hanging="0" w:left="0" w:right="0"/>
        <w:jc w:val="center"/>
        <w:rPr/>
      </w:pPr>
      <w:r>
        <w:rPr/>
        <w:drawing>
          <wp:inline distT="0" distB="0" distL="0" distR="0">
            <wp:extent cx="5369560" cy="27012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369560" cy="2701290"/>
                    </a:xfrm>
                    <a:prstGeom prst="rect">
                      <a:avLst/>
                    </a:prstGeom>
                  </pic:spPr>
                </pic:pic>
              </a:graphicData>
            </a:graphic>
          </wp:inline>
        </w:drawing>
      </w:r>
    </w:p>
    <w:p>
      <w:pPr>
        <w:pStyle w:val="Normal"/>
        <w:widowControl/>
        <w:spacing w:lineRule="exact" w:line="308" w:before="144" w:after="0"/>
        <w:ind w:hanging="0" w:left="0" w:right="0"/>
        <w:jc w:val="center"/>
        <w:rPr/>
      </w:pPr>
      <w:r>
        <w:rPr>
          <w:rFonts w:eastAsia="LMRoman10" w:ascii="LMRoman10" w:hAnsi="LMRoman10"/>
          <w:b w:val="false"/>
          <w:i w:val="false"/>
          <w:color w:val="000000"/>
          <w:sz w:val="22"/>
        </w:rPr>
        <w:t>Figura 1.4: Pacote sos</w:t>
      </w:r>
    </w:p>
    <w:p>
      <w:pPr>
        <w:pStyle w:val="Normal"/>
        <w:widowControl/>
        <w:spacing w:lineRule="exact" w:line="270" w:before="430" w:after="0"/>
        <w:ind w:hanging="278" w:left="774" w:right="230"/>
        <w:jc w:val="both"/>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Não use o ChatGPT para obter ajuda sobre pacotes ou funções que você não conhece– use o</w:t>
      </w:r>
      <w:r>
        <w:rPr>
          <w:rFonts w:eastAsia="LMMono10" w:ascii="LMMono10" w:hAnsi="LMMono10"/>
          <w:b w:val="false"/>
          <w:i w:val="false"/>
          <w:color w:val="000000"/>
          <w:sz w:val="22"/>
        </w:rPr>
        <w:t xml:space="preserve"> help</w:t>
      </w:r>
      <w:r>
        <w:rPr>
          <w:rFonts w:eastAsia="LMRoman10" w:ascii="LMRoman10" w:hAnsi="LMRoman10"/>
          <w:b w:val="false"/>
          <w:i w:val="false"/>
          <w:color w:val="000000"/>
          <w:sz w:val="22"/>
        </w:rPr>
        <w:t xml:space="preserve"> ou 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para isso; modelos de linguagem não são tão bons para recuperar informações factuais, pelo menos não sem contexto ou conexão com fontes de informação;</w:t>
      </w:r>
    </w:p>
    <w:p>
      <w:pPr>
        <w:pStyle w:val="Normal"/>
        <w:widowControl/>
        <w:spacing w:lineRule="exact" w:line="272" w:before="136" w:after="0"/>
        <w:ind w:hanging="278" w:left="774" w:right="228"/>
        <w:jc w:val="both"/>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Tente seguir um modelo de ajuda específico: descreva em palavras o que está tentando fazer; cole o código que estava usando; e, ao final, cole o erro ou a mensagem obtida no console. Um exemplo:</w:t>
      </w:r>
    </w:p>
    <w:p>
      <w:pPr>
        <w:pStyle w:val="Normal"/>
        <w:widowControl/>
        <w:spacing w:lineRule="exact" w:line="268" w:before="204" w:after="0"/>
        <w:ind w:hanging="0" w:left="774" w:right="774"/>
        <w:jc w:val="both"/>
        <w:rPr/>
      </w:pPr>
      <w:r>
        <w:rPr>
          <w:rFonts w:eastAsia="LMRoman10" w:ascii="LMRoman10" w:hAnsi="LMRoman10"/>
          <w:b w:val="false"/>
          <w:i w:val="false"/>
          <w:color w:val="000000"/>
          <w:sz w:val="22"/>
        </w:rPr>
        <w:t>Estou tentando criar um objeto chamado</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com o valor 2 no R, mas obtive um erro ao tentar somar</w:t>
      </w:r>
      <w:r>
        <w:rPr>
          <w:rFonts w:eastAsia="LMMono10" w:ascii="LMMono10" w:hAnsi="LMMono10"/>
          <w:b w:val="false"/>
          <w:i w:val="false"/>
          <w:color w:val="000000"/>
          <w:sz w:val="22"/>
        </w:rPr>
        <w:t xml:space="preserve"> x+x</w:t>
      </w:r>
      <w:r>
        <w:rPr>
          <w:rFonts w:eastAsia="LMRoman10" w:ascii="LMRoman10" w:hAnsi="LMRoman10"/>
          <w:b w:val="false"/>
          <w:i w:val="false"/>
          <w:color w:val="000000"/>
          <w:sz w:val="22"/>
        </w:rPr>
        <w:t>. O que estou fazendo de errado? Segue o código que usei e o erro que obtive:</w:t>
      </w:r>
    </w:p>
    <w:p>
      <w:pPr>
        <w:pStyle w:val="Normal"/>
        <w:widowControl/>
        <w:spacing w:lineRule="exact" w:line="272" w:before="200" w:after="0"/>
        <w:ind w:hanging="0" w:left="774" w:right="7632"/>
        <w:jc w:val="left"/>
        <w:rPr/>
      </w:pPr>
      <w:r>
        <w:rPr>
          <w:rFonts w:eastAsia="LMMono10" w:ascii="LMMono10" w:hAnsi="LMMono10"/>
          <w:b w:val="false"/>
          <w:i w:val="false"/>
          <w:color w:val="000000"/>
          <w:sz w:val="22"/>
        </w:rPr>
        <w:t xml:space="preserve">x &lt;- "2" </w:t>
      </w:r>
      <w:r>
        <w:rPr/>
        <w:br/>
      </w:r>
      <w:r>
        <w:rPr>
          <w:rFonts w:eastAsia="LMMono10" w:ascii="LMMono10" w:hAnsi="LMMono10"/>
          <w:b w:val="false"/>
          <w:i w:val="false"/>
          <w:color w:val="000000"/>
          <w:sz w:val="22"/>
        </w:rPr>
        <w:t>x + x</w:t>
      </w:r>
    </w:p>
    <w:p>
      <w:pPr>
        <w:pStyle w:val="Normal"/>
        <w:widowControl/>
        <w:spacing w:lineRule="exact" w:line="310" w:before="150" w:after="0"/>
        <w:ind w:hanging="0" w:left="774" w:right="0"/>
        <w:jc w:val="left"/>
        <w:rPr/>
      </w:pPr>
      <w:r>
        <w:rPr>
          <w:rFonts w:eastAsia="LMRoman10" w:ascii="LMRoman10" w:hAnsi="LMRoman10"/>
          <w:b w:val="false"/>
          <w:i w:val="false"/>
          <w:color w:val="000000"/>
          <w:sz w:val="22"/>
        </w:rPr>
        <w:t>Error in x + x: argumento não-numérico para operador binário</w:t>
      </w:r>
    </w:p>
    <w:p>
      <w:pPr>
        <w:pStyle w:val="Normal"/>
        <w:widowControl/>
        <w:spacing w:lineRule="exact" w:line="308" w:before="158" w:after="0"/>
        <w:ind w:hanging="0" w:left="230" w:right="0"/>
        <w:jc w:val="left"/>
        <w:rPr/>
      </w:pPr>
      <w:r>
        <w:rPr>
          <w:rFonts w:eastAsia="LMRoman10" w:ascii="LMRoman10" w:hAnsi="LMRoman10"/>
          <w:b w:val="false"/>
          <w:i w:val="false"/>
          <w:color w:val="000000"/>
          <w:sz w:val="22"/>
        </w:rPr>
        <w:t>Um exemplo de como ele poderia responder:</w:t>
      </w:r>
    </w:p>
    <w:p>
      <w:pPr>
        <w:pStyle w:val="Normal"/>
        <w:widowControl/>
        <w:spacing w:lineRule="exact" w:line="272" w:before="194" w:after="0"/>
        <w:ind w:hanging="0" w:left="774" w:right="774"/>
        <w:jc w:val="both"/>
        <w:rPr/>
      </w:pPr>
      <w:r>
        <w:rPr>
          <w:rFonts w:eastAsia="LMRoman10" w:ascii="LMRoman10" w:hAnsi="LMRoman10"/>
          <w:b w:val="false"/>
          <w:i w:val="false"/>
          <w:color w:val="000000"/>
          <w:sz w:val="22"/>
        </w:rPr>
        <w:t>O erro ocorreu porque você atribuiu o valor 2 a x como uma string (texto), e não como um número. No R, os valores entre aspas (” “) são tratados como texto (ou caracteres), e não como números. Por isso, quando você tentou somar x + x, o R não conseguiu realizar a operação, pois estava tentando somar textos, não números. Para corrigir o erro e fazer a soma funcionar, você deve atribuir o valor 2 a x sem as aspas, assim:</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908" w:after="0"/>
        <w:ind w:hanging="0" w:left="0" w:right="0"/>
        <w:jc w:val="center"/>
        <w:rPr/>
      </w:pPr>
      <w:r>
        <w:rPr>
          <w:rFonts w:eastAsia="LMRoman10" w:ascii="LMRoman10" w:hAnsi="LMRoman10"/>
          <w:b w:val="false"/>
          <w:i w:val="false"/>
          <w:color w:val="000000"/>
          <w:sz w:val="22"/>
        </w:rPr>
        <w:t>39</w:t>
      </w:r>
    </w:p>
    <w:p>
      <w:pPr>
        <w:pStyle w:val="Normal"/>
        <w:widowControl/>
        <w:spacing w:lineRule="exact" w:line="220" w:before="0" w:after="538"/>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52" w:hRule="exact"/>
        </w:trPr>
        <w:tc>
          <w:tcPr>
            <w:tcW w:w="9360" w:type="dxa"/>
            <w:tcBorders/>
            <w:shd w:fill="F0F3F5"/>
          </w:tcPr>
          <w:p>
            <w:pPr>
              <w:pStyle w:val="Normal"/>
              <w:widowControl/>
              <w:spacing w:lineRule="exact" w:line="272" w:before="18" w:after="0"/>
              <w:ind w:hanging="0" w:left="60" w:right="8208"/>
              <w:jc w:val="left"/>
              <w:rPr/>
            </w:pPr>
            <w:r>
              <w:rPr>
                <w:rFonts w:eastAsia="LMMono10" w:ascii="LMMono10" w:hAnsi="LMMono10"/>
                <w:b w:val="false"/>
                <w:i w:val="false"/>
                <w:color w:val="003A4F"/>
                <w:sz w:val="22"/>
              </w:rPr>
              <w:t>x &lt;-</w:t>
            </w:r>
            <w:r>
              <w:rPr>
                <w:rFonts w:eastAsia="LMMono10" w:ascii="LMMono10" w:hAnsi="LMMono10"/>
                <w:b w:val="false"/>
                <w:i w:val="false"/>
                <w:color w:val="AD0000"/>
                <w:sz w:val="22"/>
              </w:rPr>
              <w:t xml:space="preserve"> 2 </w:t>
            </w:r>
            <w:r>
              <w:rPr/>
              <w:br/>
            </w:r>
            <w:r>
              <w:rPr>
                <w:rFonts w:eastAsia="LMMono10" w:ascii="LMMono10" w:hAnsi="LMMono10"/>
                <w:b w:val="false"/>
                <w:i w:val="false"/>
                <w:color w:val="003A4F"/>
                <w:sz w:val="22"/>
              </w:rPr>
              <w:t>x</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x</w:t>
            </w:r>
          </w:p>
        </w:tc>
      </w:tr>
    </w:tbl>
    <w:p>
      <w:pPr>
        <w:pStyle w:val="Normal"/>
        <w:widowControl/>
        <w:spacing w:lineRule="exact" w:line="272" w:before="376" w:after="0"/>
        <w:ind w:hanging="0" w:left="230" w:right="144"/>
        <w:jc w:val="left"/>
        <w:rPr/>
      </w:pPr>
      <w:r>
        <w:rPr>
          <w:rFonts w:eastAsia="LMRoman10" w:ascii="LMRoman10" w:hAnsi="LMRoman10"/>
          <w:b w:val="false"/>
          <w:i w:val="false"/>
          <w:color w:val="000000"/>
          <w:sz w:val="22"/>
        </w:rPr>
        <w:t>E, dessa forma, em vez de apenas pedir um código e não entender o que ele faz, ganhamos uma explicação didática sobre o que estava errado.</w:t>
      </w:r>
    </w:p>
    <w:p>
      <w:pPr>
        <w:pStyle w:val="Normal"/>
        <w:widowControl/>
        <w:spacing w:lineRule="exact" w:line="342" w:before="386" w:after="0"/>
        <w:ind w:hanging="0" w:left="230" w:right="0"/>
        <w:jc w:val="left"/>
        <w:rPr/>
      </w:pPr>
      <w:r>
        <w:rPr>
          <w:rFonts w:eastAsia="LMSans10" w:ascii="LMSans10" w:hAnsi="LMSans10"/>
          <w:b/>
          <w:i w:val="false"/>
          <w:color w:val="000000"/>
          <w:sz w:val="24"/>
        </w:rPr>
        <w:t>1.10.2 Outros recursos</w:t>
      </w:r>
    </w:p>
    <w:p>
      <w:pPr>
        <w:pStyle w:val="Normal"/>
        <w:widowControl/>
        <w:spacing w:lineRule="exact" w:line="270" w:before="270" w:after="0"/>
        <w:ind w:hanging="0" w:left="230" w:right="228"/>
        <w:jc w:val="both"/>
        <w:rPr/>
      </w:pPr>
      <w:r>
        <w:rPr>
          <w:rFonts w:eastAsia="LMRoman10" w:ascii="LMRoman10" w:hAnsi="LMRoman10"/>
          <w:b w:val="false"/>
          <w:i w:val="false"/>
          <w:color w:val="000000"/>
          <w:sz w:val="22"/>
        </w:rPr>
        <w:t>Alem das opções de ajuda dentro do próprio R, a internete está cheia de material sobre. Por exemplo, nos últimos anos aumentou largamente a quantia de tutoriais no YouTube ensinando as mais diversas tarefas em R. Mais útil, há várias fontes ricas para buscar sobre os mais diferentes tópicos, como o Stackoverflow, R-bloggers, R Brasil - Programadores (Facebook), rbloggersbr (twitter), entre outros.</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O primeiro deles, o Stackoverflow, é um fórum onde programadores de todos os níveis e lin-guagens publicam suas dúvidasmente em inglês, conta também com uma versão em português:</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Para refinar as busca dentro do fórum é necessario, antes do tera linguagem dentro de colchetes. Por exemplo:</w:t>
      </w:r>
      <w:r>
        <w:rPr>
          <w:rFonts w:eastAsia="LMMono10" w:ascii="LMMono10" w:hAnsi="LMMono10"/>
          <w:b w:val="false"/>
          <w:i w:val="false"/>
          <w:color w:val="000000"/>
          <w:sz w:val="22"/>
        </w:rPr>
        <w:t xml:space="preserve"> [R] data.frame</w:t>
      </w:r>
      <w:r>
        <w:rPr>
          <w:rFonts w:eastAsia="LMRoman10" w:ascii="LMRoman10" w:hAnsi="LMRoman10"/>
          <w:b w:val="false"/>
          <w:i w:val="false"/>
          <w:color w:val="000000"/>
          <w:sz w:val="22"/>
        </w:rPr>
        <w:t>.</w:t>
      </w:r>
    </w:p>
    <w:p>
      <w:pPr>
        <w:pStyle w:val="Normal"/>
        <w:widowControl/>
        <w:tabs>
          <w:tab w:val="clear" w:pos="720"/>
          <w:tab w:val="left" w:pos="7652" w:leader="none"/>
        </w:tabs>
        <w:spacing w:lineRule="exact" w:line="272" w:before="128" w:after="0"/>
        <w:ind w:hanging="0" w:left="230" w:right="144"/>
        <w:jc w:val="left"/>
        <w:rPr/>
      </w:pPr>
      <w:r>
        <w:rPr>
          <w:rFonts w:eastAsia="LMRoman10" w:ascii="LMRoman10" w:hAnsi="LMRoman10"/>
          <w:b w:val="false"/>
          <w:i w:val="false"/>
          <w:color w:val="000000"/>
          <w:sz w:val="22"/>
        </w:rPr>
        <w:t xml:space="preserve">O R-bloggers é outro site famoso na comunidade de R por reunir postagens de vários blogs gregador de tutoriais (em inglês). </w:t>
      </w:r>
      <w:r>
        <w:rPr/>
        <w:tab/>
      </w:r>
      <w:r>
        <w:rPr>
          <w:rFonts w:eastAsia="LMRoman10" w:ascii="LMRoman10" w:hAnsi="LMRoman10"/>
          <w:b w:val="false"/>
          <w:i w:val="false"/>
          <w:color w:val="000000"/>
          <w:sz w:val="22"/>
        </w:rPr>
        <w:t>Seu endereço é.</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Em português, finalmente, há tar para agregar as postagens do blogs brasileiros cadastrados,</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Para quem costuma usar a rede social, basta postar sobre Ra rapidamente se conectar a outras pessoas interessadas pela linguagem – no fim das contas, como sugerimos ao longo deste capítulo, o R é também uma comunidade, e não apenas uma linguagem de programação.</w:t>
      </w:r>
    </w:p>
    <w:p>
      <w:pPr>
        <w:pStyle w:val="Normal"/>
        <w:widowControl/>
        <w:spacing w:lineRule="exact" w:line="410" w:before="436" w:after="0"/>
        <w:ind w:hanging="0" w:left="230" w:right="0"/>
        <w:jc w:val="left"/>
        <w:rPr/>
      </w:pPr>
      <w:r>
        <w:rPr>
          <w:rFonts w:eastAsia="LMSans10" w:ascii="LMSans10" w:hAnsi="LMSans10"/>
          <w:b/>
          <w:i w:val="false"/>
          <w:color w:val="000000"/>
          <w:w w:val="98"/>
          <w:sz w:val="29"/>
        </w:rPr>
        <w:t>1.11 Resumo do capítulo</w:t>
      </w:r>
    </w:p>
    <w:p>
      <w:pPr>
        <w:pStyle w:val="Normal"/>
        <w:widowControl/>
        <w:spacing w:lineRule="exact" w:line="272" w:before="328" w:after="0"/>
        <w:ind w:hanging="0" w:left="230" w:right="228"/>
        <w:jc w:val="both"/>
        <w:rPr/>
      </w:pPr>
      <w:r>
        <w:rPr>
          <w:rFonts w:eastAsia="LMRoman10" w:ascii="LMRoman10" w:hAnsi="LMRoman10"/>
          <w:b w:val="false"/>
          <w:i w:val="false"/>
          <w:color w:val="000000"/>
          <w:sz w:val="22"/>
        </w:rPr>
        <w:t>Neste capítulo, aprendemos os conceitos básicos do R, como instalar e carregar pacotes, criar objetos, usar funções e obter ajuda. Também vimos algumas recomendações para escrever códigos mais legíveis e eficientes. Com o que vimos aqui, ainda não conseguimos fazer análises em R, mas já aprendemos a usar alguns dos ingredientes que precisaremos para isso.</w:t>
      </w:r>
    </w:p>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2218" w:after="0"/>
        <w:ind w:hanging="0" w:left="0" w:right="0"/>
        <w:jc w:val="center"/>
        <w:rPr/>
      </w:pPr>
      <w:r>
        <w:rPr>
          <w:rFonts w:eastAsia="LMRoman10" w:ascii="LMRoman10" w:hAnsi="LMRoman10"/>
          <w:b w:val="false"/>
          <w:i w:val="false"/>
          <w:color w:val="000000"/>
          <w:sz w:val="22"/>
        </w:rPr>
        <w:t>40</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1.12 Indo além</w:t>
      </w:r>
    </w:p>
    <w:p>
      <w:pPr>
        <w:pStyle w:val="Normal"/>
        <w:widowControl/>
        <w:spacing w:lineRule="exact" w:line="270" w:before="332" w:after="0"/>
        <w:ind w:hanging="0" w:left="230" w:right="228"/>
        <w:jc w:val="both"/>
        <w:rPr/>
      </w:pPr>
      <w:r>
        <w:rPr>
          <w:rFonts w:eastAsia="LMRoman10" w:ascii="LMRoman10" w:hAnsi="LMRoman10"/>
          <w:b w:val="false"/>
          <w:i w:val="false"/>
          <w:color w:val="000000"/>
          <w:sz w:val="22"/>
        </w:rPr>
        <w:t>No início, não há alternativa: a melhor forma de aprender R é escrever código em R. Por isso, para quem deseja ir além do que vimos, recomendamos fortemente a realização dos exercícios deste capítulo – mesmo que você já tenha feito algum curso de R antes. Para além destes, para quem deseja complementar a leitura com vídeos, sugerimos a série vídeos introdutórios feit</w:t>
      </w:r>
      <w:r>
        <w:rPr>
          <w:rFonts w:eastAsia="LMRoman10" w:ascii="LMRoman10" w:hAnsi="LMRoman10"/>
          <w:b w:val="false"/>
          <w:i/>
          <w:color w:val="000000"/>
          <w:sz w:val="22"/>
        </w:rPr>
        <w:t xml:space="preserve"> Ladies Belo Horizonte</w:t>
      </w:r>
      <w:r>
        <w:rPr>
          <w:rFonts w:eastAsia="LMRoman10" w:ascii="LMRoman10" w:hAnsi="LMRoman10"/>
          <w:b w:val="false"/>
          <w:i w:val="false"/>
          <w:color w:val="000000"/>
          <w:sz w:val="22"/>
        </w:rPr>
        <w:t>, capítulo local do</w:t>
      </w:r>
      <w:r>
        <w:rPr>
          <w:rFonts w:eastAsia="LMRoman10" w:ascii="LMRoman10" w:hAnsi="LMRoman10"/>
          <w:b w:val="false"/>
          <w:i/>
          <w:color w:val="000000"/>
          <w:sz w:val="22"/>
        </w:rPr>
        <w:t xml:space="preserve"> R Ladies Global</w:t>
      </w:r>
      <w:r>
        <w:rPr>
          <w:rFonts w:eastAsia="LMRoman8" w:ascii="LMRoman8" w:hAnsi="LMRoman8"/>
          <w:b w:val="false"/>
          <w:i w:val="false"/>
          <w:color w:val="0000FF"/>
          <w:w w:val="101"/>
          <w:sz w:val="15"/>
        </w:rPr>
        <w:t>17</w:t>
      </w:r>
      <w:r>
        <w:rPr>
          <w:rFonts w:eastAsia="LMRoman10" w:ascii="LMRoman10" w:hAnsi="LMRoman10"/>
          <w:b w:val="false"/>
          <w:i w:val="false"/>
          <w:color w:val="000000"/>
          <w:sz w:val="22"/>
        </w:rPr>
        <w:t>, que está disponível no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Por ser também uma linguagem de programação, o R conta com recursos, que não vimos neste capítulo, como estruturas de controle de fluxo e funções, que se conectam a tópicos mais gerais de programação, como programação funcional e orientada a objetos. Em um curso de introdução à linguagem, ou de introdução à programação de forma mais geral, alguns desses tópicos são abordados já no início. Nesse ponto, sugerimos a leitura do livro de Aquino (2014), que avança por alguns deles.</w:t>
      </w:r>
    </w:p>
    <w:p>
      <w:pPr>
        <w:pStyle w:val="Normal"/>
        <w:widowControl/>
        <w:spacing w:lineRule="exact" w:line="410" w:before="434" w:after="0"/>
        <w:ind w:hanging="0" w:left="230" w:right="0"/>
        <w:jc w:val="left"/>
        <w:rPr/>
      </w:pPr>
      <w:r>
        <w:rPr>
          <w:rFonts w:eastAsia="LMSans10" w:ascii="LMSans10" w:hAnsi="LMSans10"/>
          <w:b/>
          <w:i w:val="false"/>
          <w:color w:val="000000"/>
          <w:w w:val="98"/>
          <w:sz w:val="29"/>
        </w:rPr>
        <w:t>Exercícios</w:t>
      </w:r>
    </w:p>
    <w:p>
      <w:pPr>
        <w:pStyle w:val="Normal"/>
        <w:widowControl/>
        <w:spacing w:lineRule="exact" w:line="276" w:before="326" w:after="0"/>
        <w:ind w:hanging="0" w:left="144" w:right="144"/>
        <w:jc w:val="center"/>
        <w:rPr/>
      </w:pPr>
      <w:r>
        <w:rPr>
          <w:rFonts w:eastAsia="LMRoman10" w:ascii="LMRoman10" w:hAnsi="LMRoman10"/>
          <w:b w:val="false"/>
          <w:i w:val="false"/>
          <w:color w:val="000000"/>
          <w:sz w:val="22"/>
        </w:rPr>
        <w:t>Para realizar estes exercícios, crie um</w:t>
      </w:r>
      <w:r>
        <w:rPr>
          <w:rFonts w:eastAsia="LMRoman10" w:ascii="LMRoman10" w:hAnsi="LMRoman10"/>
          <w:b w:val="false"/>
          <w:i/>
          <w:color w:val="000000"/>
          <w:sz w:val="22"/>
        </w:rPr>
        <w:t xml:space="preserve"> script</w:t>
      </w:r>
      <w:r>
        <w:rPr>
          <w:rFonts w:eastAsia="LMRoman10" w:ascii="LMRoman10" w:hAnsi="LMRoman10"/>
          <w:b w:val="false"/>
          <w:i w:val="false"/>
          <w:color w:val="000000"/>
          <w:sz w:val="22"/>
        </w:rPr>
        <w:t xml:space="preserve"> no R e salve-o com um nome de fácil identificação, como</w:t>
      </w:r>
      <w:r>
        <w:rPr>
          <w:rFonts w:eastAsia="LMMono10" w:ascii="LMMono10" w:hAnsi="LMMono10"/>
          <w:b w:val="false"/>
          <w:i w:val="false"/>
          <w:color w:val="000000"/>
          <w:sz w:val="22"/>
        </w:rPr>
        <w:t xml:space="preserve"> exercicios_cap1.R</w:t>
      </w:r>
      <w:r>
        <w:rPr>
          <w:rFonts w:eastAsia="LMRoman10" w:ascii="LMRoman10" w:hAnsi="LMRoman10"/>
          <w:b w:val="false"/>
          <w:i w:val="false"/>
          <w:color w:val="000000"/>
          <w:sz w:val="22"/>
        </w:rPr>
        <w:t>. Use comentários para descrever o que cada linha do código faz.</w:t>
      </w:r>
    </w:p>
    <w:p>
      <w:pPr>
        <w:pStyle w:val="Normal"/>
        <w:widowControl/>
        <w:spacing w:lineRule="exact" w:line="310" w:before="0" w:after="180"/>
        <w:ind w:hanging="0" w:left="230" w:right="0"/>
        <w:jc w:val="left"/>
        <w:rPr/>
      </w:pPr>
      <w:r>
        <w:rPr>
          <w:rFonts w:eastAsia="LMRoman10" w:ascii="LMRoman10" w:hAnsi="LMRoman10"/>
          <w:b w:val="false"/>
          <w:i w:val="false"/>
          <w:color w:val="000000"/>
          <w:sz w:val="22"/>
        </w:rPr>
        <w:t>Um exemplo de como organizar o seu arquivo: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12" w:hRule="exact"/>
        </w:trPr>
        <w:tc>
          <w:tcPr>
            <w:tcW w:w="9360" w:type="dxa"/>
            <w:tcBorders/>
          </w:tcPr>
          <w:p>
            <w:pPr>
              <w:pStyle w:val="Normal"/>
              <w:widowControl/>
              <w:spacing w:lineRule="exact" w:line="292" w:before="60" w:after="0"/>
              <w:ind w:hanging="0" w:left="60" w:right="0"/>
              <w:jc w:val="left"/>
              <w:rPr/>
            </w:pPr>
            <w:r>
              <w:rPr>
                <w:rFonts w:eastAsia="LMMono10" w:ascii="LMMono10" w:hAnsi="LMMono10"/>
                <w:b w:val="false"/>
                <w:i w:val="false"/>
                <w:color w:val="5E5E5E"/>
                <w:sz w:val="22"/>
              </w:rPr>
              <w:t># Capítulo 1: Exercícios</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84" w:hRule="exact"/>
        </w:trPr>
        <w:tc>
          <w:tcPr>
            <w:tcW w:w="9360" w:type="dxa"/>
            <w:tcBorders/>
            <w:shd w:fill="F0F3F5"/>
          </w:tcPr>
          <w:p>
            <w:pPr>
              <w:pStyle w:val="Normal"/>
              <w:widowControl/>
              <w:spacing w:lineRule="exact" w:line="272" w:before="70" w:after="0"/>
              <w:ind w:hanging="0" w:left="60" w:right="5760"/>
              <w:jc w:val="left"/>
              <w:rPr/>
            </w:pPr>
            <w:r>
              <w:rPr>
                <w:rFonts w:eastAsia="LMMono10" w:ascii="LMMono10" w:hAnsi="LMMono10"/>
                <w:b w:val="false"/>
                <w:i w:val="false"/>
                <w:color w:val="5E5E5E"/>
                <w:sz w:val="22"/>
              </w:rPr>
              <w:t xml:space="preserve"># 1) Primeiros passos com R </w:t>
            </w:r>
            <w:r>
              <w:rPr/>
              <w:br/>
            </w:r>
            <w:r>
              <w:rPr>
                <w:rFonts w:eastAsia="LMMono10" w:ascii="LMMono10" w:hAnsi="LMMono10"/>
                <w:b w:val="false"/>
                <w:i w:val="false"/>
                <w:color w:val="003A4F"/>
                <w:sz w:val="22"/>
              </w:rPr>
              <w:t>meu_ano_nascimento &lt;-</w:t>
            </w:r>
            <w:r>
              <w:rPr>
                <w:rFonts w:eastAsia="LMMono10" w:ascii="LMMono10" w:hAnsi="LMMono10"/>
                <w:b w:val="false"/>
                <w:i w:val="false"/>
                <w:color w:val="AD0000"/>
                <w:sz w:val="22"/>
              </w:rPr>
              <w:t xml:space="preserve"> 1990 </w:t>
            </w:r>
            <w:r>
              <w:rPr/>
              <w:br/>
            </w:r>
            <w:r>
              <w:rPr>
                <w:rFonts w:eastAsia="LMMono10" w:ascii="LMMono10" w:hAnsi="LMMono10"/>
                <w:b w:val="false"/>
                <w:i w:val="false"/>
                <w:color w:val="5E5E5E"/>
                <w:sz w:val="22"/>
              </w:rPr>
              <w:t># ...</w:t>
            </w:r>
          </w:p>
        </w:tc>
      </w:tr>
    </w:tbl>
    <w:p>
      <w:pPr>
        <w:pStyle w:val="Normal"/>
        <w:widowControl/>
        <w:spacing w:lineRule="exact" w:line="314" w:before="464" w:after="0"/>
        <w:ind w:hanging="0" w:left="230" w:right="0"/>
        <w:jc w:val="left"/>
        <w:rPr/>
      </w:pPr>
      <w:r>
        <w:rPr>
          <w:rFonts w:eastAsia="LMSans10" w:ascii="LMSans10" w:hAnsi="LMSans10"/>
          <w:b/>
          <w:i w:val="false"/>
          <w:color w:val="000000"/>
          <w:sz w:val="22"/>
        </w:rPr>
        <w:t>1. Primeiros passos com R</w:t>
      </w:r>
    </w:p>
    <w:p>
      <w:pPr>
        <w:pStyle w:val="Normal"/>
        <w:widowControl/>
        <w:spacing w:lineRule="exact" w:line="272" w:before="278" w:after="0"/>
        <w:ind w:hanging="0" w:left="230" w:right="230"/>
        <w:jc w:val="both"/>
        <w:rPr/>
      </w:pPr>
      <w:r>
        <w:rPr>
          <w:rFonts w:eastAsia="LMRoman10" w:ascii="LMRoman10" w:hAnsi="LMRoman10"/>
          <w:b w:val="false"/>
          <w:i w:val="false"/>
          <w:color w:val="000000"/>
          <w:sz w:val="22"/>
        </w:rPr>
        <w:t>Crie um objeto chamado</w:t>
      </w:r>
      <w:r>
        <w:rPr>
          <w:rFonts w:eastAsia="LMMono10" w:ascii="LMMono10" w:hAnsi="LMMono10"/>
          <w:b w:val="false"/>
          <w:i w:val="false"/>
          <w:color w:val="000000"/>
          <w:sz w:val="22"/>
        </w:rPr>
        <w:t xml:space="preserve"> meu_ano_nascimento</w:t>
      </w:r>
      <w:r>
        <w:rPr>
          <w:rFonts w:eastAsia="LMRoman10" w:ascii="LMRoman10" w:hAnsi="LMRoman10"/>
          <w:b w:val="false"/>
          <w:i w:val="false"/>
          <w:color w:val="000000"/>
          <w:sz w:val="22"/>
        </w:rPr>
        <w:t xml:space="preserve"> e salve nele o ano do seu nascimento. Em seguida, crie um objeto chamado</w:t>
      </w:r>
      <w:r>
        <w:rPr>
          <w:rFonts w:eastAsia="LMMono10" w:ascii="LMMono10" w:hAnsi="LMMono10"/>
          <w:b w:val="false"/>
          <w:i w:val="false"/>
          <w:color w:val="000000"/>
          <w:sz w:val="22"/>
        </w:rPr>
        <w:t xml:space="preserve"> ano_atual</w:t>
      </w:r>
      <w:r>
        <w:rPr>
          <w:rFonts w:eastAsia="LMRoman10" w:ascii="LMRoman10" w:hAnsi="LMRoman10"/>
          <w:b w:val="false"/>
          <w:i w:val="false"/>
          <w:color w:val="000000"/>
          <w:sz w:val="22"/>
        </w:rPr>
        <w:t xml:space="preserve"> e salve nele o ano atual. Por fim, crie um objeto chamado</w:t>
      </w:r>
      <w:r>
        <w:rPr>
          <w:rFonts w:eastAsia="LMMono10" w:ascii="LMMono10" w:hAnsi="LMMono10"/>
          <w:b w:val="false"/>
          <w:i w:val="false"/>
          <w:color w:val="000000"/>
          <w:sz w:val="22"/>
        </w:rPr>
        <w:t xml:space="preserve"> minha_idade</w:t>
      </w:r>
      <w:r>
        <w:rPr>
          <w:rFonts w:eastAsia="LMRoman10" w:ascii="LMRoman10" w:hAnsi="LMRoman10"/>
          <w:b w:val="false"/>
          <w:i w:val="false"/>
          <w:color w:val="000000"/>
          <w:sz w:val="22"/>
        </w:rPr>
        <w:t xml:space="preserve"> e atribua a ele a diferença entre</w:t>
      </w:r>
      <w:r>
        <w:rPr>
          <w:rFonts w:eastAsia="LMMono10" w:ascii="LMMono10" w:hAnsi="LMMono10"/>
          <w:b w:val="false"/>
          <w:i w:val="false"/>
          <w:color w:val="000000"/>
          <w:sz w:val="22"/>
        </w:rPr>
        <w:t xml:space="preserve"> ano_atual</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meu_ano_nascimento</w:t>
      </w:r>
      <w:r>
        <w:rPr>
          <w:rFonts w:eastAsia="LMRoman10" w:ascii="LMRoman10" w:hAnsi="LMRoman10"/>
          <w:b w:val="false"/>
          <w:i w:val="false"/>
          <w:color w:val="000000"/>
          <w:sz w:val="22"/>
        </w:rPr>
        <w:t>. Use o console para visualizar o valor de</w:t>
      </w:r>
      <w:r>
        <w:rPr>
          <w:rFonts w:eastAsia="LMMono10" w:ascii="LMMono10" w:hAnsi="LMMono10"/>
          <w:b w:val="false"/>
          <w:i w:val="false"/>
          <w:color w:val="000000"/>
          <w:sz w:val="22"/>
        </w:rPr>
        <w:t xml:space="preserve"> minha_idade</w:t>
      </w:r>
      <w:r>
        <w:rPr>
          <w:rFonts w:eastAsia="LMRoman10" w:ascii="LMRoman10" w:hAnsi="LMRoman10"/>
          <w:b w:val="false"/>
          <w:i w:val="false"/>
          <w:color w:val="000000"/>
          <w:sz w:val="22"/>
        </w:rPr>
        <w:t>.</w:t>
      </w:r>
    </w:p>
    <w:p>
      <w:pPr>
        <w:pStyle w:val="Normal"/>
        <w:widowControl/>
        <w:tabs>
          <w:tab w:val="clear" w:pos="720"/>
          <w:tab w:val="left" w:pos="498" w:leader="none"/>
        </w:tabs>
        <w:spacing w:lineRule="exact" w:line="220" w:before="1452" w:after="0"/>
        <w:ind w:hanging="0" w:left="252" w:right="144"/>
        <w:jc w:val="left"/>
        <w:rPr/>
      </w:pPr>
      <w:r>
        <w:rPr>
          <w:rFonts w:eastAsia="LMRoman6" w:ascii="LMRoman6" w:hAnsi="LMRoman6"/>
          <w:b w:val="false"/>
          <w:i w:val="false"/>
          <w:color w:val="000000"/>
          <w:sz w:val="12"/>
        </w:rPr>
        <w:t>17</w:t>
      </w:r>
      <w:r>
        <w:rPr>
          <w:rFonts w:eastAsia="LMRoman9" w:ascii="LMRoman9" w:hAnsi="LMRoman9"/>
          <w:b w:val="false"/>
          <w:i w:val="false"/>
          <w:color w:val="000000"/>
          <w:sz w:val="18"/>
        </w:rPr>
        <w:t xml:space="preserve">O R La voltada a promover a diversidade de gênero na comunidade R. Para saber mais, </w:t>
      </w:r>
      <w:r>
        <w:rPr/>
        <w:tab/>
      </w:r>
      <w:r>
        <w:rPr>
          <w:rFonts w:eastAsia="LMRoman9" w:ascii="LMRoman9" w:hAnsi="LMRoman9"/>
          <w:b w:val="false"/>
          <w:i w:val="false"/>
          <w:color w:val="000000"/>
          <w:sz w:val="18"/>
        </w:rPr>
        <w:t>acesse</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654" w:after="0"/>
        <w:ind w:hanging="0" w:left="0" w:right="0"/>
        <w:jc w:val="center"/>
        <w:rPr/>
      </w:pPr>
      <w:r>
        <w:rPr>
          <w:rFonts w:eastAsia="LMRoman10" w:ascii="LMRoman10" w:hAnsi="LMRoman10"/>
          <w:b w:val="false"/>
          <w:i w:val="false"/>
          <w:color w:val="000000"/>
          <w:sz w:val="22"/>
        </w:rPr>
        <w:t>41</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2. Trabalhando com textos</w:t>
      </w:r>
    </w:p>
    <w:p>
      <w:pPr>
        <w:pStyle w:val="Normal"/>
        <w:widowControl/>
        <w:spacing w:lineRule="exact" w:line="268" w:before="284" w:after="0"/>
        <w:ind w:hanging="0" w:left="230" w:right="230"/>
        <w:jc w:val="both"/>
        <w:rPr/>
      </w:pPr>
      <w:r>
        <w:rPr>
          <w:rFonts w:eastAsia="LMRoman10" w:ascii="LMRoman10" w:hAnsi="LMRoman10"/>
          <w:b w:val="false"/>
          <w:i w:val="false"/>
          <w:color w:val="000000"/>
          <w:sz w:val="22"/>
        </w:rPr>
        <w:t>Crie um objeto chamado</w:t>
      </w:r>
      <w:r>
        <w:rPr>
          <w:rFonts w:eastAsia="LMMono10" w:ascii="LMMono10" w:hAnsi="LMMono10"/>
          <w:b w:val="false"/>
          <w:i w:val="false"/>
          <w:color w:val="000000"/>
          <w:sz w:val="22"/>
        </w:rPr>
        <w:t xml:space="preserve"> meu_nome</w:t>
      </w:r>
      <w:r>
        <w:rPr>
          <w:rFonts w:eastAsia="LMRoman10" w:ascii="LMRoman10" w:hAnsi="LMRoman10"/>
          <w:b w:val="false"/>
          <w:i w:val="false"/>
          <w:color w:val="000000"/>
          <w:sz w:val="22"/>
        </w:rPr>
        <w:t xml:space="preserve"> e salve nele o seu nome como um texto (lembre-se de usar aspas). Em seguida, use a função a</w:t>
      </w:r>
      <w:r>
        <w:rPr>
          <w:rFonts w:eastAsia="LMMono10" w:ascii="LMMono10" w:hAnsi="LMMono10"/>
          <w:b w:val="false"/>
          <w:i w:val="false"/>
          <w:color w:val="000000"/>
          <w:sz w:val="22"/>
        </w:rPr>
        <w:t xml:space="preserve"> paste()</w:t>
      </w:r>
      <w:r>
        <w:rPr>
          <w:rFonts w:eastAsia="LMRoman10" w:ascii="LMRoman10" w:hAnsi="LMRoman10"/>
          <w:b w:val="false"/>
          <w:i w:val="false"/>
          <w:color w:val="000000"/>
          <w:sz w:val="22"/>
        </w:rPr>
        <w:t xml:space="preserve"> para criar uma frase que diga “Meu nome é[meu_nome]”, substituindo [meu_nome] pelo objeto recém criado.</w:t>
      </w:r>
    </w:p>
    <w:p>
      <w:pPr>
        <w:pStyle w:val="Normal"/>
        <w:widowControl/>
        <w:spacing w:lineRule="exact" w:line="312" w:before="402" w:after="0"/>
        <w:ind w:hanging="0" w:left="230" w:right="0"/>
        <w:jc w:val="left"/>
        <w:rPr/>
      </w:pPr>
      <w:r>
        <w:rPr>
          <w:rFonts w:eastAsia="LMSans10" w:ascii="LMSans10" w:hAnsi="LMSans10"/>
          <w:b/>
          <w:i w:val="false"/>
          <w:color w:val="000000"/>
          <w:sz w:val="22"/>
        </w:rPr>
        <w:t>3. Usando funções básicas</w:t>
      </w:r>
    </w:p>
    <w:p>
      <w:pPr>
        <w:pStyle w:val="Normal"/>
        <w:widowControl/>
        <w:spacing w:lineRule="exact" w:line="270" w:before="282" w:after="0"/>
        <w:ind w:hanging="0" w:left="230" w:right="144"/>
        <w:jc w:val="left"/>
        <w:rPr/>
      </w:pPr>
      <w:r>
        <w:rPr>
          <w:rFonts w:eastAsia="LMRoman10" w:ascii="LMRoman10" w:hAnsi="LMRoman10"/>
          <w:b w:val="false"/>
          <w:i w:val="false"/>
          <w:color w:val="000000"/>
          <w:sz w:val="22"/>
        </w:rPr>
        <w:t>Calcule a raiz quadrada do número de letras no seu nome (use o objeto</w:t>
      </w:r>
      <w:r>
        <w:rPr>
          <w:rFonts w:eastAsia="LMMono10" w:ascii="LMMono10" w:hAnsi="LMMono10"/>
          <w:b w:val="false"/>
          <w:i w:val="false"/>
          <w:color w:val="000000"/>
          <w:sz w:val="22"/>
        </w:rPr>
        <w:t xml:space="preserve"> meu_nome</w:t>
      </w:r>
      <w:r>
        <w:rPr>
          <w:rFonts w:eastAsia="LMRoman10" w:ascii="LMRoman10" w:hAnsi="LMRoman10"/>
          <w:b w:val="false"/>
          <w:i w:val="false"/>
          <w:color w:val="000000"/>
          <w:sz w:val="22"/>
        </w:rPr>
        <w:t xml:space="preserve"> e a função </w:t>
      </w:r>
      <w:r>
        <w:rPr>
          <w:rFonts w:eastAsia="LMMono10" w:ascii="LMMono10" w:hAnsi="LMMono10"/>
          <w:b w:val="false"/>
          <w:i w:val="false"/>
          <w:color w:val="000000"/>
          <w:sz w:val="22"/>
        </w:rPr>
        <w:t>nchar()</w:t>
      </w:r>
      <w:r>
        <w:rPr>
          <w:rFonts w:eastAsia="LMRoman10" w:ascii="LMRoman10" w:hAnsi="LMRoman10"/>
          <w:b w:val="false"/>
          <w:i w:val="false"/>
          <w:color w:val="000000"/>
          <w:sz w:val="22"/>
        </w:rPr>
        <w:t xml:space="preserve"> para contar as letras). Salve o resultado em um objeto chamado</w:t>
      </w:r>
      <w:r>
        <w:rPr>
          <w:rFonts w:eastAsia="LMMono10" w:ascii="LMMono10" w:hAnsi="LMMono10"/>
          <w:b w:val="false"/>
          <w:i w:val="false"/>
          <w:color w:val="000000"/>
          <w:sz w:val="22"/>
        </w:rPr>
        <w:t xml:space="preserve"> raiz_nome</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4. Criando e usando vetores</w:t>
      </w:r>
    </w:p>
    <w:p>
      <w:pPr>
        <w:pStyle w:val="Normal"/>
        <w:widowControl/>
        <w:spacing w:lineRule="exact" w:line="272" w:before="280" w:after="0"/>
        <w:ind w:hanging="0" w:left="230" w:right="230"/>
        <w:jc w:val="both"/>
        <w:rPr/>
      </w:pPr>
      <w:r>
        <w:rPr>
          <w:rFonts w:eastAsia="LMRoman10" w:ascii="LMRoman10" w:hAnsi="LMRoman10"/>
          <w:b w:val="false"/>
          <w:i w:val="false"/>
          <w:color w:val="000000"/>
          <w:sz w:val="22"/>
        </w:rPr>
        <w:t>Crie um vetor chamado</w:t>
      </w:r>
      <w:r>
        <w:rPr>
          <w:rFonts w:eastAsia="LMMono10" w:ascii="LMMono10" w:hAnsi="LMMono10"/>
          <w:b w:val="false"/>
          <w:i w:val="false"/>
          <w:color w:val="000000"/>
          <w:sz w:val="22"/>
        </w:rPr>
        <w:t xml:space="preserve"> notas</w:t>
      </w:r>
      <w:r>
        <w:rPr>
          <w:rFonts w:eastAsia="LMRoman10" w:ascii="LMRoman10" w:hAnsi="LMRoman10"/>
          <w:b w:val="false"/>
          <w:i w:val="false"/>
          <w:color w:val="000000"/>
          <w:sz w:val="22"/>
        </w:rPr>
        <w:t xml:space="preserve"> com cinco valores que representam notas que você recebeu em algum curso ou disciplina (use valores de 0 a 10). Calcule a média das notas usando a função </w:t>
      </w:r>
      <w:r>
        <w:rPr>
          <w:rFonts w:eastAsia="LMMono10" w:ascii="LMMono10" w:hAnsi="LMMono10"/>
          <w:b w:val="false"/>
          <w:i w:val="false"/>
          <w:color w:val="000000"/>
          <w:sz w:val="22"/>
        </w:rPr>
        <w:t>mean()</w:t>
      </w:r>
      <w:r>
        <w:rPr>
          <w:rFonts w:eastAsia="LMRoman10" w:ascii="LMRoman10" w:hAnsi="LMRoman10"/>
          <w:b w:val="false"/>
          <w:i w:val="false"/>
          <w:color w:val="000000"/>
          <w:sz w:val="22"/>
        </w:rPr>
        <w:t xml:space="preserve"> e salve o resultado em um objeto chamado</w:t>
      </w:r>
      <w:r>
        <w:rPr>
          <w:rFonts w:eastAsia="LMMono10" w:ascii="LMMono10" w:hAnsi="LMMono10"/>
          <w:b w:val="false"/>
          <w:i w:val="false"/>
          <w:color w:val="000000"/>
          <w:sz w:val="22"/>
        </w:rPr>
        <w:t xml:space="preserve"> media_notas</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5. Usando lógica condicional</w:t>
      </w:r>
    </w:p>
    <w:p>
      <w:pPr>
        <w:pStyle w:val="Normal"/>
        <w:widowControl/>
        <w:tabs>
          <w:tab w:val="clear" w:pos="720"/>
          <w:tab w:val="left" w:pos="7634" w:leader="none"/>
        </w:tabs>
        <w:spacing w:lineRule="exact" w:line="268" w:before="284" w:after="0"/>
        <w:ind w:hanging="0" w:left="230" w:right="144"/>
        <w:jc w:val="left"/>
        <w:rPr/>
      </w:pPr>
      <w:r>
        <w:rPr>
          <w:rFonts w:eastAsia="LMRoman10" w:ascii="LMRoman10" w:hAnsi="LMRoman10"/>
          <w:b w:val="false"/>
          <w:i w:val="false"/>
          <w:color w:val="000000"/>
          <w:sz w:val="22"/>
        </w:rPr>
        <w:t>Teste se a média das suas notas, salvas no objeto</w:t>
      </w:r>
      <w:r>
        <w:rPr>
          <w:rFonts w:eastAsia="LMMono10" w:ascii="LMMono10" w:hAnsi="LMMono10"/>
          <w:b w:val="false"/>
          <w:i w:val="false"/>
          <w:color w:val="000000"/>
          <w:sz w:val="22"/>
        </w:rPr>
        <w:t xml:space="preserve"> notas</w:t>
      </w:r>
      <w:r>
        <w:rPr>
          <w:rFonts w:eastAsia="LMRoman10" w:ascii="LMRoman10" w:hAnsi="LMRoman10"/>
          <w:b w:val="false"/>
          <w:i w:val="false"/>
          <w:color w:val="000000"/>
          <w:sz w:val="22"/>
        </w:rPr>
        <w:t xml:space="preserve">, é maior que 8. </w:t>
      </w:r>
      <w:r>
        <w:rPr/>
        <w:tab/>
      </w:r>
      <w:r>
        <w:rPr>
          <w:rFonts w:eastAsia="LMRoman10" w:ascii="LMRoman10" w:hAnsi="LMRoman10"/>
          <w:b w:val="false"/>
          <w:i w:val="false"/>
          <w:color w:val="000000"/>
          <w:sz w:val="22"/>
        </w:rPr>
        <w:t>Crie um objeto chamado</w:t>
      </w:r>
      <w:r>
        <w:rPr>
          <w:rFonts w:eastAsia="LMMono10" w:ascii="LMMono10" w:hAnsi="LMMono10"/>
          <w:b w:val="false"/>
          <w:i w:val="false"/>
          <w:color w:val="000000"/>
          <w:sz w:val="22"/>
        </w:rPr>
        <w:t xml:space="preserve"> aprovado</w:t>
      </w:r>
      <w:r>
        <w:rPr>
          <w:rFonts w:eastAsia="LMRoman10" w:ascii="LMRoman10" w:hAnsi="LMRoman10"/>
          <w:b w:val="false"/>
          <w:i w:val="false"/>
          <w:color w:val="000000"/>
          <w:sz w:val="22"/>
        </w:rPr>
        <w:t xml:space="preserve"> para guardar os resultados desse teste – eles devem indicar com o valor </w:t>
      </w:r>
      <w:r>
        <w:rPr>
          <w:rFonts w:eastAsia="LMMono10" w:ascii="LMMono10" w:hAnsi="LMMono10"/>
          <w:b w:val="false"/>
          <w:i w:val="false"/>
          <w:color w:val="000000"/>
          <w:sz w:val="22"/>
        </w:rPr>
        <w:t>TRUE</w:t>
      </w:r>
      <w:r>
        <w:rPr>
          <w:rFonts w:eastAsia="LMRoman10" w:ascii="LMRoman10" w:hAnsi="LMRoman10"/>
          <w:b w:val="false"/>
          <w:i w:val="false"/>
          <w:color w:val="000000"/>
          <w:sz w:val="22"/>
        </w:rPr>
        <w:t xml:space="preserve"> notas maiores que 8, caso contrário,</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Use um comentário,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para explicar o que o seu código faz.</w:t>
      </w:r>
    </w:p>
    <w:p>
      <w:pPr>
        <w:pStyle w:val="Normal"/>
        <w:widowControl/>
        <w:spacing w:lineRule="exact" w:line="312" w:before="402" w:after="0"/>
        <w:ind w:hanging="0" w:left="230" w:right="0"/>
        <w:jc w:val="left"/>
        <w:rPr/>
      </w:pPr>
      <w:r>
        <w:rPr>
          <w:rFonts w:eastAsia="LMSans10" w:ascii="LMSans10" w:hAnsi="LMSans10"/>
          <w:b/>
          <w:i w:val="false"/>
          <w:color w:val="000000"/>
          <w:sz w:val="22"/>
        </w:rPr>
        <w:t>6. Trabalhando com textos (</w:t>
      </w:r>
      <w:r>
        <w:rPr>
          <w:rFonts w:eastAsia="LMSans10" w:ascii="LMSans10" w:hAnsi="LMSans10"/>
          <w:b/>
          <w:i/>
          <w:color w:val="000000"/>
          <w:sz w:val="22"/>
        </w:rPr>
        <w:t>strings</w:t>
      </w:r>
      <w:r>
        <w:rPr>
          <w:rFonts w:eastAsia="LMSans10" w:ascii="LMSans10" w:hAnsi="LMSans10"/>
          <w:b/>
          <w:i w:val="false"/>
          <w:color w:val="000000"/>
          <w:sz w:val="22"/>
        </w:rPr>
        <w:t>)</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Existe uma função em R chamada</w:t>
      </w:r>
      <w:r>
        <w:rPr>
          <w:rFonts w:eastAsia="LMMono10" w:ascii="LMMono10" w:hAnsi="LMMono10"/>
          <w:b w:val="false"/>
          <w:i w:val="false"/>
          <w:color w:val="000000"/>
          <w:sz w:val="22"/>
        </w:rPr>
        <w:t xml:space="preserve"> abbreviate()</w:t>
      </w:r>
      <w:r>
        <w:rPr>
          <w:rFonts w:eastAsia="LMRoman10" w:ascii="LMRoman10" w:hAnsi="LMRoman10"/>
          <w:b w:val="false"/>
          <w:i w:val="false"/>
          <w:color w:val="000000"/>
          <w:sz w:val="22"/>
        </w:rPr>
        <w:t xml:space="preserve"> que abrevia palavras. Use essa função para abreviar o seu nome, salvo em</w:t>
      </w:r>
      <w:r>
        <w:rPr>
          <w:rFonts w:eastAsia="LMMono10" w:ascii="LMMono10" w:hAnsi="LMMono10"/>
          <w:b w:val="false"/>
          <w:i w:val="false"/>
          <w:color w:val="000000"/>
          <w:sz w:val="22"/>
        </w:rPr>
        <w:t xml:space="preserve"> meu_nome</w:t>
      </w:r>
      <w:r>
        <w:rPr>
          <w:rFonts w:eastAsia="LMRoman10" w:ascii="LMRoman10" w:hAnsi="LMRoman10"/>
          <w:b w:val="false"/>
          <w:i w:val="false"/>
          <w:color w:val="000000"/>
          <w:sz w:val="22"/>
        </w:rPr>
        <w:t xml:space="preserve">, e salve o novo resultado em um objeto chamado </w:t>
      </w:r>
      <w:r>
        <w:rPr>
          <w:rFonts w:eastAsia="LMMono10" w:ascii="LMMono10" w:hAnsi="LMMono10"/>
          <w:b w:val="false"/>
          <w:i w:val="false"/>
          <w:color w:val="000000"/>
          <w:sz w:val="22"/>
        </w:rPr>
        <w:t>nome_abreviado</w:t>
      </w:r>
      <w:r>
        <w:rPr>
          <w:rFonts w:eastAsia="LMRoman10" w:ascii="LMRoman10" w:hAnsi="LMRoman10"/>
          <w:b w:val="false"/>
          <w:i w:val="false"/>
          <w:color w:val="000000"/>
          <w:sz w:val="22"/>
        </w:rPr>
        <w:t>. Use um comentário para explicar como a função abreviou seu nome, isto é, para tentar explicar a lógica por detrás da abreviação.</w:t>
      </w:r>
    </w:p>
    <w:p>
      <w:pPr>
        <w:pStyle w:val="Normal"/>
        <w:widowControl/>
        <w:spacing w:lineRule="exact" w:line="312" w:before="400" w:after="0"/>
        <w:ind w:hanging="0" w:left="230" w:right="0"/>
        <w:jc w:val="left"/>
        <w:rPr/>
      </w:pPr>
      <w:r>
        <w:rPr>
          <w:rFonts w:eastAsia="LMSans10" w:ascii="LMSans10" w:hAnsi="LMSans10"/>
          <w:b/>
          <w:i w:val="false"/>
          <w:color w:val="000000"/>
          <w:sz w:val="22"/>
        </w:rPr>
        <w:t>7. Operações com vetores I</w:t>
      </w:r>
    </w:p>
    <w:p>
      <w:pPr>
        <w:pStyle w:val="Normal"/>
        <w:widowControl/>
        <w:spacing w:lineRule="exact" w:line="266" w:before="286" w:after="0"/>
        <w:ind w:hanging="0" w:left="230" w:right="144"/>
        <w:jc w:val="left"/>
        <w:rPr/>
      </w:pPr>
      <w:r>
        <w:rPr>
          <w:rFonts w:eastAsia="LMRoman10" w:ascii="LMRoman10" w:hAnsi="LMRoman10"/>
          <w:b w:val="false"/>
          <w:i w:val="false"/>
          <w:color w:val="000000"/>
          <w:sz w:val="22"/>
        </w:rPr>
        <w:t>Crie um vetor chamado</w:t>
      </w:r>
      <w:r>
        <w:rPr>
          <w:rFonts w:eastAsia="LMMono10" w:ascii="LMMono10" w:hAnsi="LMMono10"/>
          <w:b w:val="false"/>
          <w:i w:val="false"/>
          <w:color w:val="000000"/>
          <w:sz w:val="22"/>
        </w:rPr>
        <w:t xml:space="preserve"> anos</w:t>
      </w:r>
      <w:r>
        <w:rPr>
          <w:rFonts w:eastAsia="LMRoman10" w:ascii="LMRoman10" w:hAnsi="LMRoman10"/>
          <w:b w:val="false"/>
          <w:i w:val="false"/>
          <w:color w:val="000000"/>
          <w:sz w:val="22"/>
        </w:rPr>
        <w:t xml:space="preserve"> que contenha os últimos cinco anos, incluindo 2024. Com esse objeto, faça o seguinte:</w:t>
      </w:r>
    </w:p>
    <w:p>
      <w:pPr>
        <w:pStyle w:val="Normal"/>
        <w:widowControl/>
        <w:spacing w:lineRule="exact" w:line="270" w:before="202" w:after="0"/>
        <w:ind w:hanging="0" w:left="432" w:right="144"/>
        <w:jc w:val="center"/>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Usando o objeto</w:t>
      </w:r>
      <w:r>
        <w:rPr>
          <w:rFonts w:eastAsia="LMMono10" w:ascii="LMMono10" w:hAnsi="LMMono10"/>
          <w:b w:val="false"/>
          <w:i w:val="false"/>
          <w:color w:val="000000"/>
          <w:sz w:val="22"/>
        </w:rPr>
        <w:t xml:space="preserve"> meu_ano_nascimento</w:t>
      </w:r>
      <w:r>
        <w:rPr>
          <w:rFonts w:eastAsia="LMRoman10" w:ascii="LMRoman10" w:hAnsi="LMRoman10"/>
          <w:b w:val="false"/>
          <w:i w:val="false"/>
          <w:color w:val="000000"/>
          <w:sz w:val="22"/>
        </w:rPr>
        <w:t>, calcule quantos anos você tinha em cada um dos cinco anos no vetor</w:t>
      </w:r>
      <w:r>
        <w:rPr>
          <w:rFonts w:eastAsia="LMMono10" w:ascii="LMMono10" w:hAnsi="LMMono10"/>
          <w:b w:val="false"/>
          <w:i w:val="false"/>
          <w:color w:val="000000"/>
          <w:sz w:val="22"/>
        </w:rPr>
        <w:t xml:space="preserve"> anos</w:t>
      </w:r>
      <w:r>
        <w:rPr>
          <w:rFonts w:eastAsia="LMRoman10" w:ascii="LMRoman10" w:hAnsi="LMRoman10"/>
          <w:b w:val="false"/>
          <w:i w:val="false"/>
          <w:color w:val="000000"/>
          <w:sz w:val="22"/>
        </w:rPr>
        <w:t>. Salve o resultado em um objeto chamado</w:t>
      </w:r>
      <w:r>
        <w:rPr>
          <w:rFonts w:eastAsia="LMMono10" w:ascii="LMMono10" w:hAnsi="LMMono10"/>
          <w:b w:val="false"/>
          <w:i w:val="false"/>
          <w:color w:val="000000"/>
          <w:sz w:val="22"/>
        </w:rPr>
        <w:t xml:space="preserve"> minhas_idades</w:t>
      </w:r>
      <w:r>
        <w:rPr>
          <w:rFonts w:eastAsia="LMRoman10" w:ascii="LMRoman10" w:hAnsi="LMRoman10"/>
          <w:b w:val="false"/>
          <w:i w:val="false"/>
          <w:color w:val="000000"/>
          <w:sz w:val="22"/>
        </w:rPr>
        <w:t>.</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182" w:after="0"/>
        <w:ind w:hanging="0" w:left="0" w:right="0"/>
        <w:jc w:val="center"/>
        <w:rPr/>
      </w:pPr>
      <w:r>
        <w:rPr>
          <w:rFonts w:eastAsia="LMRoman10" w:ascii="LMRoman10" w:hAnsi="LMRoman10"/>
          <w:b w:val="false"/>
          <w:i w:val="false"/>
          <w:color w:val="000000"/>
          <w:sz w:val="22"/>
        </w:rPr>
        <w:t>42</w:t>
      </w:r>
    </w:p>
    <w:p>
      <w:pPr>
        <w:pStyle w:val="Normal"/>
        <w:widowControl/>
        <w:spacing w:lineRule="exact" w:line="220" w:before="0" w:after="488"/>
        <w:ind w:left="0" w:right="0"/>
        <w:rPr/>
      </w:pPr>
      <w:r>
        <w:rPr/>
      </w:r>
    </w:p>
    <w:p>
      <w:pPr>
        <w:pStyle w:val="Normal"/>
        <w:widowControl/>
        <w:tabs>
          <w:tab w:val="clear" w:pos="720"/>
          <w:tab w:val="left" w:pos="774" w:leader="none"/>
        </w:tabs>
        <w:spacing w:lineRule="exact" w:line="278" w:before="30" w:after="0"/>
        <w:ind w:hanging="0" w:left="496" w:right="14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 xml:space="preserve">Descubra uma forma de calcular a média das idades que você tinha nos anos do vetor </w:t>
      </w:r>
      <w:r>
        <w:rPr/>
        <w:tab/>
      </w:r>
      <w:r>
        <w:rPr>
          <w:rFonts w:eastAsia="LMMono10" w:ascii="LMMono10" w:hAnsi="LMMono10"/>
          <w:b w:val="false"/>
          <w:i w:val="false"/>
          <w:color w:val="000000"/>
          <w:sz w:val="22"/>
        </w:rPr>
        <w:t>anos</w:t>
      </w:r>
      <w:r>
        <w:rPr>
          <w:rFonts w:eastAsia="LMRoman10" w:ascii="LMRoman10" w:hAnsi="LMRoman10"/>
          <w:b w:val="false"/>
          <w:i w:val="false"/>
          <w:color w:val="000000"/>
          <w:sz w:val="22"/>
        </w:rPr>
        <w:t>. Salve o resultado em um objeto chamado</w:t>
      </w:r>
      <w:r>
        <w:rPr>
          <w:rFonts w:eastAsia="LMMono10" w:ascii="LMMono10" w:hAnsi="LMMono10"/>
          <w:b w:val="false"/>
          <w:i w:val="false"/>
          <w:color w:val="000000"/>
          <w:sz w:val="22"/>
        </w:rPr>
        <w:t xml:space="preserve"> media_idades</w:t>
      </w:r>
      <w:r>
        <w:rPr>
          <w:rFonts w:eastAsia="LMRoman10" w:ascii="LMRoman10" w:hAnsi="LMRoman10"/>
          <w:b w:val="false"/>
          <w:i w:val="false"/>
          <w:color w:val="000000"/>
          <w:sz w:val="22"/>
        </w:rPr>
        <w:t>.</w:t>
      </w:r>
    </w:p>
    <w:p>
      <w:pPr>
        <w:pStyle w:val="Normal"/>
        <w:widowControl/>
        <w:spacing w:lineRule="exact" w:line="316" w:before="90" w:after="0"/>
        <w:ind w:hanging="0" w:left="496"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Subtraia a média das idades que você tinha nos anos do vetor</w:t>
      </w:r>
      <w:r>
        <w:rPr>
          <w:rFonts w:eastAsia="LMMono10" w:ascii="LMMono10" w:hAnsi="LMMono10"/>
          <w:b w:val="false"/>
          <w:i w:val="false"/>
          <w:color w:val="000000"/>
          <w:sz w:val="22"/>
        </w:rPr>
        <w:t xml:space="preserve"> anos</w:t>
      </w:r>
      <w:r>
        <w:rPr>
          <w:rFonts w:eastAsia="LMRoman10" w:ascii="LMRoman10" w:hAnsi="LMRoman10"/>
          <w:b w:val="false"/>
          <w:i w:val="false"/>
          <w:color w:val="000000"/>
          <w:sz w:val="22"/>
        </w:rPr>
        <w:t xml:space="preserve"> da sua idade atual.</w:t>
      </w:r>
    </w:p>
    <w:p>
      <w:pPr>
        <w:pStyle w:val="Normal"/>
        <w:widowControl/>
        <w:spacing w:lineRule="exact" w:line="312" w:before="396" w:after="0"/>
        <w:ind w:hanging="0" w:left="230" w:right="0"/>
        <w:jc w:val="left"/>
        <w:rPr/>
      </w:pPr>
      <w:r>
        <w:rPr>
          <w:rFonts w:eastAsia="LMSans10" w:ascii="LMSans10" w:hAnsi="LMSans10"/>
          <w:b/>
          <w:i w:val="false"/>
          <w:color w:val="000000"/>
          <w:sz w:val="22"/>
        </w:rPr>
        <w:t>8. Operações com vetores II</w:t>
      </w:r>
    </w:p>
    <w:p>
      <w:pPr>
        <w:pStyle w:val="Normal"/>
        <w:widowControl/>
        <w:spacing w:lineRule="exact" w:line="268" w:before="284" w:after="0"/>
        <w:ind w:hanging="0" w:left="230" w:right="230"/>
        <w:jc w:val="both"/>
        <w:rPr/>
      </w:pPr>
      <w:r>
        <w:rPr>
          <w:rFonts w:eastAsia="LMRoman10" w:ascii="LMRoman10" w:hAnsi="LMRoman10"/>
          <w:b w:val="false"/>
          <w:i w:val="false"/>
          <w:color w:val="000000"/>
          <w:sz w:val="22"/>
        </w:rPr>
        <w:t>Usando o vetor</w:t>
      </w:r>
      <w:r>
        <w:rPr>
          <w:rFonts w:eastAsia="LMMono10" w:ascii="LMMono10" w:hAnsi="LMMono10"/>
          <w:b w:val="false"/>
          <w:i w:val="false"/>
          <w:color w:val="000000"/>
          <w:sz w:val="22"/>
        </w:rPr>
        <w:t xml:space="preserve"> notas</w:t>
      </w:r>
      <w:r>
        <w:rPr>
          <w:rFonts w:eastAsia="LMRoman10" w:ascii="LMRoman10" w:hAnsi="LMRoman10"/>
          <w:b w:val="false"/>
          <w:i w:val="false"/>
          <w:color w:val="000000"/>
          <w:sz w:val="22"/>
        </w:rPr>
        <w:t xml:space="preserve"> e o objeto</w:t>
      </w:r>
      <w:r>
        <w:rPr>
          <w:rFonts w:eastAsia="LMMono10" w:ascii="LMMono10" w:hAnsi="LMMono10"/>
          <w:b w:val="false"/>
          <w:i w:val="false"/>
          <w:color w:val="000000"/>
          <w:sz w:val="22"/>
        </w:rPr>
        <w:t xml:space="preserve"> media_notas</w:t>
      </w:r>
      <w:r>
        <w:rPr>
          <w:rFonts w:eastAsia="LMRoman10" w:ascii="LMRoman10" w:hAnsi="LMRoman10"/>
          <w:b w:val="false"/>
          <w:i w:val="false"/>
          <w:color w:val="000000"/>
          <w:sz w:val="22"/>
        </w:rPr>
        <w:t xml:space="preserve"> criados anteriormente, identifique quais notas são menores que a sua média. Crie um vetor chamado</w:t>
      </w:r>
      <w:r>
        <w:rPr>
          <w:rFonts w:eastAsia="LMMono10" w:ascii="LMMono10" w:hAnsi="LMMono10"/>
          <w:b w:val="false"/>
          <w:i w:val="false"/>
          <w:color w:val="000000"/>
          <w:sz w:val="22"/>
        </w:rPr>
        <w:t xml:space="preserve"> notas_abaixo_media</w:t>
      </w:r>
      <w:r>
        <w:rPr>
          <w:rFonts w:eastAsia="LMRoman10" w:ascii="LMRoman10" w:hAnsi="LMRoman10"/>
          <w:b w:val="false"/>
          <w:i w:val="false"/>
          <w:color w:val="000000"/>
          <w:sz w:val="22"/>
        </w:rPr>
        <w:t xml:space="preserve"> com apenas as notas que são menores que a média. Use comentários para explicar o seu código.</w:t>
      </w:r>
    </w:p>
    <w:p>
      <w:pPr>
        <w:pStyle w:val="Normal"/>
        <w:widowControl/>
        <w:spacing w:lineRule="exact" w:line="314" w:before="400" w:after="0"/>
        <w:ind w:hanging="0" w:left="230" w:right="0"/>
        <w:jc w:val="left"/>
        <w:rPr/>
      </w:pPr>
      <w:r>
        <w:rPr>
          <w:rFonts w:eastAsia="LMSans10" w:ascii="LMSans10" w:hAnsi="LMSans10"/>
          <w:b/>
          <w:i w:val="false"/>
          <w:color w:val="000000"/>
          <w:sz w:val="22"/>
        </w:rPr>
        <w:t>9. Explorando data.frames</w:t>
      </w:r>
    </w:p>
    <w:p>
      <w:pPr>
        <w:pStyle w:val="Normal"/>
        <w:widowControl/>
        <w:spacing w:lineRule="exact" w:line="270" w:before="280" w:after="0"/>
        <w:ind w:hanging="0" w:left="230" w:right="230"/>
        <w:jc w:val="both"/>
        <w:rPr/>
      </w:pPr>
      <w:r>
        <w:rPr>
          <w:rFonts w:eastAsia="LMRoman10" w:ascii="LMRoman10" w:hAnsi="LMRoman10"/>
          <w:b w:val="false"/>
          <w:i w:val="false"/>
          <w:color w:val="000000"/>
          <w:sz w:val="22"/>
        </w:rPr>
        <w:t>Crie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isto é, uma base de dados, chamado</w:t>
      </w:r>
      <w:r>
        <w:rPr>
          <w:rFonts w:eastAsia="LMMono10" w:ascii="LMMono10" w:hAnsi="LMMono10"/>
          <w:b w:val="false"/>
          <w:i w:val="false"/>
          <w:color w:val="000000"/>
          <w:sz w:val="22"/>
        </w:rPr>
        <w:t xml:space="preserve"> dados_pessoais</w:t>
      </w:r>
      <w:r>
        <w:rPr>
          <w:rFonts w:eastAsia="LMRoman10" w:ascii="LMRoman10" w:hAnsi="LMRoman10"/>
          <w:b w:val="false"/>
          <w:i w:val="false"/>
          <w:color w:val="000000"/>
          <w:sz w:val="22"/>
        </w:rPr>
        <w:t xml:space="preserve"> com três colu-nas:</w:t>
      </w:r>
      <w:r>
        <w:rPr>
          <w:rFonts w:eastAsia="LMMono10" w:ascii="LMMono10" w:hAnsi="LMMono10"/>
          <w:b w:val="false"/>
          <w:i w:val="false"/>
          <w:color w:val="000000"/>
          <w:sz w:val="22"/>
        </w:rPr>
        <w:t xml:space="preserve"> ano</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idade</w:t>
      </w:r>
      <w:r>
        <w:rPr>
          <w:rFonts w:eastAsia="LMRoman10" w:ascii="LMRoman10" w:hAnsi="LMRoman10"/>
          <w:b w:val="false"/>
          <w:i w:val="false"/>
          <w:color w:val="000000"/>
          <w:sz w:val="22"/>
        </w:rPr>
        <w:t xml:space="preserve"> usando os vetores</w:t>
      </w:r>
      <w:r>
        <w:rPr>
          <w:rFonts w:eastAsia="LMMono10" w:ascii="LMMono10" w:hAnsi="LMMono10"/>
          <w:b w:val="false"/>
          <w:i w:val="false"/>
          <w:color w:val="000000"/>
          <w:sz w:val="22"/>
        </w:rPr>
        <w:t xml:space="preserve"> anos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minhas_idades</w:t>
      </w:r>
      <w:r>
        <w:rPr>
          <w:rFonts w:eastAsia="LMRoman10" w:ascii="LMRoman10" w:hAnsi="LMRoman10"/>
          <w:b w:val="false"/>
          <w:i w:val="false"/>
          <w:color w:val="000000"/>
          <w:sz w:val="22"/>
        </w:rPr>
        <w:t xml:space="preserve"> criados anteriormente. Com esse </w:t>
      </w:r>
      <w:r>
        <w:rPr>
          <w:rFonts w:eastAsia="LMMono10" w:ascii="LMMono10" w:hAnsi="LMMono10"/>
          <w:b w:val="false"/>
          <w:i w:val="false"/>
          <w:color w:val="000000"/>
          <w:sz w:val="22"/>
        </w:rPr>
        <w:t>data.frame</w:t>
      </w:r>
      <w:r>
        <w:rPr>
          <w:rFonts w:eastAsia="LMRoman10" w:ascii="LMRoman10" w:hAnsi="LMRoman10"/>
          <w:b w:val="false"/>
          <w:i w:val="false"/>
          <w:color w:val="000000"/>
          <w:sz w:val="22"/>
        </w:rPr>
        <w:t>, use nele as seguintes funções e descreva, usando comentários, o que cada uma faz:</w:t>
      </w:r>
    </w:p>
    <w:p>
      <w:pPr>
        <w:pStyle w:val="Normal"/>
        <w:widowControl/>
        <w:spacing w:lineRule="exact" w:line="270" w:before="202" w:after="0"/>
        <w:ind w:hanging="0" w:left="496" w:right="7776"/>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names()</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nrow()</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ncol()</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View()</w:t>
      </w:r>
    </w:p>
    <w:p>
      <w:pPr>
        <w:pStyle w:val="Normal"/>
        <w:widowControl/>
        <w:spacing w:lineRule="exact" w:line="312" w:before="396" w:after="0"/>
        <w:ind w:hanging="0" w:left="230" w:right="0"/>
        <w:jc w:val="left"/>
        <w:rPr/>
      </w:pPr>
      <w:r>
        <w:rPr>
          <w:rFonts w:eastAsia="LMSans10" w:ascii="LMSans10" w:hAnsi="LMSans10"/>
          <w:b/>
          <w:i w:val="false"/>
          <w:color w:val="000000"/>
          <w:sz w:val="22"/>
        </w:rPr>
        <w:t>10. Manipulando data.frames I</w:t>
      </w:r>
    </w:p>
    <w:p>
      <w:pPr>
        <w:pStyle w:val="Normal"/>
        <w:widowControl/>
        <w:spacing w:lineRule="exact" w:line="266" w:before="286" w:after="268"/>
        <w:ind w:hanging="0" w:left="230" w:right="144"/>
        <w:jc w:val="left"/>
        <w:rPr/>
      </w:pPr>
      <w:r>
        <w:rPr>
          <w:rFonts w:eastAsia="LMRoman10" w:ascii="LMRoman10" w:hAnsi="LMRoman10"/>
          <w:b w:val="false"/>
          <w:i w:val="false"/>
          <w:color w:val="000000"/>
          <w:sz w:val="22"/>
        </w:rPr>
        <w:t>Copie e cole o seguinte código para criar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com algumas informações sobre as capitais do Sudeste brasileiro: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372" w:hRule="exact"/>
        </w:trPr>
        <w:tc>
          <w:tcPr>
            <w:tcW w:w="9360" w:type="dxa"/>
            <w:tcBorders/>
            <w:shd w:fill="F0F3F5"/>
          </w:tcPr>
          <w:p>
            <w:pPr>
              <w:pStyle w:val="Normal"/>
              <w:widowControl/>
              <w:tabs>
                <w:tab w:val="clear" w:pos="720"/>
                <w:tab w:val="left" w:pos="288" w:leader="none"/>
              </w:tabs>
              <w:spacing w:lineRule="exact" w:line="270" w:before="22" w:after="0"/>
              <w:ind w:hanging="0" w:left="60" w:right="432"/>
              <w:jc w:val="left"/>
              <w:rPr/>
            </w:pPr>
            <w:r>
              <w:rPr>
                <w:rFonts w:eastAsia="LMMono10" w:ascii="LMMono10" w:hAnsi="LMMono10"/>
                <w:b w:val="false"/>
                <w:i w:val="false"/>
                <w:color w:val="003A4F"/>
                <w:sz w:val="22"/>
              </w:rPr>
              <w:t>capitais_sudeste &lt;-</w:t>
            </w:r>
            <w:r>
              <w:rPr>
                <w:rFonts w:eastAsia="LMMono10" w:ascii="LMMono10" w:hAnsi="LMMono10"/>
                <w:b w:val="false"/>
                <w:i w:val="false"/>
                <w:color w:val="4759AA"/>
                <w:sz w:val="22"/>
              </w:rPr>
              <w:t xml:space="preserve"> data.frame</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capital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"Belo Horizonte"</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"São Paulo"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"Rio de Janeiro"</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"Vitória"</w:t>
            </w:r>
            <w:r>
              <w:rPr>
                <w:rFonts w:eastAsia="LMMono10" w:ascii="LMMono10" w:hAnsi="LMMono10"/>
                <w:b w:val="false"/>
                <w:i w:val="false"/>
                <w:color w:val="003A4F"/>
                <w:sz w:val="22"/>
              </w:rPr>
              <w:t xml:space="preserve">), </w:t>
            </w:r>
            <w:r>
              <w:rPr/>
              <w:tab/>
            </w:r>
            <w:r>
              <w:rPr>
                <w:rFonts w:eastAsia="LMMono10" w:ascii="LMMono10" w:hAnsi="LMMono10"/>
                <w:b w:val="false"/>
                <w:i w:val="false"/>
                <w:color w:val="667221"/>
                <w:sz w:val="22"/>
              </w:rPr>
              <w:t>estado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"MG"</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"SP"</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"RJ"</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"ES"</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populacao_por_mil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2315</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11451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6211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322</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w:t>
            </w:r>
          </w:p>
        </w:tc>
      </w:tr>
    </w:tbl>
    <w:p>
      <w:pPr>
        <w:pStyle w:val="Normal"/>
        <w:widowControl/>
        <w:spacing w:lineRule="exact" w:line="268" w:before="384" w:after="0"/>
        <w:ind w:hanging="0" w:left="230" w:right="230"/>
        <w:jc w:val="both"/>
        <w:rPr/>
      </w:pPr>
      <w:r>
        <w:rPr>
          <w:rFonts w:eastAsia="LMRoman10" w:ascii="LMRoman10" w:hAnsi="LMRoman10"/>
          <w:b w:val="false"/>
          <w:i w:val="false"/>
          <w:color w:val="000000"/>
          <w:sz w:val="22"/>
        </w:rPr>
        <w:t>Crie um novo</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que mantenha apenas as cidades com mais de 5 milhões de habi-tantes (</w:t>
      </w:r>
      <w:r>
        <w:rPr>
          <w:rFonts w:eastAsia="LMMono10" w:ascii="LMMono10" w:hAnsi="LMMono10"/>
          <w:b w:val="false"/>
          <w:i w:val="false"/>
          <w:color w:val="000000"/>
          <w:sz w:val="22"/>
        </w:rPr>
        <w:t>5000</w:t>
      </w:r>
      <w:r>
        <w:rPr>
          <w:rFonts w:eastAsia="LMRoman10" w:ascii="LMRoman10" w:hAnsi="LMRoman10"/>
          <w:b w:val="false"/>
          <w:i w:val="false"/>
          <w:color w:val="000000"/>
          <w:sz w:val="22"/>
        </w:rPr>
        <w:t xml:space="preserve"> milhares, na escala do exemplo). Use qualquer forma que achar para resolver o problema e, ao final, descreva o que fez usando comentários.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828" w:after="0"/>
        <w:ind w:hanging="0" w:left="0" w:right="0"/>
        <w:jc w:val="center"/>
        <w:rPr/>
      </w:pPr>
      <w:r>
        <w:rPr>
          <w:rFonts w:eastAsia="LMRoman10" w:ascii="LMRoman10" w:hAnsi="LMRoman10"/>
          <w:b w:val="false"/>
          <w:i w:val="false"/>
          <w:color w:val="000000"/>
          <w:sz w:val="22"/>
        </w:rPr>
        <w:t>43</w:t>
      </w:r>
    </w:p>
    <w:p>
      <w:pPr>
        <w:pStyle w:val="Normal"/>
        <w:widowControl/>
        <w:spacing w:lineRule="exact" w:line="220" w:before="0" w:after="486"/>
        <w:ind w:left="0" w:right="0"/>
        <w:rPr/>
      </w:pPr>
      <w:r>
        <w:rPr/>
      </w:r>
    </w:p>
    <w:p>
      <w:pPr>
        <w:pStyle w:val="Normal"/>
        <w:widowControl/>
        <w:tabs>
          <w:tab w:val="clear" w:pos="720"/>
          <w:tab w:val="left" w:pos="6126" w:leader="none"/>
        </w:tabs>
        <w:spacing w:lineRule="exact" w:line="352" w:before="0" w:after="0"/>
        <w:ind w:hanging="0" w:left="230" w:right="144"/>
        <w:jc w:val="left"/>
        <w:rPr/>
      </w:pPr>
      <w:r>
        <w:rPr>
          <w:rFonts w:eastAsia="LMSans10" w:ascii="LMSans10" w:hAnsi="LMSans10"/>
          <w:b/>
          <w:i w:val="false"/>
          <w:color w:val="000000"/>
          <w:sz w:val="22"/>
        </w:rPr>
        <w:t xml:space="preserve">11. Manipulando data.frames II </w:t>
      </w:r>
      <w:r>
        <w:rPr/>
        <w:br/>
      </w:r>
      <w:r>
        <w:rPr>
          <w:rFonts w:eastAsia="LMRoman10" w:ascii="LMRoman10" w:hAnsi="LMRoman10"/>
          <w:b w:val="false"/>
          <w:i w:val="false"/>
          <w:color w:val="000000"/>
          <w:sz w:val="22"/>
        </w:rPr>
        <w:t>Usando o</w:t>
      </w:r>
      <w:r>
        <w:rPr>
          <w:rFonts w:eastAsia="LMMono10" w:ascii="LMMono10" w:hAnsi="LMMono10"/>
          <w:b w:val="false"/>
          <w:i w:val="false"/>
          <w:color w:val="000000"/>
          <w:sz w:val="22"/>
        </w:rPr>
        <w:t xml:space="preserve"> data.frame capitais_sudeste</w:t>
      </w:r>
      <w:r>
        <w:rPr>
          <w:rFonts w:eastAsia="LMRoman10" w:ascii="LMRoman10" w:hAnsi="LMRoman10"/>
          <w:b w:val="false"/>
          <w:i w:val="false"/>
          <w:color w:val="000000"/>
          <w:sz w:val="22"/>
        </w:rPr>
        <w:t xml:space="preserve"> criado anteriormente, altere os conteúdos da va-riáveis</w:t>
      </w:r>
      <w:r>
        <w:rPr>
          <w:rFonts w:eastAsia="LMMono10" w:ascii="LMMono10" w:hAnsi="LMMono10"/>
          <w:b w:val="false"/>
          <w:i w:val="false"/>
          <w:color w:val="000000"/>
          <w:sz w:val="22"/>
        </w:rPr>
        <w:t xml:space="preserve"> estado</w:t>
      </w:r>
      <w:r>
        <w:rPr>
          <w:rFonts w:eastAsia="LMRoman10" w:ascii="LMRoman10" w:hAnsi="LMRoman10"/>
          <w:b w:val="false"/>
          <w:i w:val="false"/>
          <w:color w:val="000000"/>
          <w:sz w:val="22"/>
        </w:rPr>
        <w:t xml:space="preserve"> para indicar o nome completo dos estados. </w:t>
      </w:r>
      <w:r>
        <w:rPr/>
        <w:tab/>
      </w:r>
      <w:r>
        <w:rPr>
          <w:rFonts w:eastAsia="LMRoman10" w:ascii="LMRoman10" w:hAnsi="LMRoman10"/>
          <w:b w:val="false"/>
          <w:i w:val="false"/>
          <w:color w:val="000000"/>
          <w:sz w:val="22"/>
        </w:rPr>
        <w:t xml:space="preserve">Salve o resultado em um novo </w:t>
      </w:r>
      <w:r>
        <w:rPr>
          <w:rFonts w:eastAsia="LMMono10" w:ascii="LMMono10" w:hAnsi="LMMono10"/>
          <w:b w:val="false"/>
          <w:i w:val="false"/>
          <w:color w:val="000000"/>
          <w:sz w:val="22"/>
        </w:rPr>
        <w:t>data.frame</w:t>
      </w:r>
      <w:r>
        <w:rPr>
          <w:rFonts w:eastAsia="LMRoman10" w:ascii="LMRoman10" w:hAnsi="LMRoman10"/>
          <w:b w:val="false"/>
          <w:i w:val="false"/>
          <w:color w:val="000000"/>
          <w:sz w:val="22"/>
        </w:rPr>
        <w:t xml:space="preserve"> chamado</w:t>
      </w:r>
      <w:r>
        <w:rPr>
          <w:rFonts w:eastAsia="LMMono10" w:ascii="LMMono10" w:hAnsi="LMMono10"/>
          <w:b w:val="false"/>
          <w:i w:val="false"/>
          <w:color w:val="000000"/>
          <w:sz w:val="22"/>
        </w:rPr>
        <w:t xml:space="preserve"> capitais_uf</w:t>
      </w:r>
      <w:r>
        <w:rPr>
          <w:rFonts w:eastAsia="LMRoman10" w:ascii="LMRoman10" w:hAnsi="LMRoman10"/>
          <w:b w:val="false"/>
          <w:i w:val="false"/>
          <w:color w:val="000000"/>
          <w:sz w:val="22"/>
        </w:rPr>
        <w:t>.</w:t>
      </w:r>
    </w:p>
    <w:p>
      <w:pPr>
        <w:pStyle w:val="Normal"/>
        <w:widowControl/>
        <w:spacing w:lineRule="exact" w:line="410" w:before="298" w:after="262"/>
        <w:ind w:hanging="0" w:left="230" w:right="144"/>
        <w:jc w:val="left"/>
        <w:rPr/>
      </w:pPr>
      <w:r>
        <w:rPr>
          <w:rFonts w:eastAsia="LMSans10" w:ascii="LMSans10" w:hAnsi="LMSans10"/>
          <w:b/>
          <w:i w:val="false"/>
          <w:color w:val="000000"/>
          <w:sz w:val="22"/>
        </w:rPr>
        <w:t xml:space="preserve">12. Instalação e uso de pacotes </w:t>
      </w:r>
      <w:r>
        <w:rPr/>
        <w:br/>
      </w:r>
      <w:r>
        <w:rPr>
          <w:rFonts w:eastAsia="LMRoman10" w:ascii="LMRoman10" w:hAnsi="LMRoman10"/>
          <w:b w:val="false"/>
          <w:i w:val="false"/>
          <w:color w:val="000000"/>
          <w:sz w:val="22"/>
        </w:rPr>
        <w:t>Instale o pacote</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(que estudaremos no Capítulo</w:t>
      </w:r>
      <w:r>
        <w:rPr>
          <w:rFonts w:eastAsia="LMRoman10" w:ascii="LMRoman10" w:hAnsi="LMRoman10"/>
          <w:b w:val="false"/>
          <w:i w:val="false"/>
          <w:color w:val="0000FF"/>
          <w:sz w:val="22"/>
        </w:rPr>
        <w:t xml:space="preserve"> 4</w:t>
      </w:r>
      <w:r>
        <w:rPr>
          <w:rFonts w:eastAsia="LMRoman10" w:ascii="LMRoman10" w:hAnsi="LMRoman10"/>
          <w:b w:val="false"/>
          <w:i w:val="false"/>
          <w:color w:val="000000"/>
          <w:sz w:val="22"/>
        </w:rPr>
        <w:t>). Com ele instalado, apenas execute o seguinte código (certifique-se de ter criado o</w:t>
      </w:r>
      <w:r>
        <w:rPr>
          <w:rFonts w:eastAsia="LMMono10" w:ascii="LMMono10" w:hAnsi="LMMono10"/>
          <w:b w:val="false"/>
          <w:i w:val="false"/>
          <w:color w:val="000000"/>
          <w:sz w:val="22"/>
        </w:rPr>
        <w:t xml:space="preserve"> data.frame dados_pessoais</w:t>
      </w:r>
      <w:r>
        <w:rPr>
          <w:rFonts w:eastAsia="LMRoman10" w:ascii="LMRoman10" w:hAnsi="LMRoman10"/>
          <w:b w:val="false"/>
          <w:i w:val="false"/>
          <w:color w:val="000000"/>
          <w:sz w:val="22"/>
        </w:rPr>
        <w:t xml:space="preserve"> no exercício 9):</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62" w:hRule="exact"/>
        </w:trPr>
        <w:tc>
          <w:tcPr>
            <w:tcW w:w="9360" w:type="dxa"/>
            <w:tcBorders/>
            <w:shd w:fill="F0F3F5"/>
          </w:tcPr>
          <w:p>
            <w:pPr>
              <w:pStyle w:val="Normal"/>
              <w:widowControl/>
              <w:spacing w:lineRule="exact" w:line="272" w:before="18" w:after="0"/>
              <w:ind w:hanging="458" w:left="518" w:right="2304"/>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w:t>
            </w:r>
            <w:r>
              <w:rPr>
                <w:rFonts w:eastAsia="LMMono10" w:ascii="LMMono10" w:hAnsi="LMMono10"/>
                <w:b w:val="false"/>
                <w:i w:val="false"/>
                <w:color w:val="667221"/>
                <w:sz w:val="22"/>
              </w:rPr>
              <w:t>data =</w:t>
            </w:r>
            <w:r>
              <w:rPr>
                <w:rFonts w:eastAsia="LMMono10" w:ascii="LMMono10" w:hAnsi="LMMono10"/>
                <w:b w:val="false"/>
                <w:i w:val="false"/>
                <w:color w:val="003A4F"/>
                <w:sz w:val="22"/>
              </w:rPr>
              <w:t xml:space="preserve"> dados_pessoais,</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anos,</w:t>
            </w:r>
            <w:r>
              <w:rPr>
                <w:rFonts w:eastAsia="LMMono10" w:ascii="LMMono10" w:hAnsi="LMMono10"/>
                <w:b w:val="false"/>
                <w:i w:val="false"/>
                <w:color w:val="667221"/>
                <w:sz w:val="22"/>
              </w:rPr>
              <w:t xml:space="preserve"> y =</w:t>
            </w:r>
            <w:r>
              <w:rPr>
                <w:rFonts w:eastAsia="LMMono10" w:ascii="LMMono10" w:hAnsi="LMMono10"/>
                <w:b w:val="false"/>
                <w:i w:val="false"/>
                <w:color w:val="003A4F"/>
                <w:sz w:val="22"/>
              </w:rPr>
              <w:t xml:space="preserve"> idade))</w:t>
            </w:r>
            <w:r>
              <w:rPr>
                <w:rFonts w:eastAsia="LMMono10" w:ascii="LMMono10" w:hAnsi="LMMono10"/>
                <w:b w:val="false"/>
                <w:i w:val="false"/>
                <w:color w:val="5E5E5E"/>
                <w:sz w:val="22"/>
              </w:rPr>
              <w:t xml:space="preserve"> + </w:t>
            </w:r>
            <w:r>
              <w:rPr>
                <w:rFonts w:eastAsia="LMMono10" w:ascii="LMMono10" w:hAnsi="LMMono10"/>
                <w:b w:val="false"/>
                <w:i w:val="false"/>
                <w:color w:val="4759AA"/>
                <w:sz w:val="22"/>
              </w:rPr>
              <w:t>geom_line</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r>
            <w:r>
              <w:rPr>
                <w:rFonts w:eastAsia="LMMono10" w:ascii="LMMono10" w:hAnsi="LMMono10"/>
                <w:b w:val="false"/>
                <w:i w:val="false"/>
                <w:color w:val="4759AA"/>
                <w:sz w:val="22"/>
              </w:rPr>
              <w:t>geom_point</w:t>
            </w:r>
            <w:r>
              <w:rPr>
                <w:rFonts w:eastAsia="LMMono10" w:ascii="LMMono10" w:hAnsi="LMMono10"/>
                <w:b w:val="false"/>
                <w:i w:val="false"/>
                <w:color w:val="003A4F"/>
                <w:sz w:val="22"/>
              </w:rPr>
              <w:t>()</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8272" w:after="0"/>
        <w:ind w:hanging="0" w:left="0" w:right="0"/>
        <w:jc w:val="center"/>
        <w:rPr/>
      </w:pPr>
      <w:r>
        <w:rPr>
          <w:rFonts w:eastAsia="LMRoman10" w:ascii="LMRoman10" w:hAnsi="LMRoman10"/>
          <w:b w:val="false"/>
          <w:i w:val="false"/>
          <w:color w:val="000000"/>
          <w:sz w:val="22"/>
        </w:rPr>
        <w:t>44</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2 Importação</w:t>
      </w:r>
    </w:p>
    <w:p>
      <w:pPr>
        <w:pStyle w:val="Normal"/>
        <w:widowControl/>
        <w:spacing w:lineRule="exact" w:line="272" w:before="544" w:after="0"/>
        <w:ind w:hanging="0" w:left="230" w:right="230"/>
        <w:jc w:val="both"/>
        <w:rPr/>
      </w:pPr>
      <w:r>
        <w:rPr>
          <w:rFonts w:eastAsia="LMRoman10" w:ascii="LMRoman10" w:hAnsi="LMRoman10"/>
          <w:b w:val="false"/>
          <w:i w:val="false"/>
          <w:color w:val="000000"/>
          <w:sz w:val="22"/>
        </w:rPr>
        <w:t>No capítulo anterior, aprendemos a criar e a usar objetos e bases de dados R – mas isso nem de longe cobre as habilidades necessárias para realizar uma análise. Na verdade, ainda não aprendemos algo essencial: carregar nossas próprias bases de dados. Certamente exis-tem outras coisas úteis para se aprender no R, mas, para os nossos objetivos, esta é quase obrigatória.</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Neste capítulo, veremos como carregar os mais diversos tipos de dados no R, desde plani-lhas Excel até formatos mais modernos, como arquivos</w:t>
      </w:r>
      <w:r>
        <w:rPr>
          <w:rFonts w:eastAsia="LMMono10" w:ascii="LMMono10" w:hAnsi="LMMono10"/>
          <w:b w:val="false"/>
          <w:i w:val="false"/>
          <w:color w:val="000000"/>
          <w:sz w:val="22"/>
        </w:rPr>
        <w:t xml:space="preserve"> parquet</w:t>
      </w:r>
      <w:r>
        <w:rPr>
          <w:rFonts w:eastAsia="LMRoman10" w:ascii="LMRoman10" w:hAnsi="LMRoman10"/>
          <w:b w:val="false"/>
          <w:i w:val="false"/>
          <w:color w:val="000000"/>
          <w:sz w:val="22"/>
        </w:rPr>
        <w:t xml:space="preserve"> com dezenas ou centenas de </w:t>
      </w:r>
      <w:r>
        <w:rPr>
          <w:rFonts w:eastAsia="LMRoman10" w:ascii="LMRoman10" w:hAnsi="LMRoman10"/>
          <w:b w:val="false"/>
          <w:i/>
          <w:color w:val="000000"/>
          <w:sz w:val="22"/>
        </w:rPr>
        <w:t>gibabytes</w:t>
      </w:r>
      <w:r>
        <w:rPr>
          <w:rFonts w:eastAsia="LMRoman10" w:ascii="LMRoman10" w:hAnsi="LMRoman10"/>
          <w:b w:val="false"/>
          <w:i w:val="false"/>
          <w:color w:val="000000"/>
          <w:sz w:val="22"/>
        </w:rPr>
        <w:t>. Com este conhecimento, dominaremos um pequeno conjunto de ferramentas para trazer ao R os mais diversos tipos de informação para análise: textos, bancos de dados cri-ados em 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microdados censitários ou administrativos, arquivos com formatos específicos, entre outros.</w:t>
      </w:r>
    </w:p>
    <w:p>
      <w:pPr>
        <w:pStyle w:val="Normal"/>
        <w:widowControl/>
        <w:spacing w:lineRule="exact" w:line="270" w:before="138" w:after="0"/>
        <w:ind w:hanging="0" w:left="230" w:right="230"/>
        <w:jc w:val="both"/>
        <w:rPr/>
      </w:pPr>
      <w:r>
        <w:rPr>
          <w:rFonts w:eastAsia="LMRoman10" w:ascii="LMRoman10" w:hAnsi="LMRoman10"/>
          <w:b w:val="false"/>
          <w:i w:val="false"/>
          <w:color w:val="000000"/>
          <w:sz w:val="22"/>
        </w:rPr>
        <w:t>Para ilustrar o conteúdo, carregaremos alguns arquivos que estão disponíveis na página de materiais complementares deste livro. O que veremos em seguida também pressupõe que vocêjá saiba o que é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no R; caso tenha algumas dúvidas sobre isto, o Capítulo</w:t>
      </w:r>
      <w:r>
        <w:rPr>
          <w:rFonts w:eastAsia="LMRoman10" w:ascii="LMRoman10" w:hAnsi="LMRoman10"/>
          <w:b w:val="false"/>
          <w:i w:val="false"/>
          <w:color w:val="0000FF"/>
          <w:sz w:val="22"/>
        </w:rPr>
        <w:t xml:space="preserve"> 1</w:t>
      </w:r>
      <w:r>
        <w:rPr>
          <w:rFonts w:eastAsia="LMRoman10" w:ascii="LMRoman10" w:hAnsi="LMRoman10"/>
          <w:b w:val="false"/>
          <w:i w:val="false"/>
          <w:color w:val="000000"/>
          <w:sz w:val="22"/>
        </w:rPr>
        <w:t xml:space="preserve"> éo melhor lugar para começar.</w:t>
      </w:r>
    </w:p>
    <w:p>
      <w:pPr>
        <w:pStyle w:val="Normal"/>
        <w:widowControl/>
        <w:spacing w:lineRule="exact" w:line="412" w:before="434" w:after="0"/>
        <w:ind w:hanging="0" w:left="230" w:right="0"/>
        <w:jc w:val="left"/>
        <w:rPr/>
      </w:pPr>
      <w:r>
        <w:rPr>
          <w:rFonts w:eastAsia="LMSans10" w:ascii="LMSans10" w:hAnsi="LMSans10"/>
          <w:b/>
          <w:i w:val="false"/>
          <w:color w:val="000000"/>
          <w:w w:val="98"/>
          <w:sz w:val="29"/>
        </w:rPr>
        <w:t>2.1 Importando dados no R</w:t>
      </w:r>
    </w:p>
    <w:p>
      <w:pPr>
        <w:pStyle w:val="Normal"/>
        <w:widowControl/>
        <w:spacing w:lineRule="exact" w:line="272" w:before="328" w:after="0"/>
        <w:ind w:hanging="0" w:left="230" w:right="228"/>
        <w:jc w:val="both"/>
        <w:rPr/>
      </w:pPr>
      <w:r>
        <w:rPr>
          <w:rFonts w:eastAsia="LMRoman10" w:ascii="LMRoman10" w:hAnsi="LMRoman10"/>
          <w:b w:val="false"/>
          <w:i w:val="false"/>
          <w:color w:val="000000"/>
          <w:sz w:val="22"/>
        </w:rPr>
        <w:t>Só há um segredo para se aprender quando o assunto é carregamento de dados no R: cada tipo de arquivo geralmente requer uma solução específica de importação (mas, neste capítulo, vere-mos uma bastante geral). Além disso, também precisamos considerar dois maiores problemas. O primeiro deles é o limite de memória do computador, já que, no R, podemos carregar dados até o limite da memória RAM disponível.</w:t>
      </w:r>
      <w:r>
        <w:rPr>
          <w:rFonts w:eastAsia="LMRoman8" w:ascii="LMRoman8" w:hAnsi="LMRoman8"/>
          <w:b w:val="false"/>
          <w:i w:val="false"/>
          <w:color w:val="0000FF"/>
          <w:w w:val="101"/>
          <w:sz w:val="15"/>
        </w:rPr>
        <w:t>1</w:t>
      </w:r>
      <w:r>
        <w:rPr>
          <w:rFonts w:eastAsia="LMRoman10" w:ascii="LMRoman10" w:hAnsi="LMRoman10"/>
          <w:b w:val="false"/>
          <w:i w:val="false"/>
          <w:color w:val="000000"/>
          <w:sz w:val="22"/>
        </w:rPr>
        <w:t>Já o segundo diz respeito a lidar com erros de acentuação e de reconhecimento de caracteres em cada base que formos trabalhar, o que pode resultar em bases carregadas de forma inadequada – ou, até mesmo, erro no carregamento. O R oferece soluções simples para contornar estes problemas, que veremos na parte final do capítulo.</w:t>
      </w:r>
    </w:p>
    <w:p>
      <w:pPr>
        <w:pStyle w:val="Normal"/>
        <w:widowControl/>
        <w:tabs>
          <w:tab w:val="clear" w:pos="720"/>
          <w:tab w:val="left" w:pos="498" w:leader="none"/>
        </w:tabs>
        <w:spacing w:lineRule="exact" w:line="218" w:before="1122" w:after="0"/>
        <w:ind w:hanging="0" w:left="326" w:right="144"/>
        <w:jc w:val="left"/>
        <w:rPr/>
      </w:pPr>
      <w:r>
        <w:rPr>
          <w:rFonts w:eastAsia="LMRoman6" w:ascii="LMRoman6" w:hAnsi="LMRoman6"/>
          <w:b w:val="false"/>
          <w:i w:val="false"/>
          <w:color w:val="000000"/>
          <w:sz w:val="12"/>
        </w:rPr>
        <w:t>1</w:t>
      </w:r>
      <w:r>
        <w:rPr>
          <w:rFonts w:eastAsia="LMRoman9" w:ascii="LMRoman9" w:hAnsi="LMRoman9"/>
          <w:b w:val="false"/>
          <w:i w:val="false"/>
          <w:color w:val="000000"/>
          <w:sz w:val="18"/>
        </w:rPr>
        <w:t xml:space="preserve">Assim como outras linguagens de programação, o R precisa carregar informações na memória RAM para </w:t>
      </w:r>
      <w:r>
        <w:rPr/>
        <w:tab/>
      </w:r>
      <w:r>
        <w:rPr>
          <w:rFonts w:eastAsia="LMRoman9" w:ascii="LMRoman9" w:hAnsi="LMRoman9"/>
          <w:b w:val="false"/>
          <w:i w:val="false"/>
          <w:color w:val="000000"/>
          <w:sz w:val="18"/>
        </w:rPr>
        <w:t>poder trabalhar com eles, daí o limite de armazenamento de bancos grandes de dados.</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654" w:after="0"/>
        <w:ind w:hanging="0" w:left="0" w:right="0"/>
        <w:jc w:val="center"/>
        <w:rPr/>
      </w:pPr>
      <w:r>
        <w:rPr>
          <w:rFonts w:eastAsia="LMRoman10" w:ascii="LMRoman10" w:hAnsi="LMRoman10"/>
          <w:b w:val="false"/>
          <w:i w:val="false"/>
          <w:color w:val="000000"/>
          <w:sz w:val="22"/>
        </w:rPr>
        <w:t>45</w:t>
      </w:r>
    </w:p>
    <w:p>
      <w:pPr>
        <w:pStyle w:val="Normal"/>
        <w:widowControl/>
        <w:spacing w:lineRule="exact" w:line="220" w:before="0" w:after="484"/>
        <w:ind w:left="0" w:right="0"/>
        <w:rPr/>
      </w:pPr>
      <w:r>
        <w:rPr/>
      </w:r>
    </w:p>
    <w:p>
      <w:pPr>
        <w:pStyle w:val="Normal"/>
        <w:widowControl/>
        <w:spacing w:lineRule="exact" w:line="272" w:before="42" w:after="0"/>
        <w:ind w:hanging="0" w:left="230" w:right="144"/>
        <w:jc w:val="left"/>
        <w:rPr/>
      </w:pPr>
      <w:r>
        <w:rPr>
          <w:rFonts w:eastAsia="LMRoman10" w:ascii="LMRoman10" w:hAnsi="LMRoman10"/>
          <w:b w:val="false"/>
          <w:i w:val="false"/>
          <w:color w:val="000000"/>
          <w:sz w:val="22"/>
        </w:rPr>
        <w:t>Antes de seguirmos, precisaremos instalar alguns pacotes que nos ajudarão a carregar dados</w:t>
      </w:r>
      <w:r>
        <w:rPr>
          <w:rFonts w:eastAsia="LMRoman8" w:ascii="LMRoman8" w:hAnsi="LMRoman8"/>
          <w:b w:val="false"/>
          <w:i w:val="false"/>
          <w:color w:val="0000FF"/>
          <w:w w:val="101"/>
          <w:sz w:val="15"/>
        </w:rPr>
        <w:t>2</w:t>
      </w:r>
      <w:r>
        <w:rPr>
          <w:rFonts w:eastAsia="LMRoman10" w:ascii="LMRoman10" w:hAnsi="LMRoman10"/>
          <w:b w:val="false"/>
          <w:i w:val="false"/>
          <w:color w:val="000000"/>
          <w:sz w:val="22"/>
        </w:rPr>
        <w:t>. Alguns destes pacotes são:</w:t>
      </w:r>
    </w:p>
    <w:p>
      <w:pPr>
        <w:pStyle w:val="Normal"/>
        <w:widowControl/>
        <w:spacing w:lineRule="exact" w:line="270" w:before="202" w:after="0"/>
        <w:ind w:hanging="0" w:left="496" w:right="3744"/>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readxl</w:t>
      </w:r>
      <w:r>
        <w:rPr>
          <w:rFonts w:eastAsia="LMRoman10" w:ascii="LMRoman10" w:hAnsi="LMRoman10"/>
          <w:b w:val="false"/>
          <w:i w:val="false"/>
          <w:color w:val="000000"/>
          <w:sz w:val="22"/>
        </w:rPr>
        <w:t>, para carregar planilhas do</w:t>
      </w:r>
      <w:r>
        <w:rPr>
          <w:rFonts w:eastAsia="LMRoman10" w:ascii="LMRoman10" w:hAnsi="LMRoman10"/>
          <w:b w:val="false"/>
          <w:i/>
          <w:color w:val="000000"/>
          <w:sz w:val="22"/>
        </w:rPr>
        <w:t xml:space="preserve"> Excel</w:t>
      </w: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readODS</w:t>
      </w:r>
      <w:r>
        <w:rPr>
          <w:rFonts w:eastAsia="LMRoman10" w:ascii="LMRoman10" w:hAnsi="LMRoman10"/>
          <w:b w:val="false"/>
          <w:i w:val="false"/>
          <w:color w:val="000000"/>
          <w:sz w:val="22"/>
        </w:rPr>
        <w:t>, para carregar planilhas</w:t>
      </w:r>
      <w:r>
        <w:rPr>
          <w:rFonts w:eastAsia="LMRoman10" w:ascii="LMRoman10" w:hAnsi="LMRoman10"/>
          <w:b w:val="false"/>
          <w:i/>
          <w:color w:val="000000"/>
          <w:sz w:val="22"/>
        </w:rPr>
        <w:t xml:space="preserve"> Open Document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haven</w:t>
      </w:r>
      <w:r>
        <w:rPr>
          <w:rFonts w:eastAsia="LMRoman10" w:ascii="LMRoman10" w:hAnsi="LMRoman10"/>
          <w:b w:val="false"/>
          <w:i w:val="false"/>
          <w:color w:val="000000"/>
          <w:sz w:val="22"/>
        </w:rPr>
        <w:t>, para importar dados do</w:t>
      </w:r>
      <w:r>
        <w:rPr>
          <w:rFonts w:eastAsia="LMRoman10" w:ascii="LMRoman10" w:hAnsi="LMRoman10"/>
          <w:b w:val="false"/>
          <w:i/>
          <w:color w:val="000000"/>
          <w:sz w:val="22"/>
        </w:rPr>
        <w:t xml:space="preserve"> SPSS</w:t>
      </w:r>
      <w:r>
        <w:rPr>
          <w:rFonts w:eastAsia="LMRoman10" w:ascii="LMRoman10" w:hAnsi="LMRoman10"/>
          <w:b w:val="false"/>
          <w:i w:val="false"/>
          <w:color w:val="000000"/>
          <w:sz w:val="22"/>
        </w:rPr>
        <w:t xml:space="preserve"> e</w:t>
      </w:r>
      <w:r>
        <w:rPr>
          <w:rFonts w:eastAsia="LMRoman10" w:ascii="LMRoman10" w:hAnsi="LMRoman10"/>
          <w:b w:val="false"/>
          <w:i/>
          <w:color w:val="000000"/>
          <w:sz w:val="22"/>
        </w:rPr>
        <w:t xml:space="preserve"> Stata</w:t>
      </w:r>
      <w:r>
        <w:rPr>
          <w:rFonts w:eastAsia="LMRoman10" w:ascii="LMRoman10" w:hAnsi="LMRoman10"/>
          <w:b w:val="false"/>
          <w:i w:val="false"/>
          <w:color w:val="000000"/>
          <w:sz w:val="22"/>
        </w:rPr>
        <w:t>; e•</w:t>
      </w:r>
      <w:r>
        <w:rPr>
          <w:rFonts w:eastAsia="LMMono10" w:ascii="LMMono10" w:hAnsi="LMMono10"/>
          <w:b w:val="false"/>
          <w:i w:val="false"/>
          <w:color w:val="000000"/>
          <w:sz w:val="22"/>
        </w:rPr>
        <w:t xml:space="preserve"> rio</w:t>
      </w:r>
      <w:r>
        <w:rPr>
          <w:rFonts w:eastAsia="LMRoman10" w:ascii="LMRoman10" w:hAnsi="LMRoman10"/>
          <w:b w:val="false"/>
          <w:i w:val="false"/>
          <w:color w:val="000000"/>
          <w:sz w:val="22"/>
        </w:rPr>
        <w:t>, para importar diversos tipos de dados.</w:t>
      </w:r>
    </w:p>
    <w:p>
      <w:pPr>
        <w:pStyle w:val="Normal"/>
        <w:widowControl/>
        <w:spacing w:lineRule="exact" w:line="314" w:before="152" w:after="262"/>
        <w:ind w:hanging="0" w:left="230" w:right="0"/>
        <w:jc w:val="left"/>
        <w:rPr/>
      </w:pPr>
      <w:r>
        <w:rPr>
          <w:rFonts w:eastAsia="LMRoman10" w:ascii="LMRoman10" w:hAnsi="LMRoman10"/>
          <w:b w:val="false"/>
          <w:i w:val="false"/>
          <w:color w:val="000000"/>
          <w:sz w:val="22"/>
        </w:rPr>
        <w:t>Para instalar estes pacotes, use</w:t>
      </w:r>
      <w:r>
        <w:rPr>
          <w:rFonts w:eastAsia="LMMono10" w:ascii="LMMono10" w:hAnsi="LMMono10"/>
          <w:b w:val="false"/>
          <w:i w:val="false"/>
          <w:color w:val="000000"/>
          <w:sz w:val="22"/>
        </w:rPr>
        <w:t xml:space="preserve"> install.packages("nome_do_pacote")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34" w:hRule="exact"/>
        </w:trPr>
        <w:tc>
          <w:tcPr>
            <w:tcW w:w="9360" w:type="dxa"/>
            <w:tcBorders/>
            <w:shd w:fill="F0F3F5"/>
          </w:tcPr>
          <w:p>
            <w:pPr>
              <w:pStyle w:val="Normal"/>
              <w:widowControl/>
              <w:spacing w:lineRule="exact" w:line="272" w:before="18" w:after="0"/>
              <w:ind w:hanging="0" w:left="60" w:right="576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"readODS"</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"readxl"</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"haven"</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"rio"</w:t>
            </w:r>
            <w:r>
              <w:rPr>
                <w:rFonts w:eastAsia="LMMono10" w:ascii="LMMono10" w:hAnsi="LMMono10"/>
                <w:b w:val="false"/>
                <w:i w:val="false"/>
                <w:color w:val="003A4F"/>
                <w:sz w:val="22"/>
              </w:rPr>
              <w:t>)</w:t>
            </w:r>
          </w:p>
        </w:tc>
      </w:tr>
    </w:tbl>
    <w:p>
      <w:pPr>
        <w:pStyle w:val="Normal"/>
        <w:widowControl/>
        <w:spacing w:lineRule="exact" w:line="410" w:before="498" w:after="0"/>
        <w:ind w:hanging="0" w:left="230" w:right="0"/>
        <w:jc w:val="left"/>
        <w:rPr/>
      </w:pPr>
      <w:r>
        <w:rPr>
          <w:rFonts w:eastAsia="LMSans10" w:ascii="LMSans10" w:hAnsi="LMSans10"/>
          <w:b/>
          <w:i w:val="false"/>
          <w:color w:val="000000"/>
          <w:w w:val="98"/>
          <w:sz w:val="29"/>
        </w:rPr>
        <w:t>2.2 tidyverse</w:t>
      </w:r>
    </w:p>
    <w:p>
      <w:pPr>
        <w:pStyle w:val="Normal"/>
        <w:widowControl/>
        <w:spacing w:lineRule="exact" w:line="270" w:before="338" w:after="0"/>
        <w:ind w:hanging="0" w:left="230" w:right="230"/>
        <w:jc w:val="both"/>
        <w:rPr/>
      </w:pPr>
      <w:r>
        <w:rPr>
          <w:rFonts w:eastAsia="LMRoman10" w:ascii="LMRoman10" w:hAnsi="LMRoman10"/>
          <w:b w:val="false"/>
          <w:i w:val="false"/>
          <w:color w:val="000000"/>
          <w:sz w:val="22"/>
        </w:rPr>
        <w:t>Reservamos um espaço especial para um pacote que é o centro deste livro: 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Este é, na verdade, uma espécie de meta-pacote que abriga um conjunto de outros pacotes menores, específicos para diferentes tarefas. Em particular, o desenho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segue princípios gerais, isto é, suas ferramentas são feitas com uma preocupação de consistência e de integração.</w:t>
      </w:r>
    </w:p>
    <w:p>
      <w:pPr>
        <w:pStyle w:val="Normal"/>
        <w:widowControl/>
        <w:tabs>
          <w:tab w:val="clear" w:pos="720"/>
          <w:tab w:val="left" w:pos="7044" w:leader="none"/>
        </w:tabs>
        <w:spacing w:lineRule="exact" w:line="270" w:before="142" w:after="268"/>
        <w:ind w:hanging="0" w:left="230" w:right="144"/>
        <w:jc w:val="left"/>
        <w:rPr/>
      </w:pPr>
      <w:r>
        <w:rPr>
          <w:rFonts w:eastAsia="LMRoman10" w:ascii="LMRoman10" w:hAnsi="LMRoman10"/>
          <w:b w:val="false"/>
          <w:i w:val="false"/>
          <w:color w:val="000000"/>
          <w:sz w:val="22"/>
        </w:rPr>
        <w:t>Teremos a chance de ver várias das funções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durante o nosso percurso, mas, no que diz respeito a carregamento de dados, ele oferece duas funções que nos ajudarão bastante: </w:t>
      </w:r>
      <w:r>
        <w:rPr>
          <w:rFonts w:eastAsia="LMMono10" w:ascii="LMMono10" w:hAnsi="LMMono10"/>
          <w:b w:val="false"/>
          <w:i w:val="false"/>
          <w:color w:val="000000"/>
          <w:sz w:val="22"/>
        </w:rPr>
        <w:t>read_csv()</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ambas pertencentes ao pacote</w:t>
      </w:r>
      <w:r>
        <w:rPr>
          <w:rFonts w:eastAsia="LMMono10" w:ascii="LMMono10" w:hAnsi="LMMono10"/>
          <w:b w:val="false"/>
          <w:i w:val="false"/>
          <w:color w:val="000000"/>
          <w:sz w:val="22"/>
        </w:rPr>
        <w:t xml:space="preserve"> readr</w:t>
      </w:r>
      <w:r>
        <w:rPr>
          <w:rFonts w:eastAsia="LMRoman10" w:ascii="LMRoman10" w:hAnsi="LMRoman10"/>
          <w:b w:val="false"/>
          <w:i w:val="false"/>
          <w:color w:val="000000"/>
          <w:sz w:val="22"/>
        </w:rPr>
        <w:t>.</w:t>
      </w:r>
      <w:r>
        <w:rPr/>
        <w:tab/>
      </w:r>
      <w:r>
        <w:rPr>
          <w:rFonts w:eastAsia="LMRoman10" w:ascii="LMRoman10" w:hAnsi="LMRoman10"/>
          <w:b w:val="false"/>
          <w:i w:val="false"/>
          <w:color w:val="000000"/>
          <w:sz w:val="22"/>
        </w:rPr>
        <w:t>É por esta razão que também usaremos e instalaremos 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antes de prosseguir (executar a linha a seguir pode levar vários minutos dado que, por baixo dos panos, vários pacotes serão instalados):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"tidyverse"</w:t>
            </w:r>
            <w:r>
              <w:rPr>
                <w:rFonts w:eastAsia="LMMono10" w:ascii="LMMono10" w:hAnsi="LMMono10"/>
                <w:b w:val="false"/>
                <w:i w:val="false"/>
                <w:color w:val="003A4F"/>
                <w:sz w:val="22"/>
              </w:rPr>
              <w:t>)</w:t>
            </w:r>
          </w:p>
        </w:tc>
      </w:tr>
    </w:tbl>
    <w:p>
      <w:pPr>
        <w:pStyle w:val="Normal"/>
        <w:widowControl/>
        <w:spacing w:lineRule="exact" w:line="410" w:before="498" w:after="0"/>
        <w:ind w:hanging="0" w:left="230" w:right="0"/>
        <w:jc w:val="left"/>
        <w:rPr/>
      </w:pPr>
      <w:r>
        <w:rPr>
          <w:rFonts w:eastAsia="LMSans10" w:ascii="LMSans10" w:hAnsi="LMSans10"/>
          <w:b/>
          <w:i w:val="false"/>
          <w:color w:val="000000"/>
          <w:w w:val="98"/>
          <w:sz w:val="29"/>
        </w:rPr>
        <w:t>2.3 A mecânica da importação de arquivos</w:t>
      </w:r>
    </w:p>
    <w:p>
      <w:pPr>
        <w:pStyle w:val="Normal"/>
        <w:widowControl/>
        <w:spacing w:lineRule="exact" w:line="274" w:before="328" w:after="0"/>
        <w:ind w:hanging="0" w:left="230" w:right="230"/>
        <w:jc w:val="both"/>
        <w:rPr/>
      </w:pPr>
      <w:r>
        <w:rPr>
          <w:rFonts w:eastAsia="LMRoman10" w:ascii="LMRoman10" w:hAnsi="LMRoman10"/>
          <w:b w:val="false"/>
          <w:i w:val="false"/>
          <w:color w:val="000000"/>
          <w:sz w:val="22"/>
        </w:rPr>
        <w:t>Temos várias formas de salvar informações em um computador. Podemos, por exemplo, es-crever um texto no</w:t>
      </w:r>
      <w:r>
        <w:rPr>
          <w:rFonts w:eastAsia="LMRoman10" w:ascii="LMRoman10" w:hAnsi="LMRoman10"/>
          <w:b w:val="false"/>
          <w:i/>
          <w:color w:val="000000"/>
          <w:sz w:val="22"/>
        </w:rPr>
        <w:t xml:space="preserve"> Word</w:t>
      </w:r>
      <w:r>
        <w:rPr>
          <w:rFonts w:eastAsia="LMRoman10" w:ascii="LMRoman10" w:hAnsi="LMRoman10"/>
          <w:b w:val="false"/>
          <w:i w:val="false"/>
          <w:color w:val="000000"/>
          <w:sz w:val="22"/>
        </w:rPr>
        <w:t xml:space="preserve"> ou</w:t>
      </w:r>
      <w:r>
        <w:rPr>
          <w:rFonts w:eastAsia="LMRoman10" w:ascii="LMRoman10" w:hAnsi="LMRoman10"/>
          <w:b w:val="false"/>
          <w:i/>
          <w:color w:val="000000"/>
          <w:sz w:val="22"/>
        </w:rPr>
        <w:t xml:space="preserve"> Libre Office</w:t>
      </w:r>
      <w:r>
        <w:rPr>
          <w:rFonts w:eastAsia="LMRoman10" w:ascii="LMRoman10" w:hAnsi="LMRoman10"/>
          <w:b w:val="false"/>
          <w:i w:val="false"/>
          <w:color w:val="000000"/>
          <w:sz w:val="22"/>
        </w:rPr>
        <w:t xml:space="preserve"> e salvá-lo em um arquivo chamado</w:t>
      </w:r>
      <w:r>
        <w:rPr>
          <w:rFonts w:eastAsia="LMMono10" w:ascii="LMMono10" w:hAnsi="LMMono10"/>
          <w:b w:val="false"/>
          <w:i w:val="false"/>
          <w:color w:val="000000"/>
          <w:sz w:val="22"/>
        </w:rPr>
        <w:t xml:space="preserve"> Meu texto.doc</w:t>
      </w:r>
      <w:r>
        <w:rPr>
          <w:rFonts w:eastAsia="LMRoman10" w:ascii="LMRoman10" w:hAnsi="LMRoman10"/>
          <w:b w:val="false"/>
          <w:i w:val="false"/>
          <w:color w:val="000000"/>
          <w:sz w:val="22"/>
        </w:rPr>
        <w:t>, assim como podemos criar uma planilha no</w:t>
      </w:r>
      <w:r>
        <w:rPr>
          <w:rFonts w:eastAsia="LMRoman10" w:ascii="LMRoman10" w:hAnsi="LMRoman10"/>
          <w:b w:val="false"/>
          <w:i/>
          <w:color w:val="000000"/>
          <w:sz w:val="22"/>
        </w:rPr>
        <w:t xml:space="preserve"> Excel</w:t>
      </w:r>
      <w:r>
        <w:rPr>
          <w:rFonts w:eastAsia="LMRoman10" w:ascii="LMRoman10" w:hAnsi="LMRoman10"/>
          <w:b w:val="false"/>
          <w:i w:val="false"/>
          <w:color w:val="000000"/>
          <w:sz w:val="22"/>
        </w:rPr>
        <w:t xml:space="preserve"> e salvá-la no arquivo</w:t>
      </w:r>
      <w:r>
        <w:rPr>
          <w:rFonts w:eastAsia="LMMono10" w:ascii="LMMono10" w:hAnsi="LMMono10"/>
          <w:b w:val="false"/>
          <w:i w:val="false"/>
          <w:color w:val="000000"/>
          <w:sz w:val="22"/>
        </w:rPr>
        <w:t xml:space="preserve"> Minha planilha.xls</w:t>
      </w:r>
      <w:r>
        <w:rPr>
          <w:rFonts w:eastAsia="LMRoman10" w:ascii="LMRoman10" w:hAnsi="LMRoman10"/>
          <w:b w:val="false"/>
          <w:i w:val="false"/>
          <w:color w:val="000000"/>
          <w:sz w:val="22"/>
        </w:rPr>
        <w:t>.</w:t>
      </w:r>
    </w:p>
    <w:p>
      <w:pPr>
        <w:pStyle w:val="Normal"/>
        <w:widowControl/>
        <w:spacing w:lineRule="exact" w:line="220" w:before="344" w:after="0"/>
        <w:ind w:hanging="172" w:left="498" w:right="230"/>
        <w:jc w:val="both"/>
        <w:rPr/>
      </w:pPr>
      <w:r>
        <w:rPr>
          <w:rFonts w:eastAsia="LMRoman6" w:ascii="LMRoman6" w:hAnsi="LMRoman6"/>
          <w:b w:val="false"/>
          <w:i w:val="false"/>
          <w:color w:val="000000"/>
          <w:sz w:val="12"/>
        </w:rPr>
        <w:t>2</w:t>
      </w:r>
      <w:r>
        <w:rPr>
          <w:rFonts w:eastAsia="LMRoman9" w:ascii="LMRoman9" w:hAnsi="LMRoman9"/>
          <w:b w:val="false"/>
          <w:i w:val="false"/>
          <w:color w:val="000000"/>
          <w:sz w:val="18"/>
        </w:rPr>
        <w:t>As ferramentas que usaremos aqui não são nem de longe as únicas, nem necessariamente as melhores, para carregar dados – na verdade, o próprio R já vem com algumas funções nativas para importação de dados. Nossa escolha aqui reflete mais nossa experiência trabalhando com o R e a filosofia mais geral deste livro: as funções que usamos são simples, flexíveis e, em geral, as mais rápidas.</w:t>
      </w:r>
    </w:p>
    <w:p>
      <w:pPr>
        <w:sectPr>
          <w:type w:val="nextPage"/>
          <w:pgSz w:w="12240" w:h="15840"/>
          <w:pgMar w:left="1440" w:right="1440" w:gutter="0" w:header="0" w:top="704"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46</w:t>
      </w: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O importante aqui é que da mesma forma que cada um destes programas serve para trabalhar com um tipo específico de arquivo, no R também precisaremos de ferramentas específicas para abrir diferentes tipos de arquivo. Às vezes, faremos isto usando funções diferentes. Em outros casos, apenas precisaremos dizer para o R como ele deve proceder – qual</w:t>
      </w:r>
      <w:r>
        <w:rPr>
          <w:rFonts w:eastAsia="LMRoman10" w:ascii="LMRoman10" w:hAnsi="LMRoman10"/>
          <w:b w:val="false"/>
          <w:i/>
          <w:color w:val="000000"/>
          <w:sz w:val="22"/>
        </w:rPr>
        <w:t xml:space="preserve"> encoding</w:t>
      </w:r>
      <w:r>
        <w:rPr>
          <w:rFonts w:eastAsia="LMRoman10" w:ascii="LMRoman10" w:hAnsi="LMRoman10"/>
          <w:b w:val="false"/>
          <w:i w:val="false"/>
          <w:color w:val="000000"/>
          <w:sz w:val="22"/>
        </w:rPr>
        <w:t xml:space="preserve"> ele deve usar, onde ficarão os nomes das variáveis, qual é o tipo de delimitar de texto que deverá ser usado, entre outros.</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A primeira coisa que precisamos saber, portanto, é qual solução usar para cada tipo de arquivo. Há formas simples de identificar isso, mas elas pressupõe saber a extensão do arquivo que queremos abrir (as letras depois do ponto ao final do nome do arquivo, e.g.,</w:t>
      </w:r>
      <w:r>
        <w:rPr>
          <w:rFonts w:eastAsia="LMMono10" w:ascii="LMMono10" w:hAnsi="LMMono10"/>
          <w:b w:val="false"/>
          <w:i w:val="false"/>
          <w:color w:val="000000"/>
          <w:sz w:val="22"/>
        </w:rPr>
        <w:t xml:space="preserve"> .doc</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.xlsx</w:t>
      </w:r>
      <w:r>
        <w:rPr>
          <w:rFonts w:eastAsia="LMRoman10" w:ascii="LMRoman10" w:hAnsi="LMRoman10"/>
          <w:b w:val="false"/>
          <w:i w:val="false"/>
          <w:color w:val="000000"/>
          <w:sz w:val="22"/>
        </w:rPr>
        <w:t>, etc.), que indicam qual é o seu formato. No</w:t>
      </w:r>
      <w:r>
        <w:rPr>
          <w:rFonts w:eastAsia="LMRoman10" w:ascii="LMRoman10" w:hAnsi="LMRoman10"/>
          <w:b w:val="false"/>
          <w:i/>
          <w:color w:val="000000"/>
          <w:sz w:val="22"/>
        </w:rPr>
        <w:t xml:space="preserve"> Windows</w:t>
      </w:r>
      <w:r>
        <w:rPr>
          <w:rFonts w:eastAsia="LMRoman10" w:ascii="LMRoman10" w:hAnsi="LMRoman10"/>
          <w:b w:val="false"/>
          <w:i w:val="false"/>
          <w:color w:val="000000"/>
          <w:sz w:val="22"/>
        </w:rPr>
        <w:t>, podemos descobrir a extensão de um arquivo simplesmente clicando com o botão direito do</w:t>
      </w:r>
      <w:r>
        <w:rPr>
          <w:rFonts w:eastAsia="LMRoman10" w:ascii="LMRoman10" w:hAnsi="LMRoman10"/>
          <w:b w:val="false"/>
          <w:i/>
          <w:color w:val="000000"/>
          <w:sz w:val="22"/>
        </w:rPr>
        <w:t xml:space="preserve"> mouse</w:t>
      </w:r>
      <w:r>
        <w:rPr>
          <w:rFonts w:eastAsia="LMRoman10" w:ascii="LMRoman10" w:hAnsi="LMRoman10"/>
          <w:b w:val="false"/>
          <w:i w:val="false"/>
          <w:color w:val="000000"/>
          <w:sz w:val="22"/>
        </w:rPr>
        <w:t xml:space="preserve"> em cima dele e, depois, na opção“Propriedades” no menu que será aberto; feito isto, a extensão do arquivo será exibida logo acima (no campo de texto destacado em azul).</w:t>
      </w:r>
    </w:p>
    <w:p>
      <w:pPr>
        <w:pStyle w:val="Normal"/>
        <w:widowControl/>
        <w:spacing w:lineRule="exact" w:line="270" w:before="136" w:after="0"/>
        <w:ind w:hanging="0" w:left="230" w:right="228"/>
        <w:jc w:val="both"/>
        <w:rPr/>
      </w:pPr>
      <w:r>
        <w:rPr>
          <w:rFonts w:eastAsia="LMRoman10" w:ascii="LMRoman10" w:hAnsi="LMRoman10"/>
          <w:b w:val="false"/>
          <w:i w:val="false"/>
          <w:color w:val="000000"/>
          <w:sz w:val="22"/>
        </w:rPr>
        <w:t>Para orientação geral, a Tabela</w:t>
      </w:r>
      <w:r>
        <w:rPr>
          <w:rFonts w:eastAsia="LMRoman10" w:ascii="LMRoman10" w:hAnsi="LMRoman10"/>
          <w:b w:val="false"/>
          <w:i w:val="false"/>
          <w:color w:val="0000FF"/>
          <w:sz w:val="22"/>
        </w:rPr>
        <w:t xml:space="preserve"> 2.1</w:t>
      </w:r>
      <w:r>
        <w:rPr>
          <w:rFonts w:eastAsia="LMRoman10" w:ascii="LMRoman10" w:hAnsi="LMRoman10"/>
          <w:b w:val="false"/>
          <w:i w:val="false"/>
          <w:color w:val="000000"/>
          <w:sz w:val="22"/>
        </w:rPr>
        <w:t xml:space="preserve"> exibe um resumo dos principais tipos de arquivos de dados, geralmente usados em análises, que aprenderemos a abrir neste capítulo com suas respectivas extensões – e funções e pacotes que usaremos para carregá-los no R.</w:t>
      </w:r>
    </w:p>
    <w:p>
      <w:pPr>
        <w:pStyle w:val="Normal"/>
        <w:widowControl/>
        <w:spacing w:lineRule="exact" w:line="310" w:before="164" w:after="218"/>
        <w:ind w:hanging="0" w:left="0" w:right="0"/>
        <w:jc w:val="center"/>
        <w:rPr/>
      </w:pPr>
      <w:r>
        <w:rPr>
          <w:rFonts w:eastAsia="LMRoman10" w:ascii="LMRoman10" w:hAnsi="LMRoman10"/>
          <w:b w:val="false"/>
          <w:i w:val="false"/>
          <w:color w:val="000000"/>
          <w:sz w:val="22"/>
        </w:rPr>
        <w:t>Tabela 2.1: Tipos de arquivos, suas extensões e funções usadas para carregá-los no R</w:t>
      </w:r>
    </w:p>
    <w:tbl>
      <w:tblPr>
        <w:tblW w:w="9360"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84" w:hRule="exact"/>
        </w:trPr>
        <w:tc>
          <w:tcPr>
            <w:tcW w:w="2340" w:type="dxa"/>
            <w:tcBorders>
              <w:top w:val="single" w:sz="6" w:space="0" w:color="000000"/>
              <w:bottom w:val="single" w:sz="4" w:space="0" w:color="000000"/>
            </w:tcBorders>
          </w:tcPr>
          <w:p>
            <w:pPr>
              <w:pStyle w:val="Normal"/>
              <w:widowControl/>
              <w:spacing w:lineRule="exact" w:line="308" w:before="6" w:after="0"/>
              <w:ind w:hanging="0" w:left="10" w:right="0"/>
              <w:jc w:val="left"/>
              <w:rPr/>
            </w:pPr>
            <w:r>
              <w:rPr>
                <w:rFonts w:eastAsia="LMRoman10" w:ascii="LMRoman10" w:hAnsi="LMRoman10"/>
                <w:b w:val="false"/>
                <w:i w:val="false"/>
                <w:color w:val="000000"/>
                <w:sz w:val="22"/>
              </w:rPr>
              <w:t>Arquivo</w:t>
            </w:r>
          </w:p>
        </w:tc>
        <w:tc>
          <w:tcPr>
            <w:tcW w:w="2340" w:type="dxa"/>
            <w:tcBorders>
              <w:top w:val="single" w:sz="6" w:space="0" w:color="000000"/>
              <w:bottom w:val="single" w:sz="4" w:space="0" w:color="000000"/>
            </w:tcBorders>
          </w:tcPr>
          <w:p>
            <w:pPr>
              <w:pStyle w:val="Normal"/>
              <w:widowControl/>
              <w:spacing w:lineRule="exact" w:line="308" w:before="6" w:after="0"/>
              <w:ind w:hanging="0" w:left="302" w:right="0"/>
              <w:jc w:val="left"/>
              <w:rPr/>
            </w:pPr>
            <w:r>
              <w:rPr>
                <w:rFonts w:eastAsia="LMRoman10" w:ascii="LMRoman10" w:hAnsi="LMRoman10"/>
                <w:b w:val="false"/>
                <w:i w:val="false"/>
                <w:color w:val="000000"/>
                <w:sz w:val="22"/>
              </w:rPr>
              <w:t>Extensão</w:t>
            </w:r>
          </w:p>
        </w:tc>
        <w:tc>
          <w:tcPr>
            <w:tcW w:w="2340" w:type="dxa"/>
            <w:tcBorders>
              <w:top w:val="single" w:sz="6" w:space="0" w:color="000000"/>
              <w:bottom w:val="single" w:sz="4" w:space="0" w:color="000000"/>
            </w:tcBorders>
          </w:tcPr>
          <w:p>
            <w:pPr>
              <w:pStyle w:val="Normal"/>
              <w:widowControl/>
              <w:spacing w:lineRule="exact" w:line="308" w:before="6" w:after="0"/>
              <w:ind w:hanging="0" w:left="362" w:right="0"/>
              <w:jc w:val="left"/>
              <w:rPr/>
            </w:pPr>
            <w:r>
              <w:rPr>
                <w:rFonts w:eastAsia="LMRoman10" w:ascii="LMRoman10" w:hAnsi="LMRoman10"/>
                <w:b w:val="false"/>
                <w:i w:val="false"/>
                <w:color w:val="000000"/>
                <w:sz w:val="22"/>
              </w:rPr>
              <w:t>Pacote</w:t>
            </w:r>
          </w:p>
        </w:tc>
        <w:tc>
          <w:tcPr>
            <w:tcW w:w="2339" w:type="dxa"/>
            <w:tcBorders>
              <w:top w:val="single" w:sz="6" w:space="0" w:color="000000"/>
              <w:bottom w:val="single" w:sz="4" w:space="0" w:color="000000"/>
            </w:tcBorders>
          </w:tcPr>
          <w:p>
            <w:pPr>
              <w:pStyle w:val="Normal"/>
              <w:widowControl/>
              <w:spacing w:lineRule="exact" w:line="308" w:before="6" w:after="0"/>
              <w:ind w:hanging="0" w:left="132" w:right="0"/>
              <w:jc w:val="left"/>
              <w:rPr/>
            </w:pPr>
            <w:r>
              <w:rPr>
                <w:rFonts w:eastAsia="LMRoman10" w:ascii="LMRoman10" w:hAnsi="LMRoman10"/>
                <w:b w:val="false"/>
                <w:i w:val="false"/>
                <w:color w:val="000000"/>
                <w:sz w:val="22"/>
              </w:rPr>
              <w:t>Função</w:t>
            </w:r>
          </w:p>
        </w:tc>
      </w:tr>
      <w:tr>
        <w:trPr>
          <w:trHeight w:val="316" w:hRule="exact"/>
        </w:trPr>
        <w:tc>
          <w:tcPr>
            <w:tcW w:w="2340" w:type="dxa"/>
            <w:vMerge w:val="restart"/>
            <w:tcBorders>
              <w:top w:val="single" w:sz="4" w:space="0" w:color="000000"/>
            </w:tcBorders>
          </w:tcPr>
          <w:p>
            <w:pPr>
              <w:pStyle w:val="Normal"/>
              <w:widowControl/>
              <w:spacing w:lineRule="exact" w:line="270" w:before="44" w:after="0"/>
              <w:ind w:hanging="0" w:left="10" w:right="406"/>
              <w:jc w:val="both"/>
              <w:rPr/>
            </w:pPr>
            <w:r>
              <w:rPr>
                <w:rFonts w:eastAsia="LMRoman10" w:ascii="LMRoman10" w:hAnsi="LMRoman10"/>
                <w:b w:val="false"/>
                <w:i w:val="false"/>
                <w:color w:val="000000"/>
                <w:sz w:val="22"/>
              </w:rPr>
              <w:t>Texto delimitado Texto delimitado Planilha do Excel</w:t>
            </w:r>
          </w:p>
        </w:tc>
        <w:tc>
          <w:tcPr>
            <w:tcW w:w="2340" w:type="dxa"/>
            <w:tcBorders>
              <w:top w:val="single" w:sz="4" w:space="0" w:color="000000"/>
            </w:tcBorders>
          </w:tcPr>
          <w:p>
            <w:pPr>
              <w:pStyle w:val="Normal"/>
              <w:widowControl/>
              <w:spacing w:lineRule="exact" w:line="292" w:before="18" w:after="0"/>
              <w:ind w:hanging="0" w:left="302" w:right="0"/>
              <w:jc w:val="left"/>
              <w:rPr/>
            </w:pPr>
            <w:r>
              <w:rPr>
                <w:rFonts w:eastAsia="LMMono10" w:ascii="LMMono10" w:hAnsi="LMMono10"/>
                <w:b w:val="false"/>
                <w:i w:val="false"/>
                <w:color w:val="000000"/>
                <w:sz w:val="22"/>
              </w:rPr>
              <w:t>.txt</w:t>
            </w:r>
          </w:p>
        </w:tc>
        <w:tc>
          <w:tcPr>
            <w:tcW w:w="2340" w:type="dxa"/>
            <w:tcBorders>
              <w:top w:val="single" w:sz="4" w:space="0" w:color="000000"/>
            </w:tcBorders>
          </w:tcPr>
          <w:p>
            <w:pPr>
              <w:pStyle w:val="Normal"/>
              <w:widowControl/>
              <w:spacing w:lineRule="exact" w:line="292" w:before="18" w:after="0"/>
              <w:ind w:hanging="0" w:left="362" w:right="0"/>
              <w:jc w:val="left"/>
              <w:rPr/>
            </w:pPr>
            <w:r>
              <w:rPr>
                <w:rFonts w:eastAsia="LMMono10" w:ascii="LMMono10" w:hAnsi="LMMono10"/>
                <w:b w:val="false"/>
                <w:i w:val="false"/>
                <w:color w:val="000000"/>
                <w:sz w:val="22"/>
              </w:rPr>
              <w:t>readr</w:t>
            </w:r>
          </w:p>
        </w:tc>
        <w:tc>
          <w:tcPr>
            <w:tcW w:w="2339" w:type="dxa"/>
            <w:vMerge w:val="restart"/>
            <w:tcBorders>
              <w:top w:val="single" w:sz="4" w:space="0" w:color="000000"/>
            </w:tcBorders>
          </w:tcPr>
          <w:p>
            <w:pPr>
              <w:pStyle w:val="Normal"/>
              <w:widowControl/>
              <w:spacing w:lineRule="exact" w:line="270" w:before="50" w:after="0"/>
              <w:ind w:hanging="0" w:left="132" w:right="0"/>
              <w:jc w:val="left"/>
              <w:rPr/>
            </w:pPr>
            <w:r>
              <w:rPr>
                <w:rFonts w:eastAsia="LMMono10" w:ascii="LMMono10" w:hAnsi="LMMono10"/>
                <w:b w:val="false"/>
                <w:i w:val="false"/>
                <w:color w:val="000000"/>
                <w:sz w:val="22"/>
              </w:rPr>
              <w:t xml:space="preserve">read_delim </w:t>
            </w:r>
            <w:r>
              <w:rPr/>
              <w:br/>
            </w:r>
            <w:r>
              <w:rPr>
                <w:rFonts w:eastAsia="LMMono10" w:ascii="LMMono10" w:hAnsi="LMMono10"/>
                <w:b w:val="false"/>
                <w:i w:val="false"/>
                <w:color w:val="000000"/>
                <w:sz w:val="22"/>
              </w:rPr>
              <w:t>read_delim</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read_csv read_excel</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read.xlsx</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read.ods read_sav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read_por</w:t>
            </w:r>
          </w:p>
        </w:tc>
      </w:tr>
      <w:tr>
        <w:trPr>
          <w:trHeight w:val="542" w:hRule="exact"/>
        </w:trPr>
        <w:tc>
          <w:tcPr>
            <w:tcW w:w="2340" w:type="dxa"/>
            <w:vMerge w:val="continue"/>
            <w:tcBorders>
              <w:top w:val="single" w:sz="4" w:space="0" w:color="000000"/>
            </w:tcBorders>
            <w:tcMar>
              <w:left w:w="108" w:type="dxa"/>
              <w:right w:w="108" w:type="dxa"/>
            </w:tcMar>
          </w:tcPr>
          <w:p>
            <w:pPr>
              <w:pStyle w:val="Normal"/>
              <w:spacing w:before="0" w:after="200"/>
              <w:rPr/>
            </w:pPr>
            <w:r>
              <w:rPr/>
            </w:r>
          </w:p>
        </w:tc>
        <w:tc>
          <w:tcPr>
            <w:tcW w:w="2340" w:type="dxa"/>
            <w:vMerge w:val="restart"/>
            <w:tcBorders/>
          </w:tcPr>
          <w:p>
            <w:pPr>
              <w:pStyle w:val="Normal"/>
              <w:widowControl/>
              <w:spacing w:lineRule="exact" w:line="272" w:before="18" w:after="0"/>
              <w:ind w:hanging="0" w:left="302" w:right="288"/>
              <w:jc w:val="left"/>
              <w:rPr/>
            </w:pPr>
            <w:r>
              <w:rPr>
                <w:rFonts w:eastAsia="LMMono10" w:ascii="LMMono10" w:hAnsi="LMMono10"/>
                <w:b w:val="false"/>
                <w:i w:val="false"/>
                <w:color w:val="000000"/>
                <w:sz w:val="22"/>
              </w:rPr>
              <w:t xml:space="preserve">.csv </w:t>
            </w:r>
            <w:r>
              <w:rPr/>
              <w:br/>
            </w:r>
            <w:r>
              <w:rPr>
                <w:rFonts w:eastAsia="LMMono10" w:ascii="LMMono10" w:hAnsi="LMMono10"/>
                <w:b w:val="false"/>
                <w:i w:val="false"/>
                <w:color w:val="000000"/>
                <w:sz w:val="22"/>
              </w:rPr>
              <w:t>xls</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xlsx</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.ods</w:t>
            </w:r>
          </w:p>
        </w:tc>
        <w:tc>
          <w:tcPr>
            <w:tcW w:w="2340" w:type="dxa"/>
            <w:tcBorders/>
          </w:tcPr>
          <w:p>
            <w:pPr>
              <w:pStyle w:val="Normal"/>
              <w:widowControl/>
              <w:spacing w:lineRule="exact" w:line="272" w:before="18" w:after="0"/>
              <w:ind w:hanging="0" w:left="362" w:right="0"/>
              <w:jc w:val="left"/>
              <w:rPr/>
            </w:pPr>
            <w:r>
              <w:rPr>
                <w:rFonts w:eastAsia="LMMono10" w:ascii="LMMono10" w:hAnsi="LMMono10"/>
                <w:b w:val="false"/>
                <w:i w:val="false"/>
                <w:color w:val="000000"/>
                <w:sz w:val="22"/>
              </w:rPr>
              <w:t xml:space="preserve">readr </w:t>
            </w:r>
            <w:r>
              <w:rPr/>
              <w:br/>
            </w:r>
            <w:r>
              <w:rPr>
                <w:rFonts w:eastAsia="LMMono10" w:ascii="LMMono10" w:hAnsi="LMMono10"/>
                <w:b w:val="false"/>
                <w:i w:val="false"/>
                <w:color w:val="000000"/>
                <w:sz w:val="22"/>
              </w:rPr>
              <w:t>readxl</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openxlsx</w:t>
            </w:r>
            <w:r>
              <w:rPr>
                <w:rFonts w:eastAsia="LMRoman10" w:ascii="LMRoman10" w:hAnsi="LMRoman10"/>
                <w:b w:val="false"/>
                <w:i w:val="false"/>
                <w:color w:val="000000"/>
                <w:sz w:val="22"/>
              </w:rPr>
              <w:t>,</w:t>
            </w:r>
          </w:p>
        </w:tc>
        <w:tc>
          <w:tcPr>
            <w:tcW w:w="2339" w:type="dxa"/>
            <w:vMerge w:val="continue"/>
            <w:tcBorders>
              <w:top w:val="single" w:sz="4" w:space="0" w:color="000000"/>
            </w:tcBorders>
            <w:tcMar>
              <w:left w:w="108" w:type="dxa"/>
              <w:right w:w="108" w:type="dxa"/>
            </w:tcMar>
          </w:tcPr>
          <w:p>
            <w:pPr>
              <w:pStyle w:val="Normal"/>
              <w:spacing w:before="0" w:after="200"/>
              <w:rPr/>
            </w:pPr>
            <w:r>
              <w:rPr/>
            </w:r>
          </w:p>
        </w:tc>
      </w:tr>
      <w:tr>
        <w:trPr>
          <w:trHeight w:val="121" w:hRule="exact"/>
        </w:trPr>
        <w:tc>
          <w:tcPr>
            <w:tcW w:w="2340" w:type="dxa"/>
            <w:vMerge w:val="continue"/>
            <w:tcBorders>
              <w:top w:val="single" w:sz="4" w:space="0" w:color="000000"/>
            </w:tcBorders>
            <w:tcMar>
              <w:left w:w="108" w:type="dxa"/>
              <w:right w:w="108" w:type="dxa"/>
            </w:tcMar>
          </w:tcPr>
          <w:p>
            <w:pPr>
              <w:pStyle w:val="Normal"/>
              <w:spacing w:before="0" w:after="200"/>
              <w:rPr/>
            </w:pPr>
            <w:r>
              <w:rPr/>
            </w:r>
          </w:p>
        </w:tc>
        <w:tc>
          <w:tcPr>
            <w:tcW w:w="2340" w:type="dxa"/>
            <w:vMerge w:val="continue"/>
            <w:tcBorders/>
            <w:tcMar>
              <w:left w:w="108" w:type="dxa"/>
              <w:right w:w="108" w:type="dxa"/>
            </w:tcMar>
          </w:tcPr>
          <w:p>
            <w:pPr>
              <w:pStyle w:val="Normal"/>
              <w:spacing w:before="0" w:after="200"/>
              <w:rPr/>
            </w:pPr>
            <w:r>
              <w:rPr/>
            </w:r>
          </w:p>
        </w:tc>
        <w:tc>
          <w:tcPr>
            <w:tcW w:w="2340" w:type="dxa"/>
            <w:vMerge w:val="restart"/>
            <w:tcBorders/>
          </w:tcPr>
          <w:p>
            <w:pPr>
              <w:pStyle w:val="Normal"/>
              <w:widowControl/>
              <w:spacing w:lineRule="exact" w:line="290" w:before="0" w:after="0"/>
              <w:ind w:hanging="0" w:left="362" w:right="0"/>
              <w:jc w:val="left"/>
              <w:rPr/>
            </w:pPr>
            <w:r>
              <w:rPr>
                <w:rFonts w:eastAsia="LMMono10" w:ascii="LMMono10" w:hAnsi="LMMono10"/>
                <w:b w:val="false"/>
                <w:i w:val="false"/>
                <w:color w:val="000000"/>
                <w:sz w:val="22"/>
              </w:rPr>
              <w:t>readODS</w:t>
            </w:r>
          </w:p>
        </w:tc>
        <w:tc>
          <w:tcPr>
            <w:tcW w:w="2339" w:type="dxa"/>
            <w:vMerge w:val="continue"/>
            <w:tcBorders>
              <w:top w:val="single" w:sz="4" w:space="0" w:color="000000"/>
            </w:tcBorders>
            <w:tcMar>
              <w:left w:w="108" w:type="dxa"/>
              <w:right w:w="108" w:type="dxa"/>
            </w:tcMar>
          </w:tcPr>
          <w:p>
            <w:pPr>
              <w:pStyle w:val="Normal"/>
              <w:spacing w:before="0" w:after="200"/>
              <w:rPr/>
            </w:pPr>
            <w:r>
              <w:rPr/>
            </w:r>
          </w:p>
        </w:tc>
      </w:tr>
      <w:tr>
        <w:trPr>
          <w:trHeight w:val="139" w:hRule="exact"/>
        </w:trPr>
        <w:tc>
          <w:tcPr>
            <w:tcW w:w="2340" w:type="dxa"/>
            <w:vMerge w:val="restart"/>
            <w:tcBorders>
              <w:bottom w:val="single" w:sz="6" w:space="0" w:color="000000"/>
            </w:tcBorders>
          </w:tcPr>
          <w:p>
            <w:pPr>
              <w:pStyle w:val="Normal"/>
              <w:widowControl/>
              <w:spacing w:lineRule="exact" w:line="270" w:before="154" w:after="0"/>
              <w:ind w:hanging="0" w:left="10" w:right="144"/>
              <w:jc w:val="left"/>
              <w:rPr/>
            </w:pPr>
            <w:r>
              <w:rPr>
                <w:rFonts w:eastAsia="LMRoman10" w:ascii="LMRoman10" w:hAnsi="LMRoman10"/>
                <w:b w:val="false"/>
                <w:i w:val="false"/>
                <w:color w:val="000000"/>
                <w:sz w:val="22"/>
              </w:rPr>
              <w:t xml:space="preserve">Banco de dados do SPSS </w:t>
            </w:r>
            <w:r>
              <w:rPr/>
              <w:br/>
            </w:r>
            <w:r>
              <w:rPr>
                <w:rFonts w:eastAsia="LMRoman10" w:ascii="LMRoman10" w:hAnsi="LMRoman10"/>
                <w:b w:val="false"/>
                <w:i w:val="false"/>
                <w:color w:val="000000"/>
                <w:sz w:val="22"/>
              </w:rPr>
              <w:t xml:space="preserve">Banco de dados do Stata </w:t>
            </w:r>
            <w:r>
              <w:rPr/>
              <w:br/>
            </w:r>
            <w:r>
              <w:rPr>
                <w:rFonts w:eastAsia="LMRoman10" w:ascii="LMRoman10" w:hAnsi="LMRoman10"/>
                <w:b w:val="false"/>
                <w:i w:val="false"/>
                <w:color w:val="000000"/>
                <w:sz w:val="22"/>
              </w:rPr>
              <w:t xml:space="preserve">Banco de dados do SAS </w:t>
            </w:r>
            <w:r>
              <w:rPr/>
              <w:br/>
            </w:r>
            <w:r>
              <w:rPr>
                <w:rFonts w:eastAsia="LMRoman10" w:ascii="LMRoman10" w:hAnsi="LMRoman10"/>
                <w:b w:val="false"/>
                <w:i w:val="false"/>
                <w:color w:val="000000"/>
                <w:sz w:val="22"/>
              </w:rPr>
              <w:t xml:space="preserve">R Data </w:t>
            </w:r>
            <w:r>
              <w:rPr/>
              <w:br/>
            </w:r>
            <w:r>
              <w:rPr>
                <w:rFonts w:eastAsia="LMRoman10" w:ascii="LMRoman10" w:hAnsi="LMRoman10"/>
                <w:b w:val="false"/>
                <w:i w:val="false"/>
                <w:color w:val="000000"/>
                <w:sz w:val="22"/>
              </w:rPr>
              <w:t>Apache Parquet</w:t>
            </w:r>
          </w:p>
        </w:tc>
        <w:tc>
          <w:tcPr>
            <w:tcW w:w="2340" w:type="dxa"/>
            <w:vMerge w:val="restart"/>
            <w:tcBorders/>
          </w:tcPr>
          <w:p>
            <w:pPr>
              <w:pStyle w:val="Normal"/>
              <w:widowControl/>
              <w:spacing w:lineRule="exact" w:line="314" w:before="114" w:after="0"/>
              <w:ind w:hanging="0" w:left="302" w:right="0"/>
              <w:jc w:val="left"/>
              <w:rPr/>
            </w:pPr>
            <w:r>
              <w:rPr>
                <w:rFonts w:eastAsia="LMMono10" w:ascii="LMMono10" w:hAnsi="LMMono10"/>
                <w:b w:val="false"/>
                <w:i w:val="false"/>
                <w:color w:val="000000"/>
                <w:sz w:val="22"/>
              </w:rPr>
              <w:t>.sav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.por</w:t>
            </w:r>
          </w:p>
        </w:tc>
        <w:tc>
          <w:tcPr>
            <w:tcW w:w="2340" w:type="dxa"/>
            <w:vMerge w:val="continue"/>
            <w:tcBorders/>
            <w:tcMar>
              <w:left w:w="108" w:type="dxa"/>
              <w:right w:w="108" w:type="dxa"/>
            </w:tcMar>
          </w:tcPr>
          <w:p>
            <w:pPr>
              <w:pStyle w:val="Normal"/>
              <w:spacing w:before="0" w:after="200"/>
              <w:rPr/>
            </w:pPr>
            <w:r>
              <w:rPr/>
            </w:r>
          </w:p>
        </w:tc>
        <w:tc>
          <w:tcPr>
            <w:tcW w:w="2339" w:type="dxa"/>
            <w:vMerge w:val="continue"/>
            <w:tcBorders>
              <w:top w:val="single" w:sz="4" w:space="0" w:color="000000"/>
            </w:tcBorders>
            <w:tcMar>
              <w:left w:w="108" w:type="dxa"/>
              <w:right w:w="108" w:type="dxa"/>
            </w:tcMar>
          </w:tcPr>
          <w:p>
            <w:pPr>
              <w:pStyle w:val="Normal"/>
              <w:spacing w:before="0" w:after="200"/>
              <w:rPr/>
            </w:pPr>
            <w:r>
              <w:rPr/>
            </w:r>
          </w:p>
        </w:tc>
      </w:tr>
      <w:tr>
        <w:trPr>
          <w:trHeight w:val="400" w:hRule="exact"/>
        </w:trPr>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vMerge w:val="continue"/>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0" w:after="0"/>
              <w:ind w:hanging="0" w:left="362" w:right="0"/>
              <w:jc w:val="left"/>
              <w:rPr/>
            </w:pPr>
            <w:r>
              <w:rPr>
                <w:rFonts w:eastAsia="LMMono10" w:ascii="LMMono10" w:hAnsi="LMMono10"/>
                <w:b w:val="false"/>
                <w:i w:val="false"/>
                <w:color w:val="000000"/>
                <w:sz w:val="22"/>
              </w:rPr>
              <w:t>haven</w:t>
            </w:r>
          </w:p>
        </w:tc>
        <w:tc>
          <w:tcPr>
            <w:tcW w:w="2339" w:type="dxa"/>
            <w:vMerge w:val="continue"/>
            <w:tcBorders>
              <w:top w:val="single" w:sz="4" w:space="0" w:color="000000"/>
            </w:tcBorders>
            <w:tcMar>
              <w:left w:w="108" w:type="dxa"/>
              <w:right w:w="108" w:type="dxa"/>
            </w:tcMar>
          </w:tcPr>
          <w:p>
            <w:pPr>
              <w:pStyle w:val="Normal"/>
              <w:spacing w:before="0" w:after="200"/>
              <w:rPr/>
            </w:pPr>
            <w:r>
              <w:rPr/>
            </w:r>
          </w:p>
        </w:tc>
      </w:tr>
      <w:tr>
        <w:trPr>
          <w:trHeight w:val="540" w:hRule="exact"/>
        </w:trPr>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142" w:after="0"/>
              <w:ind w:hanging="0" w:left="302" w:right="0"/>
              <w:jc w:val="left"/>
              <w:rPr/>
            </w:pPr>
            <w:r>
              <w:rPr>
                <w:rFonts w:eastAsia="LMMono10" w:ascii="LMMono10" w:hAnsi="LMMono10"/>
                <w:b w:val="false"/>
                <w:i w:val="false"/>
                <w:color w:val="000000"/>
                <w:sz w:val="22"/>
              </w:rPr>
              <w:t>.dta</w:t>
            </w:r>
          </w:p>
        </w:tc>
        <w:tc>
          <w:tcPr>
            <w:tcW w:w="2340" w:type="dxa"/>
            <w:tcBorders/>
          </w:tcPr>
          <w:p>
            <w:pPr>
              <w:pStyle w:val="Normal"/>
              <w:widowControl/>
              <w:spacing w:lineRule="exact" w:line="290" w:before="142" w:after="0"/>
              <w:ind w:hanging="0" w:left="362" w:right="0"/>
              <w:jc w:val="left"/>
              <w:rPr/>
            </w:pPr>
            <w:r>
              <w:rPr>
                <w:rFonts w:eastAsia="LMMono10" w:ascii="LMMono10" w:hAnsi="LMMono10"/>
                <w:b w:val="false"/>
                <w:i w:val="false"/>
                <w:color w:val="000000"/>
                <w:sz w:val="22"/>
              </w:rPr>
              <w:t>haven</w:t>
            </w:r>
          </w:p>
        </w:tc>
        <w:tc>
          <w:tcPr>
            <w:tcW w:w="2339" w:type="dxa"/>
            <w:tcBorders/>
          </w:tcPr>
          <w:p>
            <w:pPr>
              <w:pStyle w:val="Normal"/>
              <w:widowControl/>
              <w:spacing w:lineRule="exact" w:line="290" w:before="142" w:after="0"/>
              <w:ind w:hanging="0" w:left="132" w:right="0"/>
              <w:jc w:val="left"/>
              <w:rPr/>
            </w:pPr>
            <w:r>
              <w:rPr>
                <w:rFonts w:eastAsia="LMMono10" w:ascii="LMMono10" w:hAnsi="LMMono10"/>
                <w:b w:val="false"/>
                <w:i w:val="false"/>
                <w:color w:val="000000"/>
                <w:sz w:val="22"/>
              </w:rPr>
              <w:t>read_dta</w:t>
            </w:r>
          </w:p>
        </w:tc>
      </w:tr>
      <w:tr>
        <w:trPr>
          <w:trHeight w:val="540" w:hRule="exact"/>
        </w:trPr>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144" w:after="0"/>
              <w:ind w:hanging="0" w:left="302" w:right="0"/>
              <w:jc w:val="left"/>
              <w:rPr/>
            </w:pPr>
            <w:r>
              <w:rPr>
                <w:rFonts w:eastAsia="LMMono10" w:ascii="LMMono10" w:hAnsi="LMMono10"/>
                <w:b w:val="false"/>
                <w:i w:val="false"/>
                <w:color w:val="000000"/>
                <w:sz w:val="22"/>
              </w:rPr>
              <w:t>.sas7bdat</w:t>
            </w:r>
          </w:p>
        </w:tc>
        <w:tc>
          <w:tcPr>
            <w:tcW w:w="2340" w:type="dxa"/>
            <w:tcBorders/>
          </w:tcPr>
          <w:p>
            <w:pPr>
              <w:pStyle w:val="Normal"/>
              <w:widowControl/>
              <w:spacing w:lineRule="exact" w:line="290" w:before="144" w:after="0"/>
              <w:ind w:hanging="0" w:left="362" w:right="0"/>
              <w:jc w:val="left"/>
              <w:rPr/>
            </w:pPr>
            <w:r>
              <w:rPr>
                <w:rFonts w:eastAsia="LMMono10" w:ascii="LMMono10" w:hAnsi="LMMono10"/>
                <w:b w:val="false"/>
                <w:i w:val="false"/>
                <w:color w:val="000000"/>
                <w:sz w:val="22"/>
              </w:rPr>
              <w:t>haven</w:t>
            </w:r>
          </w:p>
        </w:tc>
        <w:tc>
          <w:tcPr>
            <w:tcW w:w="2339" w:type="dxa"/>
            <w:tcBorders/>
          </w:tcPr>
          <w:p>
            <w:pPr>
              <w:pStyle w:val="Normal"/>
              <w:widowControl/>
              <w:spacing w:lineRule="exact" w:line="290" w:before="144" w:after="0"/>
              <w:ind w:hanging="0" w:left="132" w:right="0"/>
              <w:jc w:val="left"/>
              <w:rPr/>
            </w:pPr>
            <w:r>
              <w:rPr>
                <w:rFonts w:eastAsia="LMMono10" w:ascii="LMMono10" w:hAnsi="LMMono10"/>
                <w:b w:val="false"/>
                <w:i w:val="false"/>
                <w:color w:val="000000"/>
                <w:sz w:val="22"/>
              </w:rPr>
              <w:t>read_sas</w:t>
            </w:r>
          </w:p>
        </w:tc>
      </w:tr>
      <w:tr>
        <w:trPr>
          <w:trHeight w:val="420" w:hRule="exact"/>
        </w:trPr>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130" w:after="0"/>
              <w:ind w:hanging="0" w:left="302" w:right="0"/>
              <w:jc w:val="left"/>
              <w:rPr/>
            </w:pPr>
            <w:r>
              <w:rPr>
                <w:rFonts w:eastAsia="LMMono10" w:ascii="LMMono10" w:hAnsi="LMMono10"/>
                <w:b w:val="false"/>
                <w:i w:val="false"/>
                <w:color w:val="000000"/>
                <w:sz w:val="22"/>
              </w:rPr>
              <w:t>.Rda</w:t>
            </w:r>
          </w:p>
        </w:tc>
        <w:tc>
          <w:tcPr>
            <w:tcW w:w="2340" w:type="dxa"/>
            <w:vMerge w:val="restart"/>
            <w:tcBorders>
              <w:bottom w:val="single" w:sz="6" w:space="0" w:color="000000"/>
            </w:tcBorders>
          </w:tcPr>
          <w:p>
            <w:pPr>
              <w:pStyle w:val="Normal"/>
              <w:widowControl/>
              <w:spacing w:lineRule="exact" w:line="276" w:before="156" w:after="0"/>
              <w:ind w:hanging="0" w:left="362" w:right="576"/>
              <w:jc w:val="left"/>
              <w:rPr/>
            </w:pPr>
            <w:r>
              <w:rPr>
                <w:rFonts w:eastAsia="LMRoman10" w:ascii="LMRoman10" w:hAnsi="LMRoman10"/>
                <w:b w:val="false"/>
                <w:i w:val="false"/>
                <w:color w:val="000000"/>
                <w:sz w:val="22"/>
              </w:rPr>
              <w:t>-</w:t>
            </w:r>
            <w:r>
              <w:rPr/>
              <w:br/>
            </w:r>
            <w:r>
              <w:rPr>
                <w:rFonts w:eastAsia="LMMono10" w:ascii="LMMono10" w:hAnsi="LMMono10"/>
                <w:b w:val="false"/>
                <w:i w:val="false"/>
                <w:color w:val="000000"/>
                <w:sz w:val="22"/>
              </w:rPr>
              <w:t>duckdb</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DBI</w:t>
            </w:r>
          </w:p>
        </w:tc>
        <w:tc>
          <w:tcPr>
            <w:tcW w:w="2339" w:type="dxa"/>
            <w:vMerge w:val="restart"/>
            <w:tcBorders>
              <w:bottom w:val="single" w:sz="6" w:space="0" w:color="000000"/>
            </w:tcBorders>
          </w:tcPr>
          <w:p>
            <w:pPr>
              <w:pStyle w:val="Normal"/>
              <w:widowControl/>
              <w:spacing w:lineRule="exact" w:line="272" w:before="164" w:after="0"/>
              <w:ind w:hanging="0" w:left="132" w:right="576"/>
              <w:jc w:val="left"/>
              <w:rPr/>
            </w:pPr>
            <w:r>
              <w:rPr>
                <w:rFonts w:eastAsia="LMMono10" w:ascii="LMMono10" w:hAnsi="LMMono10"/>
                <w:b w:val="false"/>
                <w:i w:val="false"/>
                <w:color w:val="000000"/>
                <w:sz w:val="22"/>
              </w:rPr>
              <w:t xml:space="preserve">load </w:t>
            </w:r>
            <w:r>
              <w:rPr/>
              <w:br/>
            </w:r>
            <w:r>
              <w:rPr>
                <w:rFonts w:eastAsia="LMMono10" w:ascii="LMMono10" w:hAnsi="LMMono10"/>
                <w:b w:val="false"/>
                <w:i w:val="false"/>
                <w:color w:val="000000"/>
                <w:sz w:val="22"/>
              </w:rPr>
              <w:t>dbConnect</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tbl</w:t>
            </w:r>
          </w:p>
        </w:tc>
      </w:tr>
      <w:tr>
        <w:trPr>
          <w:trHeight w:val="346" w:hRule="exact"/>
        </w:trPr>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bottom w:val="single" w:sz="6" w:space="0" w:color="000000"/>
            </w:tcBorders>
          </w:tcPr>
          <w:p>
            <w:pPr>
              <w:pStyle w:val="Normal"/>
              <w:widowControl/>
              <w:spacing w:lineRule="exact" w:line="290" w:before="0" w:after="0"/>
              <w:ind w:hanging="0" w:left="302" w:right="0"/>
              <w:jc w:val="left"/>
              <w:rPr/>
            </w:pPr>
            <w:r>
              <w:rPr>
                <w:rFonts w:eastAsia="LMMono10" w:ascii="LMMono10" w:hAnsi="LMMono10"/>
                <w:b w:val="false"/>
                <w:i w:val="false"/>
                <w:color w:val="000000"/>
                <w:sz w:val="22"/>
              </w:rPr>
              <w:t>.parquet</w:t>
            </w:r>
          </w:p>
        </w:tc>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39" w:type="dxa"/>
            <w:vMerge w:val="continue"/>
            <w:tcBorders>
              <w:bottom w:val="single" w:sz="6" w:space="0" w:color="000000"/>
            </w:tcBorders>
            <w:tcMar>
              <w:left w:w="108" w:type="dxa"/>
              <w:right w:w="108" w:type="dxa"/>
            </w:tcMar>
          </w:tcPr>
          <w:p>
            <w:pPr>
              <w:pStyle w:val="Normal"/>
              <w:spacing w:before="0" w:after="200"/>
              <w:rPr/>
            </w:pPr>
            <w:r>
              <w:rPr/>
            </w:r>
          </w:p>
        </w:tc>
      </w:tr>
    </w:tbl>
    <w:p>
      <w:pPr>
        <w:pStyle w:val="Normal"/>
        <w:widowControl/>
        <w:spacing w:lineRule="exact" w:line="270" w:before="438" w:after="0"/>
        <w:ind w:hanging="0" w:left="230" w:right="230"/>
        <w:jc w:val="both"/>
        <w:rPr/>
      </w:pPr>
      <w:r>
        <w:rPr>
          <w:rFonts w:eastAsia="LMRoman10" w:ascii="LMRoman10" w:hAnsi="LMRoman10"/>
          <w:b w:val="false"/>
          <w:i w:val="false"/>
          <w:color w:val="000000"/>
          <w:sz w:val="22"/>
        </w:rPr>
        <w:t>Apesar de parecer muita coisa, a mecânica geral de carregar dados é mais ou menos a mesma para qualquer tipo de arquivo: se aprendermos a usar uma solução, provavelmente saberemos usar as demais. A ideia básica, detalhada em seguida, é:</w:t>
      </w:r>
    </w:p>
    <w:p>
      <w:pPr>
        <w:pStyle w:val="Normal"/>
        <w:widowControl/>
        <w:spacing w:lineRule="exact" w:line="292" w:before="360" w:after="0"/>
        <w:ind w:hanging="0" w:left="230" w:right="0"/>
        <w:jc w:val="left"/>
        <w:rPr/>
      </w:pPr>
      <w:r>
        <w:rPr>
          <w:rFonts w:eastAsia="LMMono10" w:ascii="LMMono10" w:hAnsi="LMMono10"/>
          <w:b w:val="false"/>
          <w:i w:val="false"/>
          <w:color w:val="000000"/>
          <w:sz w:val="22"/>
        </w:rPr>
        <w:t>objeto &lt;- nome_da_funcao("nome_do_arquivo.extensao", outros_argumentos...)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326" w:after="0"/>
        <w:ind w:hanging="0" w:left="0" w:right="0"/>
        <w:jc w:val="center"/>
        <w:rPr/>
      </w:pPr>
      <w:r>
        <w:rPr>
          <w:rFonts w:eastAsia="LMRoman10" w:ascii="LMRoman10" w:hAnsi="LMRoman10"/>
          <w:b w:val="false"/>
          <w:i w:val="false"/>
          <w:color w:val="000000"/>
          <w:sz w:val="22"/>
        </w:rPr>
        <w:t>47</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2.4 Importando arquivos</w:t>
      </w:r>
    </w:p>
    <w:p>
      <w:pPr>
        <w:pStyle w:val="Normal"/>
        <w:widowControl/>
        <w:spacing w:lineRule="exact" w:line="342" w:before="274" w:after="0"/>
        <w:ind w:hanging="0" w:left="230" w:right="0"/>
        <w:jc w:val="left"/>
        <w:rPr/>
      </w:pPr>
      <w:r>
        <w:rPr>
          <w:rFonts w:eastAsia="LMSans10" w:ascii="LMSans10" w:hAnsi="LMSans10"/>
          <w:b/>
          <w:i w:val="false"/>
          <w:color w:val="000000"/>
          <w:sz w:val="24"/>
        </w:rPr>
        <w:t>2.4.1 Arquivos de texto delimitado</w:t>
      </w:r>
    </w:p>
    <w:p>
      <w:pPr>
        <w:pStyle w:val="Normal"/>
        <w:widowControl/>
        <w:spacing w:lineRule="exact" w:line="270" w:before="276" w:after="0"/>
        <w:ind w:hanging="0" w:left="230" w:right="228"/>
        <w:jc w:val="both"/>
        <w:rPr/>
      </w:pPr>
      <w:r>
        <w:rPr>
          <w:rFonts w:eastAsia="LMRoman10" w:ascii="LMRoman10" w:hAnsi="LMRoman10"/>
          <w:b w:val="false"/>
          <w:i w:val="false"/>
          <w:color w:val="000000"/>
          <w:sz w:val="22"/>
        </w:rPr>
        <w:t>Começaremos carregando um dos tipos de arquivos mais comuns no R: o</w:t>
      </w:r>
      <w:r>
        <w:rPr>
          <w:rFonts w:eastAsia="LMMono10" w:ascii="LMMono10" w:hAnsi="LMMono10"/>
          <w:b w:val="false"/>
          <w:i w:val="false"/>
          <w:color w:val="000000"/>
          <w:sz w:val="22"/>
        </w:rPr>
        <w:t xml:space="preserve"> .csv</w:t>
      </w:r>
      <w:r>
        <w:rPr>
          <w:rFonts w:eastAsia="LMRoman10" w:ascii="LMRoman10" w:hAnsi="LMRoman10"/>
          <w:b w:val="false"/>
          <w:i w:val="false"/>
          <w:color w:val="000000"/>
          <w:sz w:val="22"/>
        </w:rPr>
        <w:t>, de</w:t>
      </w:r>
      <w:r>
        <w:rPr>
          <w:rFonts w:eastAsia="LMRoman10" w:ascii="LMRoman10" w:hAnsi="LMRoman10"/>
          <w:b w:val="false"/>
          <w:i/>
          <w:color w:val="000000"/>
          <w:sz w:val="22"/>
        </w:rPr>
        <w:t xml:space="preserve"> comma-separated values</w:t>
      </w:r>
      <w:r>
        <w:rPr>
          <w:rFonts w:eastAsia="LMRoman10" w:ascii="LMRoman10" w:hAnsi="LMRoman10"/>
          <w:b w:val="false"/>
          <w:i w:val="false"/>
          <w:color w:val="000000"/>
          <w:sz w:val="22"/>
        </w:rPr>
        <w:t>, ou valores separados por vírgulas. Além de simples, este formato é flexível (pode ser salvo também em arquivo com extensão</w:t>
      </w:r>
      <w:r>
        <w:rPr>
          <w:rFonts w:eastAsia="LMMono10" w:ascii="LMMono10" w:hAnsi="LMMono10"/>
          <w:b w:val="false"/>
          <w:i w:val="false"/>
          <w:color w:val="000000"/>
          <w:sz w:val="22"/>
        </w:rPr>
        <w:t xml:space="preserve"> .tab</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.txt</w:t>
      </w:r>
      <w:r>
        <w:rPr>
          <w:rFonts w:eastAsia="LMRoman10" w:ascii="LMRoman10" w:hAnsi="LMRoman10"/>
          <w:b w:val="false"/>
          <w:i w:val="false"/>
          <w:color w:val="000000"/>
          <w:sz w:val="22"/>
        </w:rPr>
        <w:t>, etc.) e intuitivo: cada observa-ção no banco (linha) é separada por quebra de parágrafo (nova linha) e cada variávei (coluna)é separada por um caractere fixo (como ponto e vígula ou vírgula)</w:t>
      </w:r>
      <w:r>
        <w:rPr>
          <w:rFonts w:eastAsia="LMRoman8" w:ascii="LMRoman8" w:hAnsi="LMRoman8"/>
          <w:b w:val="false"/>
          <w:i w:val="false"/>
          <w:color w:val="0000FF"/>
          <w:w w:val="101"/>
          <w:sz w:val="15"/>
        </w:rPr>
        <w:t>3</w:t>
      </w:r>
      <w:r>
        <w:rPr>
          <w:rFonts w:eastAsia="LMRoman10" w:ascii="LMRoman10" w:hAnsi="LMRoman10"/>
          <w:b w:val="false"/>
          <w:i w:val="false"/>
          <w:color w:val="000000"/>
          <w:sz w:val="22"/>
        </w:rPr>
        <w:t>. É possível abrir direta-mente estes arquivos com algum editor de texto simples para ver como eles são organizados, como mostra a Figura</w:t>
      </w:r>
      <w:r>
        <w:rPr>
          <w:rFonts w:eastAsia="LMRoman10" w:ascii="LMRoman10" w:hAnsi="LMRoman10"/>
          <w:b w:val="false"/>
          <w:i w:val="false"/>
          <w:color w:val="0000FF"/>
          <w:sz w:val="22"/>
        </w:rPr>
        <w:t xml:space="preserve"> 2.1</w:t>
      </w:r>
      <w:r>
        <w:rPr>
          <w:rFonts w:eastAsia="LMRoman10" w:ascii="LMRoman10" w:hAnsi="LMRoman10"/>
          <w:b w:val="false"/>
          <w:i w:val="false"/>
          <w:color w:val="000000"/>
          <w:sz w:val="22"/>
        </w:rPr>
        <w:t>.</w:t>
      </w:r>
    </w:p>
    <w:p>
      <w:pPr>
        <w:pStyle w:val="Normal"/>
        <w:widowControl/>
        <w:spacing w:lineRule="auto" w:line="240" w:before="222" w:after="0"/>
        <w:ind w:hanging="0" w:left="0" w:right="0"/>
        <w:jc w:val="center"/>
        <w:rPr/>
      </w:pPr>
      <w:r>
        <w:rPr/>
        <w:drawing>
          <wp:inline distT="0" distB="0" distL="0" distR="0">
            <wp:extent cx="1381760" cy="330581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381760" cy="3305810"/>
                    </a:xfrm>
                    <a:prstGeom prst="rect">
                      <a:avLst/>
                    </a:prstGeom>
                  </pic:spPr>
                </pic:pic>
              </a:graphicData>
            </a:graphic>
          </wp:inline>
        </w:drawing>
      </w:r>
    </w:p>
    <w:p>
      <w:pPr>
        <w:pStyle w:val="Normal"/>
        <w:widowControl/>
        <w:spacing w:lineRule="exact" w:line="310" w:before="142" w:after="0"/>
        <w:ind w:hanging="0" w:left="0" w:right="0"/>
        <w:jc w:val="center"/>
        <w:rPr/>
      </w:pPr>
      <w:r>
        <w:rPr>
          <w:rFonts w:eastAsia="LMRoman10" w:ascii="LMRoman10" w:hAnsi="LMRoman10"/>
          <w:b w:val="false"/>
          <w:i w:val="false"/>
          <w:color w:val="000000"/>
          <w:sz w:val="22"/>
        </w:rPr>
        <w:t>Figura 2.1: Exemplo de arquivo de texto delimitado</w:t>
      </w:r>
    </w:p>
    <w:p>
      <w:pPr>
        <w:pStyle w:val="Normal"/>
        <w:widowControl/>
        <w:spacing w:lineRule="exact" w:line="270" w:before="276" w:after="0"/>
        <w:ind w:hanging="0" w:left="230" w:right="230"/>
        <w:jc w:val="both"/>
        <w:rPr/>
      </w:pPr>
      <w:r>
        <w:rPr>
          <w:rFonts w:eastAsia="LMRoman10" w:ascii="LMRoman10" w:hAnsi="LMRoman10"/>
          <w:b w:val="false"/>
          <w:i w:val="false"/>
          <w:color w:val="000000"/>
          <w:sz w:val="22"/>
        </w:rPr>
        <w:t>Como é possível notar, temos duas variáveis neste arquivo: “Var1” e “Var2”. Cada linha éuma observação, e os valores de cada variáveis estão separados por uma vírgula. De forma geral, esta é a forma como dados são salvos neste tipo de arquivo – precisamos apenas saber qual é o separador das colunas (no caso, vírgula).</w:t>
      </w:r>
    </w:p>
    <w:p>
      <w:pPr>
        <w:pStyle w:val="Normal"/>
        <w:widowControl/>
        <w:spacing w:lineRule="exact" w:line="272" w:before="140" w:after="0"/>
        <w:ind w:hanging="0" w:left="144" w:right="144"/>
        <w:jc w:val="center"/>
        <w:rPr/>
      </w:pPr>
      <w:r>
        <w:rPr>
          <w:rFonts w:eastAsia="LMRoman10" w:ascii="LMRoman10" w:hAnsi="LMRoman10"/>
          <w:b w:val="false"/>
          <w:i w:val="false"/>
          <w:color w:val="000000"/>
          <w:sz w:val="22"/>
        </w:rPr>
        <w:t>Para carregar este arquivo, podemos usar 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readr</w:t>
      </w:r>
      <w:r>
        <w:rPr>
          <w:rFonts w:eastAsia="LMRoman10" w:ascii="LMRoman10" w:hAnsi="LMRoman10"/>
          <w:b w:val="false"/>
          <w:i w:val="false"/>
          <w:color w:val="000000"/>
          <w:sz w:val="22"/>
        </w:rPr>
        <w:t xml:space="preserve"> – parte do pacote</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Como seu nome sugere, a função serve para ler arquivos delimitados. O</w:t>
      </w:r>
    </w:p>
    <w:p>
      <w:pPr>
        <w:pStyle w:val="Normal"/>
        <w:widowControl/>
        <w:tabs>
          <w:tab w:val="clear" w:pos="720"/>
          <w:tab w:val="left" w:pos="498" w:leader="none"/>
        </w:tabs>
        <w:spacing w:lineRule="exact" w:line="218" w:before="208" w:after="0"/>
        <w:ind w:hanging="0" w:left="326" w:right="144"/>
        <w:jc w:val="left"/>
        <w:rPr/>
      </w:pPr>
      <w:r>
        <w:rPr>
          <w:rFonts w:eastAsia="LMRoman6" w:ascii="LMRoman6" w:hAnsi="LMRoman6"/>
          <w:b w:val="false"/>
          <w:i w:val="false"/>
          <w:color w:val="000000"/>
          <w:sz w:val="12"/>
        </w:rPr>
        <w:t>3</w:t>
      </w:r>
      <w:r>
        <w:rPr>
          <w:rFonts w:eastAsia="LMRoman9" w:ascii="LMRoman9" w:hAnsi="LMRoman9"/>
          <w:b w:val="false"/>
          <w:i w:val="false"/>
          <w:color w:val="000000"/>
          <w:sz w:val="18"/>
        </w:rPr>
        <w:t>Uma opção interessante para arquivos grandes delimitados é a função</w:t>
      </w:r>
      <w:r>
        <w:rPr>
          <w:rFonts w:eastAsia="LMRoman9" w:ascii="LMRoman9" w:hAnsi="LMRoman9"/>
          <w:b w:val="false"/>
          <w:i/>
          <w:color w:val="000000"/>
          <w:sz w:val="18"/>
        </w:rPr>
        <w:t xml:space="preserve"> fread</w:t>
      </w:r>
      <w:r>
        <w:rPr>
          <w:rFonts w:eastAsia="LMRoman9" w:ascii="LMRoman9" w:hAnsi="LMRoman9"/>
          <w:b w:val="false"/>
          <w:i w:val="false"/>
          <w:color w:val="000000"/>
          <w:sz w:val="18"/>
        </w:rPr>
        <w:t xml:space="preserve"> do pacote data.table (Dowle e </w:t>
      </w:r>
      <w:r>
        <w:rPr/>
        <w:tab/>
      </w:r>
      <w:r>
        <w:rPr>
          <w:rFonts w:eastAsia="LMRoman9" w:ascii="LMRoman9" w:hAnsi="LMRoman9"/>
          <w:b w:val="false"/>
          <w:i w:val="false"/>
          <w:color w:val="000000"/>
          <w:sz w:val="18"/>
        </w:rPr>
        <w:t>Srinivasan 2023), que não vamos abordar aqui.</w:t>
      </w:r>
    </w:p>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48</w:t>
      </w:r>
    </w:p>
    <w:p>
      <w:pPr>
        <w:pStyle w:val="Normal"/>
        <w:widowControl/>
        <w:spacing w:lineRule="exact" w:line="220" w:before="0" w:after="488"/>
        <w:ind w:left="0" w:right="0"/>
        <w:rPr/>
      </w:pPr>
      <w:r>
        <w:rPr/>
      </w:r>
    </w:p>
    <w:p>
      <w:pPr>
        <w:pStyle w:val="Normal"/>
        <w:widowControl/>
        <w:spacing w:lineRule="exact" w:line="274" w:before="34" w:after="110"/>
        <w:ind w:hanging="0" w:left="230" w:right="230"/>
        <w:jc w:val="both"/>
        <w:rPr/>
      </w:pPr>
      <w:r>
        <w:rPr>
          <w:rFonts w:eastAsia="LMRoman10" w:ascii="LMRoman10" w:hAnsi="LMRoman10"/>
          <w:b w:val="false"/>
          <w:i w:val="false"/>
          <w:color w:val="000000"/>
          <w:sz w:val="22"/>
        </w:rPr>
        <w:t>procedimento é simples: passamos para a função o nome do arquivo, que deverá estar no diretório corrente de trabalho do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(ou passar o endereço do arquivo no computador), e o delimitador de colunas para o argumento</w:t>
      </w:r>
      <w:r>
        <w:rPr>
          <w:rFonts w:eastAsia="LMMono10" w:ascii="LMMono10" w:hAnsi="LMMono10"/>
          <w:b w:val="false"/>
          <w:i w:val="false"/>
          <w:color w:val="000000"/>
          <w:sz w:val="22"/>
        </w:rPr>
        <w:t xml:space="preserve"> delim =</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2" w:before="78" w:after="0"/>
              <w:ind w:hanging="0" w:left="60" w:right="5616"/>
              <w:jc w:val="left"/>
              <w:rPr/>
            </w:pPr>
            <w:r>
              <w:rPr>
                <w:rFonts w:eastAsia="LMMono10" w:ascii="LMMono10" w:hAnsi="LMMono10"/>
                <w:b w:val="false"/>
                <w:i w:val="false"/>
                <w:color w:val="5E5E5E"/>
                <w:sz w:val="22"/>
              </w:rPr>
              <w:t xml:space="preserve"># Carrega o pacote tidyverse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(tidyverse)</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shd w:fill="F0F3F5"/>
          </w:tcPr>
          <w:p>
            <w:pPr>
              <w:pStyle w:val="Normal"/>
              <w:widowControl/>
              <w:spacing w:lineRule="exact" w:line="270" w:before="80" w:after="0"/>
              <w:ind w:hanging="0" w:left="60" w:right="3024"/>
              <w:jc w:val="left"/>
              <w:rPr/>
            </w:pPr>
            <w:r>
              <w:rPr>
                <w:rFonts w:eastAsia="LMMono10" w:ascii="LMMono10" w:hAnsi="LMMono10"/>
                <w:b w:val="false"/>
                <w:i w:val="false"/>
                <w:color w:val="5E5E5E"/>
                <w:sz w:val="22"/>
              </w:rPr>
              <w:t xml:space="preserve"># Carrega os dados do arquivo "exemplo.csv" </w:t>
            </w:r>
            <w:r>
              <w:rPr/>
              <w:br/>
            </w:r>
            <w:r>
              <w:rPr>
                <w:rFonts w:eastAsia="LMMono10" w:ascii="LMMono10" w:hAnsi="LMMono10"/>
                <w:b w:val="false"/>
                <w:i w:val="false"/>
                <w:color w:val="003A4F"/>
                <w:sz w:val="22"/>
              </w:rPr>
              <w:t>meu_banco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p>
        </w:tc>
      </w:tr>
    </w:tbl>
    <w:p>
      <w:pPr>
        <w:pStyle w:val="Normal"/>
        <w:widowControl/>
        <w:spacing w:lineRule="exact" w:line="25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6"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8" w:hRule="exact"/>
              </w:trPr>
              <w:tc>
                <w:tcPr>
                  <w:tcW w:w="8900" w:type="dxa"/>
                  <w:tcBorders/>
                  <w:shd w:fill="FDF3E7"/>
                </w:tcPr>
                <w:p>
                  <w:pPr>
                    <w:pStyle w:val="Normal"/>
                    <w:widowControl/>
                    <w:spacing w:lineRule="exact" w:line="308" w:before="62" w:after="0"/>
                    <w:ind w:hanging="0" w:left="524" w:right="0"/>
                    <w:jc w:val="left"/>
                    <w:rPr/>
                  </w:pPr>
                  <w:r>
                    <w:rPr>
                      <w:rFonts w:eastAsia="LMRoman10" w:ascii="LMRoman10" w:hAnsi="LMRoman10"/>
                      <w:b w:val="false"/>
                      <w:i w:val="false"/>
                      <w:color w:val="000000"/>
                      <w:sz w:val="22"/>
                    </w:rPr>
                    <w:t>Diretório de trabalho</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70" w:hRule="exact"/>
        </w:trPr>
        <w:tc>
          <w:tcPr>
            <w:tcW w:w="9360" w:type="dxa"/>
            <w:tcBorders/>
            <w:shd w:fill="F0AD4D"/>
          </w:tcPr>
          <w:p>
            <w:pPr>
              <w:pStyle w:val="Normal"/>
              <w:widowControl/>
              <w:spacing w:lineRule="exact" w:line="270" w:before="128" w:after="0"/>
              <w:ind w:hanging="0" w:left="170" w:right="284"/>
              <w:jc w:val="both"/>
              <w:rPr/>
            </w:pPr>
            <w:r>
              <w:rPr>
                <w:rFonts w:eastAsia="LMRoman10" w:ascii="LMRoman10" w:hAnsi="LMRoman10"/>
                <w:b w:val="false"/>
                <w:i w:val="false"/>
                <w:color w:val="000000"/>
                <w:sz w:val="22"/>
              </w:rPr>
              <w:t>O R só consegue carregar arquivos que estão no diretório de trabalho (para saber qual éeste diretório, basta executar a função</w:t>
            </w:r>
            <w:r>
              <w:rPr>
                <w:rFonts w:eastAsia="LMMono10" w:ascii="LMMono10" w:hAnsi="LMMono10"/>
                <w:b w:val="false"/>
                <w:i w:val="false"/>
                <w:color w:val="000000"/>
                <w:sz w:val="22"/>
              </w:rPr>
              <w:t xml:space="preserve"> getwd()</w:t>
            </w:r>
            <w:r>
              <w:rPr>
                <w:rFonts w:eastAsia="LMRoman10" w:ascii="LMRoman10" w:hAnsi="LMRoman10"/>
                <w:b w:val="false"/>
                <w:i w:val="false"/>
                <w:color w:val="000000"/>
                <w:sz w:val="22"/>
              </w:rPr>
              <w:t xml:space="preserve"> no console). Uma boa prática é criar um projeto com o RStudio na pasta onde estão os seus dados. Para tanto, basta ir em</w:t>
            </w:r>
            <w:r>
              <w:rPr>
                <w:rFonts w:eastAsia="LMRoman10" w:ascii="LMRoman10" w:hAnsi="LMRoman10"/>
                <w:b w:val="false"/>
                <w:i/>
                <w:color w:val="000000"/>
                <w:sz w:val="22"/>
              </w:rPr>
              <w:t xml:space="preserve"> File &gt; New Project</w:t>
            </w:r>
            <w:r>
              <w:rPr>
                <w:rFonts w:eastAsia="LMRoman10" w:ascii="LMRoman10" w:hAnsi="LMRoman10"/>
                <w:b w:val="false"/>
                <w:i w:val="false"/>
                <w:color w:val="000000"/>
                <w:sz w:val="22"/>
              </w:rPr>
              <w:t xml:space="preserve"> e escolher a opção</w:t>
            </w:r>
            <w:r>
              <w:rPr>
                <w:rFonts w:eastAsia="LMRoman10" w:ascii="LMRoman10" w:hAnsi="LMRoman10"/>
                <w:b w:val="false"/>
                <w:i/>
                <w:color w:val="000000"/>
                <w:sz w:val="22"/>
              </w:rPr>
              <w:t xml:space="preserve"> Existing Directory</w:t>
            </w:r>
            <w:r>
              <w:rPr>
                <w:rFonts w:eastAsia="LMRoman10" w:ascii="LMRoman10" w:hAnsi="LMRoman10"/>
                <w:b w:val="false"/>
                <w:i w:val="false"/>
                <w:color w:val="000000"/>
                <w:sz w:val="22"/>
              </w:rPr>
              <w:t xml:space="preserve"> e clicar em</w:t>
            </w:r>
            <w:r>
              <w:rPr>
                <w:rFonts w:eastAsia="LMRoman10" w:ascii="LMRoman10" w:hAnsi="LMRoman10"/>
                <w:b w:val="false"/>
                <w:i/>
                <w:color w:val="000000"/>
                <w:sz w:val="22"/>
              </w:rPr>
              <w:t xml:space="preserve"> Create Project</w:t>
            </w:r>
            <w:r>
              <w:rPr>
                <w:rFonts w:eastAsia="LMRoman10" w:ascii="LMRoman10" w:hAnsi="LMRoman10"/>
                <w:b w:val="false"/>
                <w:i w:val="false"/>
                <w:color w:val="000000"/>
                <w:sz w:val="22"/>
              </w:rPr>
              <w:t>.</w:t>
            </w:r>
          </w:p>
        </w:tc>
      </w:tr>
    </w:tbl>
    <w:p>
      <w:pPr>
        <w:pStyle w:val="Normal"/>
        <w:widowControl/>
        <w:spacing w:lineRule="exact" w:line="268" w:before="226" w:after="202"/>
        <w:ind w:hanging="0" w:left="230" w:right="230"/>
        <w:jc w:val="both"/>
        <w:rPr/>
      </w:pPr>
      <w:r>
        <w:rPr>
          <w:rFonts w:eastAsia="LMRoman10" w:ascii="LMRoman10" w:hAnsi="LMRoman10"/>
          <w:b w:val="false"/>
          <w:i w:val="false"/>
          <w:color w:val="000000"/>
          <w:sz w:val="22"/>
        </w:rPr>
        <w:t>O código acima já salva os dados do arquivo no objeto chamado</w:t>
      </w:r>
      <w:r>
        <w:rPr>
          <w:rFonts w:eastAsia="LMMono10" w:ascii="LMMono10" w:hAnsi="LMMono10"/>
          <w:b w:val="false"/>
          <w:i w:val="false"/>
          <w:color w:val="000000"/>
          <w:sz w:val="22"/>
        </w:rPr>
        <w:t xml:space="preserve"> meu_banco</w:t>
      </w:r>
      <w:r>
        <w:rPr>
          <w:rFonts w:eastAsia="LMRoman10" w:ascii="LMRoman10" w:hAnsi="LMRoman10"/>
          <w:b w:val="false"/>
          <w:i w:val="false"/>
          <w:color w:val="000000"/>
          <w:sz w:val="22"/>
        </w:rPr>
        <w:t xml:space="preserve">, que é um </w:t>
      </w:r>
      <w:r>
        <w:rPr>
          <w:rFonts w:eastAsia="LMMono10" w:ascii="LMMono10" w:hAnsi="LMMono10"/>
          <w:b w:val="false"/>
          <w:i w:val="false"/>
          <w:color w:val="000000"/>
          <w:sz w:val="22"/>
        </w:rPr>
        <w:t>data.frame</w:t>
      </w:r>
      <w:r>
        <w:rPr>
          <w:rFonts w:eastAsia="LMRoman10" w:ascii="LMRoman10" w:hAnsi="LMRoman10"/>
          <w:b w:val="false"/>
          <w:i w:val="false"/>
          <w:color w:val="000000"/>
          <w:sz w:val="22"/>
        </w:rPr>
        <w:t>. Com isto, podemos usar a função</w:t>
      </w:r>
      <w:r>
        <w:rPr>
          <w:rFonts w:eastAsia="LMMono10" w:ascii="LMMono10" w:hAnsi="LMMono10"/>
          <w:b w:val="false"/>
          <w:i w:val="false"/>
          <w:color w:val="000000"/>
          <w:sz w:val="22"/>
        </w:rPr>
        <w:t xml:space="preserve"> glimpse</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(parte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para visualizar a estrutura do banco: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glimpse</w:t>
            </w:r>
            <w:r>
              <w:rPr>
                <w:rFonts w:eastAsia="LMMono10" w:ascii="LMMono10" w:hAnsi="LMMono10"/>
                <w:b w:val="false"/>
                <w:i w:val="false"/>
                <w:color w:val="003A4F"/>
                <w:sz w:val="22"/>
              </w:rPr>
              <w:t>(meu_banco)</w:t>
            </w:r>
          </w:p>
        </w:tc>
      </w:tr>
    </w:tbl>
    <w:p>
      <w:pPr>
        <w:pStyle w:val="Normal"/>
        <w:widowControl/>
        <w:spacing w:lineRule="exact" w:line="292" w:before="344" w:after="0"/>
        <w:ind w:hanging="0" w:left="230" w:right="0"/>
        <w:jc w:val="left"/>
        <w:rPr/>
      </w:pPr>
      <w:r>
        <w:rPr>
          <w:rFonts w:eastAsia="LMMono10" w:ascii="LMMono10" w:hAnsi="LMMono10"/>
          <w:b w:val="false"/>
          <w:i w:val="false"/>
          <w:color w:val="000000"/>
          <w:sz w:val="22"/>
        </w:rPr>
        <w:t>Rows: 100</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Columns: 2</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 Var1 &lt;dbl&gt; 1, 2, 3, 4, 5, 6, 7, 8, 9, 10, 11, 12, 13, 14, 15, 16, 17, 18, 19~</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Var2 &lt;dbl&gt; 100, 99, 98, 97, 96, 95, 94, 93, 92, 91, 90, 89, 88, 87, 86, 85, ~</w:t>
      </w:r>
    </w:p>
    <w:p>
      <w:pPr>
        <w:pStyle w:val="Normal"/>
        <w:widowControl/>
        <w:spacing w:lineRule="exact" w:line="316" w:before="252" w:after="196"/>
        <w:ind w:hanging="0" w:left="230" w:right="0"/>
        <w:jc w:val="left"/>
        <w:rPr/>
      </w:pPr>
      <w:r>
        <w:rPr>
          <w:rFonts w:eastAsia="LMRoman10" w:ascii="LMRoman10" w:hAnsi="LMRoman10"/>
          <w:b w:val="false"/>
          <w:i w:val="false"/>
          <w:color w:val="000000"/>
          <w:sz w:val="22"/>
        </w:rPr>
        <w:t>Ou podemos usar a função</w:t>
      </w:r>
      <w:r>
        <w:rPr>
          <w:rFonts w:eastAsia="LMMono10" w:ascii="LMMono10" w:hAnsi="LMMono10"/>
          <w:b w:val="false"/>
          <w:i w:val="false"/>
          <w:color w:val="000000"/>
          <w:sz w:val="22"/>
        </w:rPr>
        <w:t xml:space="preserve"> View</w:t>
      </w:r>
      <w:r>
        <w:rPr>
          <w:rFonts w:eastAsia="LMRoman10" w:ascii="LMRoman10" w:hAnsi="LMRoman10"/>
          <w:b w:val="false"/>
          <w:i w:val="false"/>
          <w:color w:val="000000"/>
          <w:sz w:val="22"/>
        </w:rPr>
        <w:t xml:space="preserve"> para visualizar os dados do banco.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View</w:t>
            </w:r>
            <w:r>
              <w:rPr>
                <w:rFonts w:eastAsia="LMMono10" w:ascii="LMMono10" w:hAnsi="LMMono10"/>
                <w:b w:val="false"/>
                <w:i w:val="false"/>
                <w:color w:val="003A4F"/>
                <w:sz w:val="22"/>
              </w:rPr>
              <w:t>(meu_banco)</w:t>
            </w:r>
          </w:p>
        </w:tc>
      </w:tr>
    </w:tbl>
    <w:p>
      <w:pPr>
        <w:pStyle w:val="Normal"/>
        <w:widowControl/>
        <w:spacing w:lineRule="exact" w:line="308" w:before="274" w:after="0"/>
        <w:ind w:hanging="0" w:left="230" w:right="0"/>
        <w:jc w:val="left"/>
        <w:rPr/>
      </w:pPr>
      <w:r>
        <w:rPr>
          <w:rFonts w:eastAsia="LMRoman10" w:ascii="LMRoman10" w:hAnsi="LMRoman10"/>
          <w:b w:val="false"/>
          <w:i w:val="false"/>
          <w:color w:val="000000"/>
          <w:sz w:val="22"/>
        </w:rPr>
        <w:t>O que deverá abrir uma nova aba no RStudio semelhante a essa:</w:t>
      </w:r>
    </w:p>
    <w:p>
      <w:pPr>
        <w:pStyle w:val="Normal"/>
        <w:widowControl/>
        <w:spacing w:lineRule="exact" w:line="270" w:before="142" w:after="202"/>
        <w:ind w:hanging="0" w:left="230" w:right="230"/>
        <w:jc w:val="both"/>
        <w:rPr/>
      </w:pPr>
      <w:r>
        <w:rPr>
          <w:rFonts w:eastAsia="LMRoman10" w:ascii="LMRoman10" w:hAnsi="LMRoman10"/>
          <w:b w:val="false"/>
          <w:i w:val="false"/>
          <w:color w:val="000000"/>
          <w:sz w:val="22"/>
        </w:rPr>
        <w:t>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xml:space="preserve"> ainda pode ser adaptada para outros tipos de arquivos de texto delimi-tado, como</w:t>
      </w:r>
      <w:r>
        <w:rPr>
          <w:rFonts w:eastAsia="LMMono10" w:ascii="LMMono10" w:hAnsi="LMMono10"/>
          <w:b w:val="false"/>
          <w:i w:val="false"/>
          <w:color w:val="000000"/>
          <w:sz w:val="22"/>
        </w:rPr>
        <w:t xml:space="preserve"> .txt</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.tab</w:t>
      </w:r>
      <w:r>
        <w:rPr>
          <w:rFonts w:eastAsia="LMRoman10" w:ascii="LMRoman10" w:hAnsi="LMRoman10"/>
          <w:b w:val="false"/>
          <w:i w:val="false"/>
          <w:color w:val="000000"/>
          <w:sz w:val="22"/>
        </w:rPr>
        <w:t>; ou para abrir arquivos com outros delimitadores de colunas, como ponto e vírgula (</w:t>
      </w:r>
      <w:r>
        <w:rPr>
          <w:rFonts w:eastAsia="LMMono10" w:ascii="LMMono10" w:hAnsi="LMMono10"/>
          <w:b w:val="false"/>
          <w:i w:val="false"/>
          <w:color w:val="000000"/>
          <w:sz w:val="22"/>
        </w:rPr>
        <w:t>delim = ";"</w:t>
      </w:r>
      <w:r>
        <w:rPr>
          <w:rFonts w:eastAsia="LMRoman10" w:ascii="LMRoman10" w:hAnsi="LMRoman10"/>
          <w:b w:val="false"/>
          <w:i w:val="false"/>
          <w:color w:val="000000"/>
          <w:sz w:val="22"/>
        </w:rPr>
        <w:t>) ou TAB (</w:t>
      </w:r>
      <w:r>
        <w:rPr>
          <w:rFonts w:eastAsia="LMMono10" w:ascii="LMMono10" w:hAnsi="LMMono10"/>
          <w:b w:val="false"/>
          <w:i w:val="false"/>
          <w:color w:val="000000"/>
          <w:sz w:val="22"/>
        </w:rPr>
        <w:t>delim = "\t"</w:t>
      </w:r>
      <w:r>
        <w:rPr>
          <w:rFonts w:eastAsia="LMRoman10" w:ascii="LMRoman10" w:hAnsi="LMRoman10"/>
          <w:b w:val="false"/>
          <w:i w:val="false"/>
          <w:color w:val="000000"/>
          <w:sz w:val="22"/>
        </w:rPr>
        <w:t>, o que indica à função que as colunas são separadas por dois espaços simples). Os exemplos abaixo fazem exatamente isto.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32" w:hRule="exact"/>
        </w:trPr>
        <w:tc>
          <w:tcPr>
            <w:tcW w:w="9360" w:type="dxa"/>
            <w:tcBorders/>
            <w:shd w:fill="F0F3F5"/>
          </w:tcPr>
          <w:p>
            <w:pPr>
              <w:pStyle w:val="Normal"/>
              <w:widowControl/>
              <w:spacing w:lineRule="exact" w:line="272" w:before="18" w:after="0"/>
              <w:ind w:hanging="0" w:left="60" w:right="1728"/>
              <w:jc w:val="left"/>
              <w:rPr/>
            </w:pPr>
            <w:r>
              <w:rPr>
                <w:rFonts w:eastAsia="LMMono10" w:ascii="LMMono10" w:hAnsi="LMMono10"/>
                <w:b w:val="false"/>
                <w:i w:val="false"/>
                <w:color w:val="003A4F"/>
                <w:sz w:val="22"/>
              </w:rPr>
              <w:t>banco1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"exemplo_ponto_virgula.csv"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 banco2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"exemplo_texto.txt"</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banco3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"exemplo_tabular.tab"</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 banco4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"exemplo_espacos.csv"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5E5E5E"/>
                <w:sz w:val="22"/>
              </w:rPr>
              <w:t>\t</w:t>
            </w:r>
            <w:r>
              <w:rPr>
                <w:rFonts w:eastAsia="LMMono10" w:ascii="LMMono10" w:hAnsi="LMMono10"/>
                <w:b w:val="false"/>
                <w:i w:val="false"/>
                <w:color w:val="21774C"/>
                <w:sz w:val="22"/>
              </w:rPr>
              <w:t>ab"</w:t>
            </w:r>
            <w:r>
              <w:rPr>
                <w:rFonts w:eastAsia="LMMono10" w:ascii="LMMono10" w:hAnsi="LMMono10"/>
                <w:b w:val="false"/>
                <w:i w:val="false"/>
                <w:color w:val="003A4F"/>
                <w:sz w:val="22"/>
              </w:rPr>
              <w:t>)</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704" w:after="0"/>
        <w:ind w:hanging="0" w:left="0" w:right="0"/>
        <w:jc w:val="center"/>
        <w:rPr/>
      </w:pPr>
      <w:r>
        <w:rPr>
          <w:rFonts w:eastAsia="LMRoman10" w:ascii="LMRoman10" w:hAnsi="LMRoman10"/>
          <w:b w:val="false"/>
          <w:i w:val="false"/>
          <w:color w:val="000000"/>
          <w:sz w:val="22"/>
        </w:rPr>
        <w:t>49</w:t>
      </w:r>
    </w:p>
    <w:p>
      <w:pPr>
        <w:pStyle w:val="Normal"/>
        <w:widowControl/>
        <w:spacing w:lineRule="exact" w:line="220" w:before="0" w:after="2600"/>
        <w:ind w:left="0" w:right="0"/>
        <w:rPr/>
      </w:pPr>
      <w:r>
        <w:rPr/>
      </w:r>
    </w:p>
    <w:p>
      <w:pPr>
        <w:pStyle w:val="Normal"/>
        <w:widowControl/>
        <w:spacing w:lineRule="auto" w:line="240" w:before="0" w:after="0"/>
        <w:ind w:hanging="0" w:left="0" w:right="0"/>
        <w:jc w:val="center"/>
        <w:rPr/>
      </w:pPr>
      <w:r>
        <w:rPr/>
        <w:drawing>
          <wp:inline distT="0" distB="0" distL="0" distR="0">
            <wp:extent cx="4076700" cy="3486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076700" cy="3486150"/>
                    </a:xfrm>
                    <a:prstGeom prst="rect">
                      <a:avLst/>
                    </a:prstGeom>
                  </pic:spPr>
                </pic:pic>
              </a:graphicData>
            </a:graphic>
          </wp:inline>
        </w:drawing>
      </w:r>
    </w:p>
    <w:p>
      <w:pPr>
        <w:pStyle w:val="Normal"/>
        <w:widowControl/>
        <w:spacing w:lineRule="exact" w:line="308" w:before="144" w:after="0"/>
        <w:ind w:hanging="0" w:left="0" w:right="0"/>
        <w:jc w:val="center"/>
        <w:rPr/>
      </w:pPr>
      <w:r>
        <w:rPr>
          <w:rFonts w:eastAsia="LMRoman10" w:ascii="LMRoman10" w:hAnsi="LMRoman10"/>
          <w:b w:val="false"/>
          <w:i w:val="false"/>
          <w:color w:val="000000"/>
          <w:sz w:val="22"/>
        </w:rPr>
        <w:t>Figura 2.2: Usando a função View</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3542" w:after="0"/>
        <w:ind w:hanging="0" w:left="0" w:right="0"/>
        <w:jc w:val="center"/>
        <w:rPr/>
      </w:pPr>
      <w:r>
        <w:rPr>
          <w:rFonts w:eastAsia="LMRoman10" w:ascii="LMRoman10" w:hAnsi="LMRoman10"/>
          <w:b w:val="false"/>
          <w:i w:val="false"/>
          <w:color w:val="000000"/>
          <w:sz w:val="22"/>
        </w:rPr>
        <w:t>50</w:t>
      </w:r>
    </w:p>
    <w:p>
      <w:pPr>
        <w:pStyle w:val="Normal"/>
        <w:widowControl/>
        <w:spacing w:lineRule="exact" w:line="220" w:before="0" w:after="488"/>
        <w:ind w:left="0" w:right="0"/>
        <w:rPr/>
      </w:pPr>
      <w:r>
        <w:rPr/>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Além de arquivos armazenados no computador, também podemos carregar arquivos na inter-</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net: no lugar do nome do arquivo, é só passar para a função o</w:t>
      </w:r>
      <w:r>
        <w:rPr>
          <w:rFonts w:eastAsia="LMRoman10" w:ascii="LMRoman10" w:hAnsi="LMRoman10"/>
          <w:b w:val="false"/>
          <w:i/>
          <w:color w:val="000000"/>
          <w:sz w:val="22"/>
        </w:rPr>
        <w:t xml:space="preserve"> link</w:t>
      </w:r>
      <w:r>
        <w:rPr>
          <w:rFonts w:eastAsia="LMRoman10" w:ascii="LMRoman10" w:hAnsi="LMRoman10"/>
          <w:b w:val="false"/>
          <w:i w:val="false"/>
          <w:color w:val="000000"/>
          <w:sz w:val="22"/>
        </w:rPr>
        <w:t xml:space="preserve"> de onde o arquivo está</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hospedado.</w:t>
      </w:r>
      <w:r>
        <w:rPr>
          <w:rFonts w:eastAsia="LMRoman8" w:ascii="LMRoman8" w:hAnsi="LMRoman8"/>
          <w:b w:val="false"/>
          <w:i w:val="false"/>
          <w:color w:val="0000FF"/>
          <w:w w:val="101"/>
          <w:sz w:val="15"/>
        </w:rPr>
        <w:t>4</w:t>
      </w:r>
      <w:r>
        <w:rPr>
          <w:rFonts w:eastAsia="LMRoman10" w:ascii="LMRoman10" w:hAnsi="LMRoman10"/>
          <w:b w:val="false"/>
          <w:i w:val="false"/>
          <w:color w:val="000000"/>
          <w:sz w:val="22"/>
        </w:rPr>
        <w:t>.</w:t>
      </w:r>
    </w:p>
    <w:p>
      <w:pPr>
        <w:pStyle w:val="Normal"/>
        <w:widowControl/>
        <w:spacing w:lineRule="exact" w:line="290" w:before="222" w:after="0"/>
        <w:ind w:hanging="0" w:left="230" w:right="0"/>
        <w:jc w:val="left"/>
        <w:rPr/>
      </w:pPr>
      <w:r>
        <w:rPr>
          <w:rFonts w:eastAsia="LMMono10" w:ascii="LMMono10" w:hAnsi="LMMono10"/>
          <w:b w:val="false"/>
          <w:i w:val="false"/>
          <w:color w:val="003A4F"/>
          <w:sz w:val="22"/>
          <w:shd w:fill="F0F3F5" w:val="clear"/>
        </w:rPr>
        <w:t>banco5 &lt;-</w:t>
      </w:r>
      <w:r>
        <w:rPr>
          <w:rFonts w:eastAsia="LMMono10" w:ascii="LMMono10" w:hAnsi="LMMono10"/>
          <w:b w:val="false"/>
          <w:i w:val="false"/>
          <w:color w:val="4759AA"/>
          <w:sz w:val="22"/>
          <w:shd w:fill="F0F3F5" w:val="clear"/>
        </w:rPr>
        <w:t xml:space="preserve"> read_delim</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"https://github.com/tidyverse/readr/raw/master/inst/extda</w:t>
      </w:r>
      <w:r>
        <w:rPr>
          <w:rFonts w:eastAsia="LMMono10" w:ascii="LMMono10" w:hAnsi="LMMono10"/>
          <w:b w:val="false"/>
          <w:i w:val="false"/>
          <w:color w:val="21774C"/>
          <w:sz w:val="22"/>
        </w:rPr>
        <w:t>ta/mtcars.csv"</w:t>
      </w:r>
    </w:p>
    <w:p>
      <w:pPr>
        <w:pStyle w:val="Normal"/>
        <w:widowControl/>
        <w:spacing w:lineRule="exact" w:line="316" w:before="344" w:after="0"/>
        <w:ind w:hanging="0" w:left="230" w:right="0"/>
        <w:jc w:val="left"/>
        <w:rPr/>
      </w:pPr>
      <w:r>
        <w:rPr>
          <w:rFonts w:eastAsia="LMRoman10" w:ascii="LMRoman10" w:hAnsi="LMRoman10"/>
          <w:b w:val="false"/>
          <w:i w:val="false"/>
          <w:color w:val="000000"/>
          <w:sz w:val="22"/>
        </w:rPr>
        <w:t>Além destas extensões e do argumento</w:t>
      </w:r>
      <w:r>
        <w:rPr>
          <w:rFonts w:eastAsia="LMMono10" w:ascii="LMMono10" w:hAnsi="LMMono10"/>
          <w:b w:val="false"/>
          <w:i w:val="false"/>
          <w:color w:val="000000"/>
          <w:sz w:val="22"/>
        </w:rPr>
        <w:t xml:space="preserve"> delim</w:t>
      </w:r>
      <w:r>
        <w:rPr>
          <w:rFonts w:eastAsia="LMRoman10" w:ascii="LMRoman10" w:hAnsi="LMRoman10"/>
          <w:b w:val="false"/>
          <w:i w:val="false"/>
          <w:color w:val="000000"/>
          <w:sz w:val="22"/>
        </w:rPr>
        <w:t>, 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xml:space="preserve"> também nos permite</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passar outras instruções para 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carregar um arquivo. Dentre estas, a mais útil é</w:t>
      </w:r>
      <w:r>
        <w:rPr>
          <w:rFonts w:eastAsia="LMMono10" w:ascii="LMMono10" w:hAnsi="LMMono10"/>
          <w:b w:val="false"/>
          <w:i w:val="false"/>
          <w:color w:val="000000"/>
          <w:sz w:val="22"/>
        </w:rPr>
        <w:t xml:space="preserve"> skip</w:t>
      </w:r>
      <w:r>
        <w:rPr>
          <w:rFonts w:eastAsia="LMRoman10" w:ascii="LMRoman10" w:hAnsi="LMRoman10"/>
          <w:b w:val="false"/>
          <w:i w:val="false"/>
          <w:color w:val="000000"/>
          <w:sz w:val="22"/>
        </w:rPr>
        <w:t>, que</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serve para indicar a partir de qual linha queremos iniciar o carregamento dos dados (que pode</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ser usada para pular linhas que não estão formatadas corretamente).</w:t>
      </w:r>
    </w:p>
    <w:p>
      <w:pPr>
        <w:pStyle w:val="Normal"/>
        <w:widowControl/>
        <w:tabs>
          <w:tab w:val="clear" w:pos="720"/>
          <w:tab w:val="left" w:pos="678" w:leader="none"/>
          <w:tab w:val="left" w:pos="1362" w:leader="none"/>
          <w:tab w:val="left" w:pos="1756" w:leader="none"/>
          <w:tab w:val="left" w:pos="2806" w:leader="none"/>
          <w:tab w:val="left" w:pos="4504" w:leader="none"/>
          <w:tab w:val="left" w:pos="5166" w:leader="none"/>
          <w:tab w:val="left" w:pos="6190" w:leader="none"/>
          <w:tab w:val="left" w:pos="6924" w:leader="none"/>
          <w:tab w:val="left" w:pos="7404" w:leader="none"/>
          <w:tab w:val="left" w:pos="8288" w:leader="none"/>
        </w:tabs>
        <w:spacing w:lineRule="exact" w:line="310" w:before="98" w:after="0"/>
        <w:ind w:hanging="0" w:left="230" w:right="0"/>
        <w:jc w:val="left"/>
        <w:rPr/>
      </w:pPr>
      <w:r>
        <w:rPr>
          <w:rFonts w:eastAsia="LMRoman10" w:ascii="LMRoman10" w:hAnsi="LMRoman10"/>
          <w:b w:val="false"/>
          <w:i w:val="false"/>
          <w:color w:val="000000"/>
          <w:sz w:val="22"/>
        </w:rPr>
        <w:t xml:space="preserve">Na </w:t>
      </w:r>
      <w:r>
        <w:rPr/>
        <w:tab/>
      </w:r>
      <w:r>
        <w:rPr>
          <w:rFonts w:eastAsia="LMRoman10" w:ascii="LMRoman10" w:hAnsi="LMRoman10"/>
          <w:b w:val="false"/>
          <w:i w:val="false"/>
          <w:color w:val="000000"/>
          <w:sz w:val="22"/>
        </w:rPr>
        <w:t xml:space="preserve">pasta de </w:t>
      </w:r>
      <w:r>
        <w:rPr/>
        <w:tab/>
      </w:r>
      <w:r>
        <w:rPr>
          <w:rFonts w:eastAsia="LMRoman10" w:ascii="LMRoman10" w:hAnsi="LMRoman10"/>
          <w:b w:val="false"/>
          <w:i w:val="false"/>
          <w:color w:val="000000"/>
          <w:sz w:val="22"/>
        </w:rPr>
        <w:t xml:space="preserve">materiais </w:t>
      </w:r>
      <w:r>
        <w:rPr/>
        <w:tab/>
      </w:r>
      <w:r>
        <w:rPr>
          <w:rFonts w:eastAsia="LMRoman10" w:ascii="LMRoman10" w:hAnsi="LMRoman10"/>
          <w:b w:val="false"/>
          <w:i w:val="false"/>
          <w:color w:val="000000"/>
          <w:sz w:val="22"/>
        </w:rPr>
        <w:t xml:space="preserve">complementares </w:t>
      </w:r>
      <w:r>
        <w:rPr/>
        <w:tab/>
      </w:r>
      <w:r>
        <w:rPr>
          <w:rFonts w:eastAsia="LMRoman10" w:ascii="LMRoman10" w:hAnsi="LMRoman10"/>
          <w:b w:val="false"/>
          <w:i w:val="false"/>
          <w:color w:val="000000"/>
          <w:sz w:val="22"/>
        </w:rPr>
        <w:t xml:space="preserve">deste </w:t>
      </w:r>
      <w:r>
        <w:rPr/>
        <w:tab/>
      </w:r>
      <w:r>
        <w:rPr>
          <w:rFonts w:eastAsia="LMRoman10" w:ascii="LMRoman10" w:hAnsi="LMRoman10"/>
          <w:b w:val="false"/>
          <w:i w:val="false"/>
          <w:color w:val="000000"/>
          <w:sz w:val="22"/>
        </w:rPr>
        <w:t xml:space="preserve">capítulo, </w:t>
      </w:r>
      <w:r>
        <w:rPr/>
        <w:tab/>
      </w:r>
      <w:r>
        <w:rPr>
          <w:rFonts w:eastAsia="LMRoman10" w:ascii="LMRoman10" w:hAnsi="LMRoman10"/>
          <w:b w:val="false"/>
          <w:i w:val="false"/>
          <w:color w:val="000000"/>
          <w:sz w:val="22"/>
        </w:rPr>
        <w:t xml:space="preserve">temos </w:t>
      </w:r>
      <w:r>
        <w:rPr/>
        <w:tab/>
      </w:r>
      <w:r>
        <w:rPr>
          <w:rFonts w:eastAsia="LMRoman10" w:ascii="LMRoman10" w:hAnsi="LMRoman10"/>
          <w:b w:val="false"/>
          <w:i w:val="false"/>
          <w:color w:val="000000"/>
          <w:sz w:val="22"/>
        </w:rPr>
        <w:t xml:space="preserve">um </w:t>
      </w:r>
      <w:r>
        <w:rPr/>
        <w:tab/>
      </w:r>
      <w:r>
        <w:rPr>
          <w:rFonts w:eastAsia="LMRoman10" w:ascii="LMRoman10" w:hAnsi="LMRoman10"/>
          <w:b w:val="false"/>
          <w:i w:val="false"/>
          <w:color w:val="000000"/>
          <w:sz w:val="22"/>
        </w:rPr>
        <w:t xml:space="preserve">arquivo </w:t>
      </w:r>
      <w:r>
        <w:rPr/>
        <w:tab/>
      </w:r>
      <w:r>
        <w:rPr>
          <w:rFonts w:eastAsia="LMRoman10" w:ascii="LMRoman10" w:hAnsi="LMRoman10"/>
          <w:b w:val="false"/>
          <w:i w:val="false"/>
          <w:color w:val="000000"/>
          <w:sz w:val="22"/>
        </w:rPr>
        <w:t>chamado</w:t>
      </w:r>
    </w:p>
    <w:p>
      <w:pPr>
        <w:pStyle w:val="Normal"/>
        <w:widowControl/>
        <w:spacing w:lineRule="exact" w:line="314" w:before="0" w:after="0"/>
        <w:ind w:hanging="0" w:left="230" w:right="0"/>
        <w:jc w:val="left"/>
        <w:rPr/>
      </w:pPr>
      <w:r>
        <w:rPr>
          <w:rFonts w:eastAsia="LMMono10" w:ascii="LMMono10" w:hAnsi="LMMono10"/>
          <w:b w:val="false"/>
          <w:i w:val="false"/>
          <w:color w:val="000000"/>
          <w:sz w:val="22"/>
        </w:rPr>
        <w:t>pessoas.csv</w:t>
      </w:r>
      <w:r>
        <w:rPr>
          <w:rFonts w:eastAsia="LMRoman10" w:ascii="LMRoman10" w:hAnsi="LMRoman10"/>
          <w:b w:val="false"/>
          <w:i w:val="false"/>
          <w:color w:val="000000"/>
          <w:sz w:val="22"/>
        </w:rPr>
        <w:t>, que contém os nomes e as idades, salvas em duas variáveis, de algumas</w:t>
      </w:r>
    </w:p>
    <w:p>
      <w:pPr>
        <w:pStyle w:val="Normal"/>
        <w:widowControl/>
        <w:tabs>
          <w:tab w:val="clear" w:pos="720"/>
          <w:tab w:val="left" w:pos="2118" w:leader="none"/>
        </w:tabs>
        <w:spacing w:lineRule="exact" w:line="310" w:before="0" w:after="0"/>
        <w:ind w:hanging="0" w:left="230" w:right="0"/>
        <w:jc w:val="left"/>
        <w:rPr/>
      </w:pPr>
      <w:r>
        <w:rPr>
          <w:rFonts w:eastAsia="LMRoman10" w:ascii="LMRoman10" w:hAnsi="LMRoman10"/>
          <w:b w:val="false"/>
          <w:i w:val="false"/>
          <w:color w:val="000000"/>
          <w:sz w:val="22"/>
        </w:rPr>
        <w:t xml:space="preserve">pessoas fictícias. </w:t>
      </w:r>
      <w:r>
        <w:rPr/>
        <w:tab/>
      </w:r>
      <w:r>
        <w:rPr>
          <w:rFonts w:eastAsia="LMRoman10" w:ascii="LMRoman10" w:hAnsi="LMRoman10"/>
          <w:b w:val="false"/>
          <w:i w:val="false"/>
          <w:color w:val="000000"/>
          <w:sz w:val="22"/>
        </w:rPr>
        <w:t>Abrindo este arquivo com um editor de texto simples, veremos que</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o conteúdo dele está organizado de uma forma um pouco diferente do que já vimos</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anteriormente:</w:t>
      </w:r>
    </w:p>
    <w:p>
      <w:pPr>
        <w:pStyle w:val="Normal"/>
        <w:widowControl/>
        <w:spacing w:lineRule="auto" w:line="240" w:before="164" w:after="0"/>
        <w:ind w:hanging="0" w:left="0" w:right="4892"/>
        <w:jc w:val="right"/>
        <w:rPr/>
      </w:pPr>
      <w:r>
        <w:rPr/>
        <w:drawing>
          <wp:inline distT="0" distB="0" distL="0" distR="0">
            <wp:extent cx="1544320" cy="16383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544320" cy="1638300"/>
                    </a:xfrm>
                    <a:prstGeom prst="rect">
                      <a:avLst/>
                    </a:prstGeom>
                  </pic:spPr>
                </pic:pic>
              </a:graphicData>
            </a:graphic>
          </wp:inline>
        </w:drawing>
      </w:r>
    </w:p>
    <w:p>
      <w:pPr>
        <w:pStyle w:val="Normal"/>
        <w:widowControl/>
        <w:spacing w:lineRule="exact" w:line="310" w:before="142" w:after="0"/>
        <w:ind w:hanging="0" w:left="0" w:right="4604"/>
        <w:jc w:val="right"/>
        <w:rPr/>
      </w:pPr>
      <w:r>
        <w:rPr>
          <w:rFonts w:eastAsia="LMRoman10" w:ascii="LMRoman10" w:hAnsi="LMRoman10"/>
          <w:b w:val="false"/>
          <w:i w:val="false"/>
          <w:color w:val="000000"/>
          <w:sz w:val="22"/>
        </w:rPr>
        <w:t>Figura 2.3: Arquivo pessoas.csv</w:t>
      </w:r>
    </w:p>
    <w:p>
      <w:pPr>
        <w:pStyle w:val="Normal"/>
        <w:widowControl/>
        <w:spacing w:lineRule="exact" w:line="308" w:before="266" w:after="0"/>
        <w:ind w:hanging="0" w:left="230" w:right="0"/>
        <w:jc w:val="left"/>
        <w:rPr/>
      </w:pPr>
      <w:r>
        <w:rPr>
          <w:rFonts w:eastAsia="LMRoman10" w:ascii="LMRoman10" w:hAnsi="LMRoman10"/>
          <w:b w:val="false"/>
          <w:i w:val="false"/>
          <w:color w:val="000000"/>
          <w:sz w:val="22"/>
        </w:rPr>
        <w:t>Pela Figura</w:t>
      </w:r>
      <w:r>
        <w:rPr>
          <w:rFonts w:eastAsia="LMRoman10" w:ascii="LMRoman10" w:hAnsi="LMRoman10"/>
          <w:b w:val="false"/>
          <w:i w:val="false"/>
          <w:color w:val="0000FF"/>
          <w:sz w:val="22"/>
        </w:rPr>
        <w:t xml:space="preserve"> 2.3</w:t>
      </w:r>
      <w:r>
        <w:rPr>
          <w:rFonts w:eastAsia="LMRoman10" w:ascii="LMRoman10" w:hAnsi="LMRoman10"/>
          <w:b w:val="false"/>
          <w:i w:val="false"/>
          <w:color w:val="000000"/>
          <w:sz w:val="22"/>
        </w:rPr>
        <w:t>, é possível notar que existe a palavra “Exemplo” em uma linha acima do</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restante do conteúdo do arquivo e que, além disso, esta linha tem apenas um campo – o texto</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w:t>
      </w:r>
      <w:r>
        <w:rPr>
          <w:rFonts w:eastAsia="LMRoman10" w:ascii="LMRoman10" w:hAnsi="LMRoman10"/>
          <w:b w:val="false"/>
          <w:i w:val="false"/>
          <w:color w:val="000000"/>
          <w:sz w:val="22"/>
        </w:rPr>
        <w:t>Exemplo”. Vamos tentar carregar este arquivo com 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que já vimos, para</w:t>
      </w:r>
    </w:p>
    <w:p>
      <w:pPr>
        <w:pStyle w:val="Normal"/>
        <w:widowControl/>
        <w:spacing w:lineRule="exact" w:line="316" w:before="0" w:after="138"/>
        <w:ind w:hanging="0" w:left="230" w:right="0"/>
        <w:jc w:val="left"/>
        <w:rPr/>
      </w:pPr>
      <w:r>
        <w:rPr>
          <w:rFonts w:eastAsia="LMRoman10" w:ascii="LMRoman10" w:hAnsi="LMRoman10"/>
          <w:b w:val="false"/>
          <w:i w:val="false"/>
          <w:color w:val="000000"/>
          <w:sz w:val="22"/>
        </w:rPr>
        <w:t>ver como 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lerá estes dados.</w:t>
      </w:r>
    </w:p>
    <w:tbl>
      <w:tblPr>
        <w:tblW w:w="1078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788"/>
      </w:tblGrid>
      <w:tr>
        <w:trPr>
          <w:trHeight w:val="932" w:hRule="exact"/>
        </w:trPr>
        <w:tc>
          <w:tcPr>
            <w:tcW w:w="10788" w:type="dxa"/>
            <w:tcBorders/>
            <w:shd w:fill="F0F3F5"/>
          </w:tcPr>
          <w:p>
            <w:pPr>
              <w:pStyle w:val="Normal"/>
              <w:widowControl/>
              <w:spacing w:lineRule="exact" w:line="270" w:before="82" w:after="0"/>
              <w:ind w:hanging="0" w:left="60" w:right="3312"/>
              <w:jc w:val="left"/>
              <w:rPr/>
            </w:pPr>
            <w:r>
              <w:rPr>
                <w:rFonts w:eastAsia="LMMono10" w:ascii="LMMono10" w:hAnsi="LMMono10"/>
                <w:b w:val="false"/>
                <w:i w:val="false"/>
                <w:color w:val="5E5E5E"/>
                <w:sz w:val="22"/>
              </w:rPr>
              <w:t xml:space="preserve"># Carrega o arquivo "pessoas.csv" </w:t>
            </w:r>
            <w:r>
              <w:rPr/>
              <w:br/>
            </w:r>
            <w:r>
              <w:rPr>
                <w:rFonts w:eastAsia="LMMono10" w:ascii="LMMono10" w:hAnsi="LMMono10"/>
                <w:b w:val="false"/>
                <w:i w:val="false"/>
                <w:color w:val="003A4F"/>
                <w:sz w:val="22"/>
              </w:rPr>
              <w:t>pessoas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"pessoas.csv"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View</w:t>
            </w:r>
            <w:r>
              <w:rPr>
                <w:rFonts w:eastAsia="LMMono10" w:ascii="LMMono10" w:hAnsi="LMMono10"/>
                <w:b w:val="false"/>
                <w:i w:val="false"/>
                <w:color w:val="003A4F"/>
                <w:sz w:val="22"/>
              </w:rPr>
              <w:t>(pessoas)</w:t>
            </w:r>
          </w:p>
        </w:tc>
      </w:tr>
    </w:tbl>
    <w:p>
      <w:pPr>
        <w:pStyle w:val="Normal"/>
        <w:widowControl/>
        <w:spacing w:lineRule="exact" w:line="310" w:before="304" w:after="0"/>
        <w:ind w:hanging="0" w:left="230" w:right="0"/>
        <w:jc w:val="left"/>
        <w:rPr/>
      </w:pPr>
      <w:r>
        <w:rPr>
          <w:rFonts w:eastAsia="LMRoman10" w:ascii="LMRoman10" w:hAnsi="LMRoman10"/>
          <w:b w:val="false"/>
          <w:i w:val="false"/>
          <w:color w:val="000000"/>
          <w:sz w:val="22"/>
        </w:rPr>
        <w:t>P resultado, como fica evidente, não é o que queríamos. Para corrigir isso, precisamos usar o</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argumento</w:t>
      </w:r>
      <w:r>
        <w:rPr>
          <w:rFonts w:eastAsia="LMMono10" w:ascii="LMMono10" w:hAnsi="LMMono10"/>
          <w:b w:val="false"/>
          <w:i w:val="false"/>
          <w:color w:val="000000"/>
          <w:sz w:val="22"/>
        </w:rPr>
        <w:t xml:space="preserve"> skip</w:t>
      </w:r>
      <w:r>
        <w:rPr>
          <w:rFonts w:eastAsia="LMRoman10" w:ascii="LMRoman10" w:hAnsi="LMRoman10"/>
          <w:b w:val="false"/>
          <w:i w:val="false"/>
          <w:color w:val="000000"/>
          <w:sz w:val="22"/>
        </w:rPr>
        <w:t xml:space="preserve"> da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xml:space="preserve"> para pedir que ela carregue os dados pulando algumas</w:t>
      </w:r>
    </w:p>
    <w:p>
      <w:pPr>
        <w:pStyle w:val="Normal"/>
        <w:widowControl/>
        <w:spacing w:lineRule="exact" w:line="254" w:before="116" w:after="0"/>
        <w:ind w:hanging="0" w:left="326" w:right="0"/>
        <w:jc w:val="left"/>
        <w:rPr/>
      </w:pPr>
      <w:r>
        <w:rPr>
          <w:rFonts w:eastAsia="LMRoman6" w:ascii="LMRoman6" w:hAnsi="LMRoman6"/>
          <w:b w:val="false"/>
          <w:i w:val="false"/>
          <w:color w:val="000000"/>
          <w:sz w:val="12"/>
        </w:rPr>
        <w:t>4</w:t>
      </w:r>
      <w:r>
        <w:rPr>
          <w:rFonts w:eastAsia="LMRoman9" w:ascii="LMRoman9" w:hAnsi="LMRoman9"/>
          <w:b w:val="false"/>
          <w:i w:val="false"/>
          <w:color w:val="000000"/>
          <w:sz w:val="18"/>
        </w:rPr>
        <w:t>Nem todas as funções de carregamento de arquivos que veremos suportam importação de arquivos da internet.</w:t>
      </w:r>
    </w:p>
    <w:p>
      <w:pPr>
        <w:pStyle w:val="Normal"/>
        <w:widowControl/>
        <w:spacing w:lineRule="exact" w:line="258" w:before="0" w:after="0"/>
        <w:ind w:hanging="0" w:left="498" w:right="0"/>
        <w:jc w:val="left"/>
        <w:rPr/>
      </w:pPr>
      <w:r>
        <w:rPr>
          <w:rFonts w:eastAsia="LMRoman9" w:ascii="LMRoman9" w:hAnsi="LMRoman9"/>
          <w:b w:val="false"/>
          <w:i w:val="false"/>
          <w:color w:val="000000"/>
          <w:sz w:val="18"/>
        </w:rPr>
        <w:t>Outro aspecto a notar é que</w:t>
      </w:r>
      <w:r>
        <w:rPr>
          <w:rFonts w:eastAsia="LMMono9" w:ascii="LMMono9" w:hAnsi="LMMono9"/>
          <w:b w:val="false"/>
          <w:i w:val="false"/>
          <w:color w:val="000000"/>
          <w:sz w:val="18"/>
        </w:rPr>
        <w:t xml:space="preserve"> read_delim</w:t>
      </w:r>
      <w:r>
        <w:rPr>
          <w:rFonts w:eastAsia="LMRoman9" w:ascii="LMRoman9" w:hAnsi="LMRoman9"/>
          <w:b w:val="false"/>
          <w:i w:val="false"/>
          <w:color w:val="000000"/>
          <w:sz w:val="18"/>
        </w:rPr>
        <w:t xml:space="preserve"> e similares carregam apenas arquivos hospedados em servidores</w:t>
      </w:r>
    </w:p>
    <w:p>
      <w:pPr>
        <w:pStyle w:val="Normal"/>
        <w:widowControl/>
        <w:spacing w:lineRule="exact" w:line="254" w:before="0" w:after="0"/>
        <w:ind w:hanging="0" w:left="498" w:right="0"/>
        <w:jc w:val="left"/>
        <w:rPr/>
      </w:pPr>
      <w:r>
        <w:rPr>
          <w:rFonts w:eastAsia="LMRoman9" w:ascii="LMRoman9" w:hAnsi="LMRoman9"/>
          <w:b w:val="false"/>
          <w:i w:val="false"/>
          <w:color w:val="000000"/>
          <w:sz w:val="18"/>
        </w:rPr>
        <w:t>que não exigem autenticação – ou seja, que não exigem que você faça</w:t>
      </w:r>
      <w:r>
        <w:rPr>
          <w:rFonts w:eastAsia="LMRoman9" w:ascii="LMRoman9" w:hAnsi="LMRoman9"/>
          <w:b w:val="false"/>
          <w:i/>
          <w:color w:val="000000"/>
          <w:sz w:val="18"/>
        </w:rPr>
        <w:t xml:space="preserve"> login</w:t>
      </w:r>
      <w:r>
        <w:rPr>
          <w:rFonts w:eastAsia="LMRoman9" w:ascii="LMRoman9" w:hAnsi="LMRoman9"/>
          <w:b w:val="false"/>
          <w:i w:val="false"/>
          <w:color w:val="000000"/>
          <w:sz w:val="18"/>
        </w:rPr>
        <w:t xml:space="preserve"> para acessar um dado arquivo.</w:t>
      </w:r>
    </w:p>
    <w:p>
      <w:pPr>
        <w:sectPr>
          <w:type w:val="nextPage"/>
          <w:pgSz w:w="12240" w:h="15840"/>
          <w:pgMar w:left="1440" w:right="12"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5998"/>
        <w:jc w:val="right"/>
        <w:rPr/>
      </w:pPr>
      <w:r>
        <w:rPr>
          <w:rFonts w:eastAsia="LMRoman10" w:ascii="LMRoman10" w:hAnsi="LMRoman10"/>
          <w:b w:val="false"/>
          <w:i w:val="false"/>
          <w:color w:val="000000"/>
          <w:sz w:val="22"/>
        </w:rPr>
        <w:t>51</w:t>
      </w:r>
    </w:p>
    <w:p>
      <w:pPr>
        <w:pStyle w:val="Normal"/>
        <w:widowControl/>
        <w:spacing w:lineRule="exact" w:line="220" w:before="0" w:after="500"/>
        <w:ind w:left="0" w:right="0"/>
        <w:rPr/>
      </w:pPr>
      <w:r>
        <w:rPr/>
      </w:r>
    </w:p>
    <w:p>
      <w:pPr>
        <w:pStyle w:val="Normal"/>
        <w:widowControl/>
        <w:spacing w:lineRule="auto" w:line="240" w:before="0" w:after="0"/>
        <w:ind w:hanging="0" w:left="0" w:right="0"/>
        <w:jc w:val="center"/>
        <w:rPr/>
      </w:pPr>
      <w:r>
        <w:rPr/>
        <w:drawing>
          <wp:inline distT="0" distB="0" distL="0" distR="0">
            <wp:extent cx="2286000" cy="235331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2286000" cy="2353310"/>
                    </a:xfrm>
                    <a:prstGeom prst="rect">
                      <a:avLst/>
                    </a:prstGeom>
                  </pic:spPr>
                </pic:pic>
              </a:graphicData>
            </a:graphic>
          </wp:inline>
        </w:drawing>
      </w:r>
    </w:p>
    <w:p>
      <w:pPr>
        <w:pStyle w:val="Normal"/>
        <w:widowControl/>
        <w:spacing w:lineRule="exact" w:line="310" w:before="142" w:after="0"/>
        <w:ind w:hanging="0" w:left="0" w:right="0"/>
        <w:jc w:val="center"/>
        <w:rPr/>
      </w:pPr>
      <w:r>
        <w:rPr>
          <w:rFonts w:eastAsia="LMRoman10" w:ascii="LMRoman10" w:hAnsi="LMRoman10"/>
          <w:b w:val="false"/>
          <w:i w:val="false"/>
          <w:color w:val="000000"/>
          <w:sz w:val="22"/>
        </w:rPr>
        <w:t>Figura 2.4: Arquivo pessoas.csv lido com read_delim</w:t>
      </w:r>
    </w:p>
    <w:p>
      <w:pPr>
        <w:pStyle w:val="Normal"/>
        <w:widowControl/>
        <w:spacing w:lineRule="exact" w:line="272" w:before="426" w:after="180"/>
        <w:ind w:hanging="0" w:left="230" w:right="144"/>
        <w:jc w:val="left"/>
        <w:rPr/>
      </w:pPr>
      <w:r>
        <w:rPr>
          <w:rFonts w:eastAsia="LMRoman10" w:ascii="LMRoman10" w:hAnsi="LMRoman10"/>
          <w:b w:val="false"/>
          <w:i w:val="false"/>
          <w:color w:val="000000"/>
          <w:sz w:val="22"/>
        </w:rPr>
        <w:t>linhas (1, 2, 3, etc., linhas) – exatamente para pular aquele “Exemplo” e aquela linha em branco depois disso. Fazemos isto assim:</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32" w:hRule="exact"/>
        </w:trPr>
        <w:tc>
          <w:tcPr>
            <w:tcW w:w="9360" w:type="dxa"/>
            <w:tcBorders/>
            <w:shd w:fill="F0F3F5"/>
          </w:tcPr>
          <w:p>
            <w:pPr>
              <w:pStyle w:val="Normal"/>
              <w:widowControl/>
              <w:spacing w:lineRule="exact" w:line="272" w:before="82" w:after="0"/>
              <w:ind w:hanging="0" w:left="60" w:right="2160"/>
              <w:jc w:val="left"/>
              <w:rPr/>
            </w:pPr>
            <w:r>
              <w:rPr>
                <w:rFonts w:eastAsia="LMMono10" w:ascii="LMMono10" w:hAnsi="LMMono10"/>
                <w:b w:val="false"/>
                <w:i w:val="false"/>
                <w:color w:val="5E5E5E"/>
                <w:sz w:val="22"/>
              </w:rPr>
              <w:t xml:space="preserve"># Carrega o arquivo "pessoas.csv" pulando tres linhas </w:t>
            </w:r>
            <w:r>
              <w:rPr/>
              <w:br/>
            </w:r>
            <w:r>
              <w:rPr>
                <w:rFonts w:eastAsia="LMMono10" w:ascii="LMMono10" w:hAnsi="LMMono10"/>
                <w:b w:val="false"/>
                <w:i w:val="false"/>
                <w:color w:val="003A4F"/>
                <w:sz w:val="22"/>
              </w:rPr>
              <w:t>pessoas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"pessoas.csv"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skip =</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View</w:t>
            </w:r>
            <w:r>
              <w:rPr>
                <w:rFonts w:eastAsia="LMMono10" w:ascii="LMMono10" w:hAnsi="LMMono10"/>
                <w:b w:val="false"/>
                <w:i w:val="false"/>
                <w:color w:val="003A4F"/>
                <w:sz w:val="22"/>
              </w:rPr>
              <w:t>(pessoas)</w:t>
            </w:r>
          </w:p>
        </w:tc>
      </w:tr>
    </w:tbl>
    <w:p>
      <w:pPr>
        <w:pStyle w:val="Normal"/>
        <w:widowControl/>
        <w:spacing w:lineRule="auto" w:line="240" w:before="420" w:after="0"/>
        <w:ind w:hanging="0" w:left="0" w:right="0"/>
        <w:jc w:val="center"/>
        <w:rPr/>
      </w:pPr>
      <w:r>
        <w:rPr/>
        <w:drawing>
          <wp:inline distT="0" distB="0" distL="0" distR="0">
            <wp:extent cx="2181860" cy="2057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2181860" cy="2057400"/>
                    </a:xfrm>
                    <a:prstGeom prst="rect">
                      <a:avLst/>
                    </a:prstGeom>
                  </pic:spPr>
                </pic:pic>
              </a:graphicData>
            </a:graphic>
          </wp:inline>
        </w:drawing>
      </w:r>
    </w:p>
    <w:p>
      <w:pPr>
        <w:pStyle w:val="Normal"/>
        <w:widowControl/>
        <w:spacing w:lineRule="exact" w:line="310" w:before="142" w:after="0"/>
        <w:ind w:hanging="0" w:left="0" w:right="0"/>
        <w:jc w:val="center"/>
        <w:rPr/>
      </w:pPr>
      <w:r>
        <w:rPr>
          <w:rFonts w:eastAsia="LMRoman10" w:ascii="LMRoman10" w:hAnsi="LMRoman10"/>
          <w:b w:val="false"/>
          <w:i w:val="false"/>
          <w:color w:val="000000"/>
          <w:sz w:val="22"/>
        </w:rPr>
        <w:t>Figura 2.5: Arquivo pessoas.csv lido corretamente</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1952" w:after="0"/>
        <w:ind w:hanging="0" w:left="0" w:right="0"/>
        <w:jc w:val="center"/>
        <w:rPr/>
      </w:pPr>
      <w:r>
        <w:rPr>
          <w:rFonts w:eastAsia="LMRoman10" w:ascii="LMRoman10" w:hAnsi="LMRoman10"/>
          <w:b w:val="false"/>
          <w:i w:val="false"/>
          <w:color w:val="000000"/>
          <w:sz w:val="22"/>
        </w:rPr>
        <w:t>52</w:t>
      </w:r>
    </w:p>
    <w:p>
      <w:pPr>
        <w:pStyle w:val="Normal"/>
        <w:widowControl/>
        <w:spacing w:lineRule="exact" w:line="220" w:before="0" w:after="50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70" w:hRule="exact"/>
        </w:trPr>
        <w:tc>
          <w:tcPr>
            <w:tcW w:w="9360" w:type="dxa"/>
            <w:tcBorders/>
            <w:shd w:fill="D8524E"/>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2" w:hRule="exact"/>
              </w:trPr>
              <w:tc>
                <w:tcPr>
                  <w:tcW w:w="8900" w:type="dxa"/>
                  <w:tcBorders/>
                  <w:shd w:fill="F9E7E7"/>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Erros na importação de arquivos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60" w:hRule="exact"/>
        </w:trPr>
        <w:tc>
          <w:tcPr>
            <w:tcW w:w="9360" w:type="dxa"/>
            <w:tcBorders/>
            <w:shd w:fill="D8524E"/>
          </w:tcPr>
          <w:p>
            <w:pPr>
              <w:pStyle w:val="Normal"/>
              <w:widowControl/>
              <w:spacing w:lineRule="exact" w:line="270" w:before="122" w:after="0"/>
              <w:ind w:hanging="0" w:left="170" w:right="282"/>
              <w:jc w:val="both"/>
              <w:rPr/>
            </w:pPr>
            <w:r>
              <w:rPr>
                <w:rFonts w:eastAsia="LMRoman10" w:ascii="LMRoman10" w:hAnsi="LMRoman10"/>
                <w:b w:val="false"/>
                <w:i w:val="false"/>
                <w:color w:val="000000"/>
                <w:sz w:val="22"/>
              </w:rPr>
              <w:t>Como o exemplo do arquivos</w:t>
            </w:r>
            <w:r>
              <w:rPr>
                <w:rFonts w:eastAsia="LMMono10" w:ascii="LMMono10" w:hAnsi="LMMono10"/>
                <w:b w:val="false"/>
                <w:i w:val="false"/>
                <w:color w:val="000000"/>
                <w:sz w:val="22"/>
              </w:rPr>
              <w:t xml:space="preserve"> pessoas.csv</w:t>
            </w:r>
            <w:r>
              <w:rPr>
                <w:rFonts w:eastAsia="LMRoman10" w:ascii="LMRoman10" w:hAnsi="LMRoman10"/>
                <w:b w:val="false"/>
                <w:i w:val="false"/>
                <w:color w:val="000000"/>
                <w:sz w:val="22"/>
              </w:rPr>
              <w:t xml:space="preserve"> ilustra, uma das principais fontes de erro na leitura de arquivos ocorre por especificação correta de como ler dados delimitados. Para evitar este tipo de problema, vale sempre abrir o arquivo que queremos carregar com um editor de texto para ver como ele está organizado.</w:t>
            </w:r>
          </w:p>
        </w:tc>
      </w:tr>
    </w:tbl>
    <w:p>
      <w:pPr>
        <w:pStyle w:val="Normal"/>
        <w:widowControl/>
        <w:spacing w:lineRule="exact" w:line="272" w:before="222" w:after="0"/>
        <w:ind w:hanging="0" w:left="230" w:right="230"/>
        <w:jc w:val="both"/>
        <w:rPr/>
      </w:pPr>
      <w:r>
        <w:rPr>
          <w:rFonts w:eastAsia="LMMono10" w:ascii="LMMono10" w:hAnsi="LMMono10"/>
          <w:b w:val="false"/>
          <w:i w:val="false"/>
          <w:color w:val="000000"/>
          <w:sz w:val="22"/>
        </w:rPr>
        <w:t>skip</w:t>
      </w:r>
      <w:r>
        <w:rPr>
          <w:rFonts w:eastAsia="LMRoman10" w:ascii="LMRoman10" w:hAnsi="LMRoman10"/>
          <w:b w:val="false"/>
          <w:i w:val="false"/>
          <w:color w:val="000000"/>
          <w:sz w:val="22"/>
        </w:rPr>
        <w:t xml:space="preserve"> não esgota as possibilidades da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Ao contrário, ela possui diversos argumentos adicionais úteis para contornar problemas. Na Tabela</w:t>
      </w:r>
      <w:r>
        <w:rPr>
          <w:rFonts w:eastAsia="LMRoman10" w:ascii="LMRoman10" w:hAnsi="LMRoman10"/>
          <w:b w:val="false"/>
          <w:i w:val="false"/>
          <w:color w:val="0000FF"/>
          <w:sz w:val="22"/>
        </w:rPr>
        <w:t xml:space="preserve"> 2.2</w:t>
      </w:r>
      <w:r>
        <w:rPr>
          <w:rFonts w:eastAsia="LMRoman10" w:ascii="LMRoman10" w:hAnsi="LMRoman10"/>
          <w:b w:val="false"/>
          <w:i w:val="false"/>
          <w:color w:val="000000"/>
          <w:sz w:val="22"/>
        </w:rPr>
        <w:t>, segue uma descrição de alguns deles (para ver outros, digite no console</w:t>
      </w:r>
      <w:r>
        <w:rPr>
          <w:rFonts w:eastAsia="LMMono10" w:ascii="LMMono10" w:hAnsi="LMMono10"/>
          <w:b w:val="false"/>
          <w:i w:val="false"/>
          <w:color w:val="000000"/>
          <w:sz w:val="22"/>
        </w:rPr>
        <w:t xml:space="preserve"> help(read_delim)</w:t>
      </w:r>
      <w:r>
        <w:rPr>
          <w:rFonts w:eastAsia="LMRoman10" w:ascii="LMRoman10" w:hAnsi="LMRoman10"/>
          <w:b w:val="false"/>
          <w:i w:val="false"/>
          <w:color w:val="000000"/>
          <w:sz w:val="22"/>
        </w:rPr>
        <w:t>).</w:t>
      </w:r>
    </w:p>
    <w:p>
      <w:pPr>
        <w:pStyle w:val="Normal"/>
        <w:widowControl/>
        <w:spacing w:lineRule="exact" w:line="316" w:before="168" w:after="212"/>
        <w:ind w:hanging="0" w:left="0" w:right="0"/>
        <w:jc w:val="center"/>
        <w:rPr/>
      </w:pPr>
      <w:r>
        <w:rPr>
          <w:rFonts w:eastAsia="LMRoman10" w:ascii="LMRoman10" w:hAnsi="LMRoman10"/>
          <w:b w:val="false"/>
          <w:i w:val="false"/>
          <w:color w:val="000000"/>
          <w:sz w:val="22"/>
        </w:rPr>
        <w:t>Tabela 2.2: Argumentos da função</w:t>
      </w:r>
      <w:r>
        <w:rPr>
          <w:rFonts w:eastAsia="LMMono10" w:ascii="LMMono10" w:hAnsi="LMMono10"/>
          <w:b w:val="false"/>
          <w:i w:val="false"/>
          <w:color w:val="000000"/>
          <w:sz w:val="22"/>
        </w:rPr>
        <w:t xml:space="preserve"> read_delim</w:t>
      </w:r>
    </w:p>
    <w:tbl>
      <w:tblPr>
        <w:tblW w:w="9360"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84" w:hRule="exact"/>
        </w:trPr>
        <w:tc>
          <w:tcPr>
            <w:tcW w:w="3120" w:type="dxa"/>
            <w:tcBorders>
              <w:top w:val="single" w:sz="6" w:space="0" w:color="000000"/>
              <w:bottom w:val="single" w:sz="4" w:space="0" w:color="000000"/>
            </w:tcBorders>
          </w:tcPr>
          <w:p>
            <w:pPr>
              <w:pStyle w:val="Normal"/>
              <w:widowControl/>
              <w:spacing w:lineRule="exact" w:line="308" w:before="6" w:after="0"/>
              <w:ind w:hanging="0" w:left="10" w:right="0"/>
              <w:jc w:val="left"/>
              <w:rPr/>
            </w:pPr>
            <w:r>
              <w:rPr>
                <w:rFonts w:eastAsia="LMRoman10" w:ascii="LMRoman10" w:hAnsi="LMRoman10"/>
                <w:b w:val="false"/>
                <w:i w:val="false"/>
                <w:color w:val="000000"/>
                <w:sz w:val="22"/>
              </w:rPr>
              <w:t>Argumento</w:t>
            </w:r>
          </w:p>
        </w:tc>
        <w:tc>
          <w:tcPr>
            <w:tcW w:w="3120" w:type="dxa"/>
            <w:tcBorders>
              <w:top w:val="single" w:sz="6" w:space="0" w:color="000000"/>
              <w:bottom w:val="single" w:sz="4" w:space="0" w:color="000000"/>
            </w:tcBorders>
          </w:tcPr>
          <w:p>
            <w:pPr>
              <w:pStyle w:val="Normal"/>
              <w:widowControl/>
              <w:spacing w:lineRule="exact" w:line="308" w:before="6" w:after="0"/>
              <w:ind w:hanging="0" w:left="142" w:right="0"/>
              <w:jc w:val="left"/>
              <w:rPr/>
            </w:pPr>
            <w:r>
              <w:rPr>
                <w:rFonts w:eastAsia="LMRoman10" w:ascii="LMRoman10" w:hAnsi="LMRoman10"/>
                <w:b w:val="false"/>
                <w:i w:val="false"/>
                <w:color w:val="000000"/>
                <w:sz w:val="22"/>
              </w:rPr>
              <w:t>Descrição</w:t>
            </w:r>
          </w:p>
        </w:tc>
        <w:tc>
          <w:tcPr>
            <w:tcW w:w="3120" w:type="dxa"/>
            <w:tcBorders>
              <w:top w:val="single" w:sz="6" w:space="0" w:color="000000"/>
              <w:bottom w:val="single" w:sz="4" w:space="0" w:color="000000"/>
            </w:tcBorders>
          </w:tcPr>
          <w:p>
            <w:pPr>
              <w:pStyle w:val="Normal"/>
              <w:widowControl/>
              <w:spacing w:lineRule="exact" w:line="308" w:before="6" w:after="0"/>
              <w:ind w:hanging="0" w:left="168" w:right="0"/>
              <w:jc w:val="left"/>
              <w:rPr/>
            </w:pPr>
            <w:r>
              <w:rPr>
                <w:rFonts w:eastAsia="LMRoman10" w:ascii="LMRoman10" w:hAnsi="LMRoman10"/>
                <w:b w:val="false"/>
                <w:i w:val="false"/>
                <w:color w:val="000000"/>
                <w:sz w:val="22"/>
              </w:rPr>
              <w:t>Uso</w:t>
            </w:r>
          </w:p>
        </w:tc>
      </w:tr>
      <w:tr>
        <w:trPr>
          <w:trHeight w:val="306" w:hRule="exact"/>
        </w:trPr>
        <w:tc>
          <w:tcPr>
            <w:tcW w:w="3120" w:type="dxa"/>
            <w:tcBorders>
              <w:top w:val="single" w:sz="4" w:space="0" w:color="000000"/>
            </w:tcBorders>
          </w:tcPr>
          <w:p>
            <w:pPr>
              <w:pStyle w:val="Normal"/>
              <w:widowControl/>
              <w:spacing w:lineRule="exact" w:line="292" w:before="8" w:after="0"/>
              <w:ind w:hanging="0" w:left="10" w:right="0"/>
              <w:jc w:val="left"/>
              <w:rPr/>
            </w:pPr>
            <w:r>
              <w:rPr>
                <w:rFonts w:eastAsia="LMMono10" w:ascii="LMMono10" w:hAnsi="LMMono10"/>
                <w:b w:val="false"/>
                <w:i w:val="false"/>
                <w:color w:val="000000"/>
                <w:sz w:val="22"/>
              </w:rPr>
              <w:t>quote</w:t>
            </w:r>
          </w:p>
        </w:tc>
        <w:tc>
          <w:tcPr>
            <w:tcW w:w="3120" w:type="dxa"/>
            <w:vMerge w:val="restart"/>
            <w:tcBorders>
              <w:top w:val="single" w:sz="4" w:space="0" w:color="000000"/>
              <w:bottom w:val="single" w:sz="6" w:space="0" w:color="000000"/>
            </w:tcBorders>
          </w:tcPr>
          <w:p>
            <w:pPr>
              <w:pStyle w:val="Normal"/>
              <w:widowControl/>
              <w:spacing w:lineRule="exact" w:line="270" w:before="44" w:after="0"/>
              <w:ind w:hanging="0" w:left="142" w:right="144"/>
              <w:jc w:val="left"/>
              <w:rPr/>
            </w:pPr>
            <w:r>
              <w:rPr>
                <w:rFonts w:eastAsia="LMRoman10" w:ascii="LMRoman10" w:hAnsi="LMRoman10"/>
                <w:b w:val="false"/>
                <w:i w:val="false"/>
                <w:color w:val="000000"/>
                <w:sz w:val="22"/>
              </w:rPr>
              <w:t xml:space="preserve">Delimitador de campos textuais </w:t>
            </w:r>
            <w:r>
              <w:rPr/>
              <w:br/>
            </w:r>
            <w:r>
              <w:rPr>
                <w:rFonts w:eastAsia="LMRoman10" w:ascii="LMRoman10" w:hAnsi="LMRoman10"/>
                <w:b w:val="false"/>
                <w:i w:val="false"/>
                <w:color w:val="000000"/>
                <w:sz w:val="22"/>
              </w:rPr>
              <w:t xml:space="preserve">Passa novos nomes para as variáveis </w:t>
            </w:r>
            <w:r>
              <w:rPr/>
              <w:br/>
            </w:r>
            <w:r>
              <w:rPr>
                <w:rFonts w:eastAsia="LMRoman10" w:ascii="LMRoman10" w:hAnsi="LMRoman10"/>
                <w:b w:val="false"/>
                <w:i w:val="false"/>
                <w:color w:val="000000"/>
                <w:sz w:val="22"/>
              </w:rPr>
              <w:t xml:space="preserve">carregadas </w:t>
            </w:r>
            <w:r>
              <w:rPr/>
              <w:br/>
            </w:r>
            <w:r>
              <w:rPr>
                <w:rFonts w:eastAsia="LMRoman10" w:ascii="LMRoman10" w:hAnsi="LMRoman10"/>
                <w:b w:val="false"/>
                <w:i w:val="false"/>
                <w:color w:val="000000"/>
                <w:sz w:val="22"/>
              </w:rPr>
              <w:t xml:space="preserve">Muda as configurações de horário e </w:t>
            </w:r>
            <w:r>
              <w:rPr/>
              <w:br/>
            </w:r>
            <w:r>
              <w:rPr>
                <w:rFonts w:eastAsia="LMRoman10" w:ascii="LMRoman10" w:hAnsi="LMRoman10"/>
                <w:b w:val="false"/>
                <w:i w:val="false"/>
                <w:color w:val="000000"/>
                <w:sz w:val="22"/>
              </w:rPr>
              <w:t xml:space="preserve">acentuação </w:t>
            </w:r>
            <w:r>
              <w:rPr/>
              <w:br/>
            </w:r>
            <w:r>
              <w:rPr>
                <w:rFonts w:eastAsia="LMRoman10" w:ascii="LMRoman10" w:hAnsi="LMRoman10"/>
                <w:b w:val="false"/>
                <w:i w:val="false"/>
                <w:color w:val="000000"/>
                <w:sz w:val="22"/>
              </w:rPr>
              <w:t xml:space="preserve">Carrega apenas linhas que não começam com o caractere especificado </w:t>
            </w:r>
            <w:r>
              <w:rPr/>
              <w:br/>
            </w:r>
            <w:r>
              <w:rPr>
                <w:rFonts w:eastAsia="LMRoman10" w:ascii="LMRoman10" w:hAnsi="LMRoman10"/>
                <w:b w:val="false"/>
                <w:i w:val="false"/>
                <w:color w:val="000000"/>
                <w:sz w:val="22"/>
              </w:rPr>
              <w:t xml:space="preserve">Remove espaços em branco no início e no fim de cada campo </w:t>
            </w:r>
            <w:r>
              <w:rPr/>
              <w:br/>
            </w:r>
            <w:r>
              <w:rPr>
                <w:rFonts w:eastAsia="LMRoman10" w:ascii="LMRoman10" w:hAnsi="LMRoman10"/>
                <w:b w:val="false"/>
                <w:i w:val="false"/>
                <w:color w:val="000000"/>
                <w:sz w:val="22"/>
              </w:rPr>
              <w:t>Especifica o tipo de cada variável</w:t>
            </w:r>
          </w:p>
        </w:tc>
        <w:tc>
          <w:tcPr>
            <w:tcW w:w="3120" w:type="dxa"/>
            <w:tcBorders>
              <w:top w:val="single" w:sz="4" w:space="0" w:color="000000"/>
            </w:tcBorders>
          </w:tcPr>
          <w:p>
            <w:pPr>
              <w:pStyle w:val="Normal"/>
              <w:widowControl/>
              <w:spacing w:lineRule="exact" w:line="292" w:before="8" w:after="0"/>
              <w:ind w:hanging="0" w:left="168" w:right="0"/>
              <w:jc w:val="left"/>
              <w:rPr/>
            </w:pPr>
            <w:r>
              <w:rPr>
                <w:rFonts w:eastAsia="LMMono10" w:ascii="LMMono10" w:hAnsi="LMMono10"/>
                <w:b w:val="false"/>
                <w:i w:val="false"/>
                <w:color w:val="000000"/>
                <w:sz w:val="22"/>
              </w:rPr>
              <w:t>quote = "\""</w:t>
            </w:r>
          </w:p>
        </w:tc>
      </w:tr>
      <w:tr>
        <w:trPr>
          <w:trHeight w:val="280" w:hRule="exact"/>
        </w:trPr>
        <w:tc>
          <w:tcPr>
            <w:tcW w:w="3120" w:type="dxa"/>
            <w:tcBorders/>
          </w:tcPr>
          <w:p>
            <w:pPr>
              <w:pStyle w:val="Normal"/>
              <w:widowControl/>
              <w:spacing w:lineRule="exact" w:line="290" w:before="0" w:after="0"/>
              <w:ind w:hanging="0" w:left="10" w:right="0"/>
              <w:jc w:val="left"/>
              <w:rPr/>
            </w:pPr>
            <w:r>
              <w:rPr>
                <w:rFonts w:eastAsia="LMMono10" w:ascii="LMMono10" w:hAnsi="LMMono10"/>
                <w:b w:val="false"/>
                <w:i w:val="false"/>
                <w:color w:val="000000"/>
                <w:sz w:val="22"/>
              </w:rPr>
              <w:t>col_names</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tcPr>
          <w:p>
            <w:pPr>
              <w:pStyle w:val="Normal"/>
              <w:widowControl/>
              <w:spacing w:lineRule="exact" w:line="290" w:before="0" w:after="0"/>
              <w:ind w:hanging="0" w:left="168" w:right="0"/>
              <w:jc w:val="left"/>
              <w:rPr/>
            </w:pPr>
            <w:r>
              <w:rPr>
                <w:rFonts w:eastAsia="LMMono10" w:ascii="LMMono10" w:hAnsi="LMMono10"/>
                <w:b w:val="false"/>
                <w:i w:val="false"/>
                <w:color w:val="000000"/>
                <w:sz w:val="22"/>
              </w:rPr>
              <w:t>col_names = c("Nome1",</w:t>
            </w:r>
          </w:p>
        </w:tc>
      </w:tr>
      <w:tr>
        <w:trPr>
          <w:trHeight w:val="540" w:hRule="exact"/>
        </w:trPr>
        <w:tc>
          <w:tcPr>
            <w:tcW w:w="3120" w:type="dxa"/>
            <w:tcBorders/>
          </w:tcPr>
          <w:p>
            <w:pPr>
              <w:pStyle w:val="Normal"/>
              <w:widowControl/>
              <w:spacing w:lineRule="exact" w:line="290" w:before="250" w:after="0"/>
              <w:ind w:hanging="0" w:left="10" w:right="0"/>
              <w:jc w:val="left"/>
              <w:rPr/>
            </w:pPr>
            <w:r>
              <w:rPr>
                <w:rFonts w:eastAsia="LMMono10" w:ascii="LMMono10" w:hAnsi="LMMono10"/>
                <w:b w:val="false"/>
                <w:i w:val="false"/>
                <w:color w:val="000000"/>
                <w:sz w:val="22"/>
              </w:rPr>
              <w:t>locale</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tcPr>
          <w:p>
            <w:pPr>
              <w:pStyle w:val="Normal"/>
              <w:widowControl/>
              <w:spacing w:lineRule="exact" w:line="292" w:before="0" w:after="0"/>
              <w:ind w:hanging="0" w:left="168" w:right="0"/>
              <w:jc w:val="left"/>
              <w:rPr/>
            </w:pPr>
            <w:r>
              <w:rPr>
                <w:rFonts w:eastAsia="LMMono10" w:ascii="LMMono10" w:hAnsi="LMMono10"/>
                <w:b w:val="false"/>
                <w:i w:val="false"/>
                <w:color w:val="000000"/>
                <w:sz w:val="22"/>
              </w:rPr>
              <w:t>"Nome2", ...</w:t>
            </w:r>
          </w:p>
          <w:p>
            <w:pPr>
              <w:pStyle w:val="Normal"/>
              <w:widowControl/>
              <w:spacing w:lineRule="exact" w:line="308" w:before="0" w:after="0"/>
              <w:ind w:hanging="0" w:left="168" w:right="0"/>
              <w:jc w:val="left"/>
              <w:rPr/>
            </w:pPr>
            <w:r>
              <w:rPr>
                <w:rFonts w:eastAsia="LMRoman10" w:ascii="LMRoman10" w:hAnsi="LMRoman10"/>
                <w:b w:val="false"/>
                <w:i w:val="false"/>
                <w:color w:val="000000"/>
                <w:sz w:val="22"/>
              </w:rPr>
              <w:t>Veremos adiante.</w:t>
            </w:r>
          </w:p>
        </w:tc>
      </w:tr>
      <w:tr>
        <w:trPr>
          <w:trHeight w:val="680" w:hRule="exact"/>
        </w:trPr>
        <w:tc>
          <w:tcPr>
            <w:tcW w:w="3120" w:type="dxa"/>
            <w:tcBorders/>
          </w:tcPr>
          <w:p>
            <w:pPr>
              <w:pStyle w:val="Normal"/>
              <w:widowControl/>
              <w:spacing w:lineRule="exact" w:line="290" w:before="264" w:after="0"/>
              <w:ind w:hanging="0" w:left="10" w:right="0"/>
              <w:jc w:val="left"/>
              <w:rPr/>
            </w:pPr>
            <w:r>
              <w:rPr>
                <w:rFonts w:eastAsia="LMMono10" w:ascii="LMMono10" w:hAnsi="LMMono10"/>
                <w:b w:val="false"/>
                <w:i w:val="false"/>
                <w:color w:val="000000"/>
                <w:sz w:val="22"/>
              </w:rPr>
              <w:t>comment</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tcPr>
          <w:p>
            <w:pPr>
              <w:pStyle w:val="Normal"/>
              <w:widowControl/>
              <w:spacing w:lineRule="exact" w:line="290" w:before="264" w:after="0"/>
              <w:ind w:hanging="0" w:left="168" w:right="0"/>
              <w:jc w:val="left"/>
              <w:rPr/>
            </w:pPr>
            <w:r>
              <w:rPr>
                <w:rFonts w:eastAsia="LMMono10" w:ascii="LMMono10" w:hAnsi="LMMono10"/>
                <w:b w:val="false"/>
                <w:i w:val="false"/>
                <w:color w:val="000000"/>
                <w:sz w:val="22"/>
              </w:rPr>
              <w:t>comment = "#"</w:t>
            </w:r>
          </w:p>
        </w:tc>
      </w:tr>
      <w:tr>
        <w:trPr>
          <w:trHeight w:val="540" w:hRule="exact"/>
        </w:trPr>
        <w:tc>
          <w:tcPr>
            <w:tcW w:w="3120" w:type="dxa"/>
            <w:tcBorders/>
          </w:tcPr>
          <w:p>
            <w:pPr>
              <w:pStyle w:val="Normal"/>
              <w:widowControl/>
              <w:spacing w:lineRule="exact" w:line="290" w:before="126" w:after="0"/>
              <w:ind w:hanging="0" w:left="10" w:right="0"/>
              <w:jc w:val="left"/>
              <w:rPr/>
            </w:pPr>
            <w:r>
              <w:rPr>
                <w:rFonts w:eastAsia="LMMono10" w:ascii="LMMono10" w:hAnsi="LMMono10"/>
                <w:b w:val="false"/>
                <w:i w:val="false"/>
                <w:color w:val="000000"/>
                <w:sz w:val="22"/>
              </w:rPr>
              <w:t>trim_ws</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tcPr>
          <w:p>
            <w:pPr>
              <w:pStyle w:val="Normal"/>
              <w:widowControl/>
              <w:spacing w:lineRule="exact" w:line="290" w:before="126" w:after="0"/>
              <w:ind w:hanging="0" w:left="168" w:right="0"/>
              <w:jc w:val="left"/>
              <w:rPr/>
            </w:pPr>
            <w:r>
              <w:rPr>
                <w:rFonts w:eastAsia="LMMono10" w:ascii="LMMono10" w:hAnsi="LMMono10"/>
                <w:b w:val="false"/>
                <w:i w:val="false"/>
                <w:color w:val="000000"/>
                <w:sz w:val="22"/>
              </w:rPr>
              <w:t>trim_ws = TRUE</w:t>
            </w:r>
          </w:p>
        </w:tc>
      </w:tr>
      <w:tr>
        <w:trPr>
          <w:trHeight w:val="478" w:hRule="exact"/>
        </w:trPr>
        <w:tc>
          <w:tcPr>
            <w:tcW w:w="3120" w:type="dxa"/>
            <w:tcBorders>
              <w:bottom w:val="single" w:sz="6" w:space="0" w:color="000000"/>
            </w:tcBorders>
          </w:tcPr>
          <w:p>
            <w:pPr>
              <w:pStyle w:val="Normal"/>
              <w:widowControl/>
              <w:spacing w:lineRule="exact" w:line="290" w:before="128" w:after="0"/>
              <w:ind w:hanging="0" w:left="10" w:right="0"/>
              <w:jc w:val="left"/>
              <w:rPr/>
            </w:pPr>
            <w:r>
              <w:rPr>
                <w:rFonts w:eastAsia="LMMono10" w:ascii="LMMono10" w:hAnsi="LMMono10"/>
                <w:b w:val="false"/>
                <w:i w:val="false"/>
                <w:color w:val="000000"/>
                <w:sz w:val="22"/>
              </w:rPr>
              <w:t>col_types</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bottom w:val="single" w:sz="6" w:space="0" w:color="000000"/>
            </w:tcBorders>
          </w:tcPr>
          <w:p>
            <w:pPr>
              <w:pStyle w:val="Normal"/>
              <w:widowControl/>
              <w:spacing w:lineRule="exact" w:line="290" w:before="128" w:after="0"/>
              <w:ind w:hanging="0" w:left="168" w:right="0"/>
              <w:jc w:val="left"/>
              <w:rPr/>
            </w:pPr>
            <w:r>
              <w:rPr>
                <w:rFonts w:eastAsia="LMMono10" w:ascii="LMMono10" w:hAnsi="LMMono10"/>
                <w:b w:val="false"/>
                <w:i w:val="false"/>
                <w:color w:val="000000"/>
                <w:sz w:val="22"/>
              </w:rPr>
              <w:t>col_types = "ccdi"</w:t>
            </w:r>
          </w:p>
        </w:tc>
      </w:tr>
    </w:tbl>
    <w:p>
      <w:pPr>
        <w:pStyle w:val="Normal"/>
        <w:widowControl/>
        <w:spacing w:lineRule="exact" w:line="342" w:before="448" w:after="0"/>
        <w:ind w:hanging="0" w:left="230" w:right="0"/>
        <w:jc w:val="left"/>
        <w:rPr/>
      </w:pPr>
      <w:r>
        <w:rPr>
          <w:rFonts w:eastAsia="LMSans10" w:ascii="LMSans10" w:hAnsi="LMSans10"/>
          <w:b/>
          <w:i w:val="false"/>
          <w:color w:val="000000"/>
          <w:sz w:val="24"/>
        </w:rPr>
        <w:t>2.4.2 Outros formatos</w:t>
      </w:r>
    </w:p>
    <w:p>
      <w:pPr>
        <w:pStyle w:val="Normal"/>
        <w:widowControl/>
        <w:spacing w:lineRule="exact" w:line="270" w:before="276" w:after="0"/>
        <w:ind w:hanging="0" w:left="230" w:right="228"/>
        <w:jc w:val="both"/>
        <w:rPr/>
      </w:pPr>
      <w:r>
        <w:rPr>
          <w:rFonts w:eastAsia="LMRoman10" w:ascii="LMRoman10" w:hAnsi="LMRoman10"/>
          <w:b w:val="false"/>
          <w:i w:val="false"/>
          <w:color w:val="000000"/>
          <w:sz w:val="22"/>
        </w:rPr>
        <w:t>Uma vez que aprendemos como carregar arquivos com extensão</w:t>
      </w:r>
      <w:r>
        <w:rPr>
          <w:rFonts w:eastAsia="LMMono10" w:ascii="LMMono10" w:hAnsi="LMMono10"/>
          <w:b w:val="false"/>
          <w:i w:val="false"/>
          <w:color w:val="000000"/>
          <w:sz w:val="22"/>
        </w:rPr>
        <w:t xml:space="preserve"> .csv</w:t>
      </w:r>
      <w:r>
        <w:rPr>
          <w:rFonts w:eastAsia="LMRoman10" w:ascii="LMRoman10" w:hAnsi="LMRoman10"/>
          <w:b w:val="false"/>
          <w:i w:val="false"/>
          <w:color w:val="000000"/>
          <w:sz w:val="22"/>
        </w:rPr>
        <w:t>, é fácil carregar qualquer outro arquivo. O que veremos a seguir, portanto, são as funções e os pacotes mais comumente usados para carregar outros formatos de arquivo. De forma complementar, nas duas últimas seções aprendermos a lidar com os erros mais frequentes quando tentamos carregar algum arquivo e a exportar dados para arquivos dos mais diversos formatos.</w:t>
      </w:r>
    </w:p>
    <w:p>
      <w:pPr>
        <w:pStyle w:val="Normal"/>
        <w:widowControl/>
        <w:spacing w:lineRule="exact" w:line="342" w:before="386" w:after="0"/>
        <w:ind w:hanging="0" w:left="230" w:right="0"/>
        <w:jc w:val="left"/>
        <w:rPr/>
      </w:pPr>
      <w:r>
        <w:rPr>
          <w:rFonts w:eastAsia="LMSans10" w:ascii="LMSans10" w:hAnsi="LMSans10"/>
          <w:b/>
          <w:i w:val="false"/>
          <w:color w:val="000000"/>
          <w:sz w:val="24"/>
        </w:rPr>
        <w:t>2.4.3 Planilhas</w:t>
      </w:r>
    </w:p>
    <w:p>
      <w:pPr>
        <w:pStyle w:val="Normal"/>
        <w:widowControl/>
        <w:spacing w:lineRule="exact" w:line="270" w:before="276" w:after="0"/>
        <w:ind w:hanging="0" w:left="230" w:right="144"/>
        <w:jc w:val="left"/>
        <w:rPr/>
      </w:pPr>
      <w:r>
        <w:rPr>
          <w:rFonts w:eastAsia="LMRoman10" w:ascii="LMRoman10" w:hAnsi="LMRoman10"/>
          <w:b w:val="false"/>
          <w:i w:val="false"/>
          <w:color w:val="000000"/>
          <w:sz w:val="22"/>
        </w:rPr>
        <w:t>Para abrir planilhas do Excel, com extensões</w:t>
      </w:r>
      <w:r>
        <w:rPr>
          <w:rFonts w:eastAsia="LMMono10" w:ascii="LMMono10" w:hAnsi="LMMono10"/>
          <w:b w:val="false"/>
          <w:i w:val="false"/>
          <w:color w:val="000000"/>
          <w:sz w:val="22"/>
        </w:rPr>
        <w:t xml:space="preserve"> .xls</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.xlsx</w:t>
      </w:r>
      <w:r>
        <w:rPr>
          <w:rFonts w:eastAsia="LMRoman10" w:ascii="LMRoman10" w:hAnsi="LMRoman10"/>
          <w:b w:val="false"/>
          <w:i w:val="false"/>
          <w:color w:val="000000"/>
          <w:sz w:val="22"/>
        </w:rPr>
        <w:t>, usamos a função</w:t>
      </w:r>
      <w:r>
        <w:rPr>
          <w:rFonts w:eastAsia="LMMono10" w:ascii="LMMono10" w:hAnsi="LMMono10"/>
          <w:b w:val="false"/>
          <w:i w:val="false"/>
          <w:color w:val="000000"/>
          <w:sz w:val="22"/>
        </w:rPr>
        <w:t xml:space="preserve"> read_excel</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readxl</w:t>
      </w:r>
      <w:r>
        <w:rPr>
          <w:rFonts w:eastAsia="LMRoman10" w:ascii="LMRoman10" w:hAnsi="LMRoman10"/>
          <w:b w:val="false"/>
          <w:i w:val="false"/>
          <w:color w:val="000000"/>
          <w:sz w:val="22"/>
        </w:rPr>
        <w:t>, que é semelhante à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Exemplo:</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1660" w:after="0"/>
        <w:ind w:hanging="0" w:left="0" w:right="0"/>
        <w:jc w:val="center"/>
        <w:rPr/>
      </w:pPr>
      <w:r>
        <w:rPr>
          <w:rFonts w:eastAsia="LMRoman10" w:ascii="LMRoman10" w:hAnsi="LMRoman10"/>
          <w:b w:val="false"/>
          <w:i w:val="false"/>
          <w:color w:val="000000"/>
          <w:sz w:val="22"/>
        </w:rPr>
        <w:t>53</w:t>
      </w:r>
    </w:p>
    <w:p>
      <w:pPr>
        <w:pStyle w:val="Normal"/>
        <w:widowControl/>
        <w:spacing w:lineRule="exact" w:line="220" w:before="0" w:after="538"/>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22" w:hRule="exact"/>
        </w:trPr>
        <w:tc>
          <w:tcPr>
            <w:tcW w:w="9360" w:type="dxa"/>
            <w:tcBorders/>
            <w:shd w:fill="F0F3F5"/>
          </w:tcPr>
          <w:p>
            <w:pPr>
              <w:pStyle w:val="Normal"/>
              <w:widowControl/>
              <w:spacing w:lineRule="exact" w:line="272" w:before="18" w:after="0"/>
              <w:ind w:hanging="0" w:left="60" w:right="6048"/>
              <w:jc w:val="left"/>
              <w:rPr/>
            </w:pPr>
            <w:r>
              <w:rPr>
                <w:rFonts w:eastAsia="LMMono10" w:ascii="LMMono10" w:hAnsi="LMMono10"/>
                <w:b w:val="false"/>
                <w:i w:val="false"/>
                <w:color w:val="5E5E5E"/>
                <w:sz w:val="22"/>
              </w:rPr>
              <w:t xml:space="preserve"># Carrega o pacote readxl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(readxl)</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0" w:before="82" w:after="0"/>
              <w:ind w:hanging="0" w:left="130" w:right="1008"/>
              <w:jc w:val="left"/>
              <w:rPr/>
            </w:pPr>
            <w:r>
              <w:rPr>
                <w:rFonts w:eastAsia="LMMono10" w:ascii="LMMono10" w:hAnsi="LMMono10"/>
                <w:b w:val="false"/>
                <w:i w:val="false"/>
                <w:color w:val="5E5E5E"/>
                <w:sz w:val="22"/>
              </w:rPr>
              <w:t xml:space="preserve"># Carrega a planilha 'populacao_brasil.xls' na pasta do livro </w:t>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read_excel</w:t>
            </w:r>
            <w:r>
              <w:rPr>
                <w:rFonts w:eastAsia="LMMono10" w:ascii="LMMono10" w:hAnsi="LMMono10"/>
                <w:b w:val="false"/>
                <w:i w:val="false"/>
                <w:color w:val="003A4F"/>
                <w:sz w:val="22"/>
              </w:rPr>
              <w:t>(</w:t>
            </w:r>
            <w:r>
              <w:rPr>
                <w:rFonts w:eastAsia="LMMono10" w:ascii="LMMono10" w:hAnsi="LMMono10"/>
                <w:b w:val="false"/>
                <w:i w:val="false"/>
                <w:color w:val="21774C"/>
                <w:sz w:val="22"/>
              </w:rPr>
              <w:t>"populacao_brasil.xls"</w:t>
            </w:r>
            <w:r>
              <w:rPr>
                <w:rFonts w:eastAsia="LMMono10" w:ascii="LMMono10" w:hAnsi="LMMono10"/>
                <w:b w:val="false"/>
                <w:i w:val="false"/>
                <w:color w:val="003A4F"/>
                <w:sz w:val="22"/>
              </w:rPr>
              <w:t>)</w:t>
            </w:r>
          </w:p>
        </w:tc>
      </w:tr>
    </w:tbl>
    <w:p>
      <w:pPr>
        <w:pStyle w:val="Normal"/>
        <w:widowControl/>
        <w:spacing w:lineRule="exact" w:line="270" w:before="358" w:after="0"/>
        <w:ind w:hanging="0" w:left="230" w:right="230"/>
        <w:jc w:val="both"/>
        <w:rPr/>
      </w:pPr>
      <w:r>
        <w:rPr>
          <w:rFonts w:eastAsia="LMRoman10" w:ascii="LMRoman10" w:hAnsi="LMRoman10"/>
          <w:b w:val="false"/>
          <w:i w:val="false"/>
          <w:color w:val="000000"/>
          <w:sz w:val="22"/>
        </w:rPr>
        <w:t>Novamente, a primeira coisa que passamos para a função é o nome do arquivo (ou, aqui também, o</w:t>
      </w:r>
      <w:r>
        <w:rPr>
          <w:rFonts w:eastAsia="LMRoman10" w:ascii="LMRoman10" w:hAnsi="LMRoman10"/>
          <w:b w:val="false"/>
          <w:i/>
          <w:color w:val="000000"/>
          <w:sz w:val="22"/>
        </w:rPr>
        <w:t xml:space="preserve"> link</w:t>
      </w:r>
      <w:r>
        <w:rPr>
          <w:rFonts w:eastAsia="LMRoman10" w:ascii="LMRoman10" w:hAnsi="LMRoman10"/>
          <w:b w:val="false"/>
          <w:i w:val="false"/>
          <w:color w:val="000000"/>
          <w:sz w:val="22"/>
        </w:rPr>
        <w:t xml:space="preserve"> de onde o arquivo está hospedado na internet) – na maioria dos casos, apenas isto é suficiente.</w:t>
      </w:r>
    </w:p>
    <w:p>
      <w:pPr>
        <w:pStyle w:val="Normal"/>
        <w:widowControl/>
        <w:spacing w:lineRule="exact" w:line="272" w:before="140" w:after="0"/>
        <w:ind w:hanging="0" w:left="230" w:right="230"/>
        <w:jc w:val="both"/>
        <w:rPr/>
      </w:pPr>
      <w:r>
        <w:rPr>
          <w:rFonts w:eastAsia="LMRoman10" w:ascii="LMRoman10" w:hAnsi="LMRoman10"/>
          <w:b w:val="false"/>
          <w:i w:val="false"/>
          <w:color w:val="000000"/>
          <w:sz w:val="22"/>
        </w:rPr>
        <w:t>Também podemos passar argumentos opcionais para a função</w:t>
      </w:r>
      <w:r>
        <w:rPr>
          <w:rFonts w:eastAsia="LMMono10" w:ascii="LMMono10" w:hAnsi="LMMono10"/>
          <w:b w:val="false"/>
          <w:i w:val="false"/>
          <w:color w:val="000000"/>
          <w:sz w:val="22"/>
        </w:rPr>
        <w:t xml:space="preserve"> read_excel</w:t>
      </w:r>
      <w:r>
        <w:rPr>
          <w:rFonts w:eastAsia="LMRoman10" w:ascii="LMRoman10" w:hAnsi="LMRoman10"/>
          <w:b w:val="false"/>
          <w:i w:val="false"/>
          <w:color w:val="000000"/>
          <w:sz w:val="22"/>
        </w:rPr>
        <w:t>, tais como:</w:t>
      </w:r>
      <w:r>
        <w:rPr>
          <w:rFonts w:eastAsia="LMMono10" w:ascii="LMMono10" w:hAnsi="LMMono10"/>
          <w:b w:val="false"/>
          <w:i w:val="false"/>
          <w:color w:val="000000"/>
          <w:sz w:val="22"/>
        </w:rPr>
        <w:t xml:space="preserve"> sheet</w:t>
      </w:r>
      <w:r>
        <w:rPr>
          <w:rFonts w:eastAsia="LMRoman10" w:ascii="LMRoman10" w:hAnsi="LMRoman10"/>
          <w:b w:val="false"/>
          <w:i w:val="false"/>
          <w:color w:val="000000"/>
          <w:sz w:val="22"/>
        </w:rPr>
        <w:t>, que indica o número da planilha dentro do arquivo (</w:t>
      </w:r>
      <w:r>
        <w:rPr>
          <w:rFonts w:eastAsia="LMMono10" w:ascii="LMMono10" w:hAnsi="LMMono10"/>
          <w:b w:val="false"/>
          <w:i w:val="false"/>
          <w:color w:val="000000"/>
          <w:sz w:val="22"/>
        </w:rPr>
        <w:t>1</w:t>
      </w:r>
      <w:r>
        <w:rPr>
          <w:rFonts w:eastAsia="LMRoman10" w:ascii="LMRoman10" w:hAnsi="LMRoman10"/>
          <w:b w:val="false"/>
          <w:i w:val="false"/>
          <w:color w:val="000000"/>
          <w:sz w:val="22"/>
        </w:rPr>
        <w:t xml:space="preserve"> para a primeira,</w:t>
      </w:r>
      <w:r>
        <w:rPr>
          <w:rFonts w:eastAsia="LMMono10" w:ascii="LMMono10" w:hAnsi="LMMono10"/>
          <w:b w:val="false"/>
          <w:i w:val="false"/>
          <w:color w:val="000000"/>
          <w:sz w:val="22"/>
        </w:rPr>
        <w:t xml:space="preserve"> 2</w:t>
      </w:r>
      <w:r>
        <w:rPr>
          <w:rFonts w:eastAsia="LMRoman10" w:ascii="LMRoman10" w:hAnsi="LMRoman10"/>
          <w:b w:val="false"/>
          <w:i w:val="false"/>
          <w:color w:val="000000"/>
          <w:sz w:val="22"/>
        </w:rPr>
        <w:t xml:space="preserve"> para a segunda, e assim por diante); e</w:t>
      </w:r>
      <w:r>
        <w:rPr>
          <w:rFonts w:eastAsia="LMMono10" w:ascii="LMMono10" w:hAnsi="LMMono10"/>
          <w:b w:val="false"/>
          <w:i w:val="false"/>
          <w:color w:val="000000"/>
          <w:sz w:val="22"/>
        </w:rPr>
        <w:t xml:space="preserve"> skip</w:t>
      </w:r>
      <w:r>
        <w:rPr>
          <w:rFonts w:eastAsia="LMRoman10" w:ascii="LMRoman10" w:hAnsi="LMRoman10"/>
          <w:b w:val="false"/>
          <w:i w:val="false"/>
          <w:color w:val="000000"/>
          <w:sz w:val="22"/>
        </w:rPr>
        <w:t>, que diz quantas linhas a função deve pular para começar a ler o conteúdo do arquivo, exatamente como na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w:t>
      </w:r>
    </w:p>
    <w:p>
      <w:pPr>
        <w:pStyle w:val="Normal"/>
        <w:widowControl/>
        <w:spacing w:lineRule="exact" w:line="272" w:before="128" w:after="180"/>
        <w:ind w:hanging="0" w:left="230" w:right="144"/>
        <w:jc w:val="left"/>
        <w:rPr/>
      </w:pPr>
      <w:r>
        <w:rPr>
          <w:rFonts w:eastAsia="LMRoman10" w:ascii="LMRoman10" w:hAnsi="LMRoman10"/>
          <w:b w:val="false"/>
          <w:i w:val="false"/>
          <w:color w:val="000000"/>
          <w:sz w:val="22"/>
        </w:rPr>
        <w:t>No exemplo a seguir, carregamos a segunda planilha do mesmo arquivo, pedindo também para a função começar a ler os dados a partir da primeira linha.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2" w:hRule="exact"/>
              </w:trPr>
              <w:tc>
                <w:tcPr>
                  <w:tcW w:w="9020" w:type="dxa"/>
                  <w:tcBorders/>
                  <w:shd w:fill="F0F3F5"/>
                </w:tcPr>
                <w:p>
                  <w:pPr>
                    <w:pStyle w:val="Normal"/>
                    <w:widowControl/>
                    <w:spacing w:lineRule="exact" w:line="270" w:before="52" w:after="0"/>
                    <w:ind w:hanging="0" w:left="60" w:right="1440"/>
                    <w:jc w:val="left"/>
                    <w:rPr/>
                  </w:pPr>
                  <w:r>
                    <w:rPr>
                      <w:rFonts w:eastAsia="LMMono10" w:ascii="LMMono10" w:hAnsi="LMMono10"/>
                      <w:b w:val="false"/>
                      <w:i w:val="false"/>
                      <w:color w:val="5E5E5E"/>
                      <w:sz w:val="22"/>
                    </w:rPr>
                    <w:t xml:space="preserve"># Carrega a primeira planilha do arquivo pulando a primeira linha </w:t>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read_excel</w:t>
                  </w:r>
                  <w:r>
                    <w:rPr>
                      <w:rFonts w:eastAsia="LMMono10" w:ascii="LMMono10" w:hAnsi="LMMono10"/>
                      <w:b w:val="false"/>
                      <w:i w:val="false"/>
                      <w:color w:val="003A4F"/>
                      <w:sz w:val="22"/>
                    </w:rPr>
                    <w:t>(</w:t>
                  </w:r>
                  <w:r>
                    <w:rPr>
                      <w:rFonts w:eastAsia="LMMono10" w:ascii="LMMono10" w:hAnsi="LMMono10"/>
                      <w:b w:val="false"/>
                      <w:i w:val="false"/>
                      <w:color w:val="21774C"/>
                      <w:sz w:val="22"/>
                    </w:rPr>
                    <w:t>"populacao_brasil.xls"</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sheet =</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skip =</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pStyle w:val="Normal"/>
        <w:widowControl/>
        <w:spacing w:lineRule="exact" w:line="272" w:before="382" w:after="174"/>
        <w:ind w:hanging="0" w:left="230" w:right="228"/>
        <w:jc w:val="both"/>
        <w:rPr/>
      </w:pPr>
      <w:r>
        <w:rPr>
          <w:rFonts w:eastAsia="LMRoman10" w:ascii="LMRoman10" w:hAnsi="LMRoman10"/>
          <w:b w:val="false"/>
          <w:i w:val="false"/>
          <w:color w:val="000000"/>
          <w:sz w:val="22"/>
        </w:rPr>
        <w:t>O pacote</w:t>
      </w:r>
      <w:r>
        <w:rPr>
          <w:rFonts w:eastAsia="LMMono10" w:ascii="LMMono10" w:hAnsi="LMMono10"/>
          <w:b w:val="false"/>
          <w:i w:val="false"/>
          <w:color w:val="000000"/>
          <w:sz w:val="22"/>
        </w:rPr>
        <w:t xml:space="preserve"> readxl</w:t>
      </w:r>
      <w:r>
        <w:rPr>
          <w:rFonts w:eastAsia="LMRoman10" w:ascii="LMRoman10" w:hAnsi="LMRoman10"/>
          <w:b w:val="false"/>
          <w:i w:val="false"/>
          <w:color w:val="000000"/>
          <w:sz w:val="22"/>
        </w:rPr>
        <w:t>, entretanto, não serve para abrir planilhas feitas pelo</w:t>
      </w:r>
      <w:r>
        <w:rPr>
          <w:rFonts w:eastAsia="LMRoman10" w:ascii="LMRoman10" w:hAnsi="LMRoman10"/>
          <w:b w:val="false"/>
          <w:i/>
          <w:color w:val="000000"/>
          <w:sz w:val="22"/>
        </w:rPr>
        <w:t xml:space="preserve"> Open Office</w:t>
      </w:r>
      <w:r>
        <w:rPr>
          <w:rFonts w:eastAsia="LMRoman10" w:ascii="LMRoman10" w:hAnsi="LMRoman10"/>
          <w:b w:val="false"/>
          <w:i w:val="false"/>
          <w:color w:val="000000"/>
          <w:sz w:val="22"/>
        </w:rPr>
        <w:t xml:space="preserve"> (</w:t>
      </w:r>
      <w:r>
        <w:rPr>
          <w:rFonts w:eastAsia="LMRoman10" w:ascii="LMRoman10" w:hAnsi="LMRoman10"/>
          <w:b w:val="false"/>
          <w:i/>
          <w:color w:val="000000"/>
          <w:sz w:val="22"/>
        </w:rPr>
        <w:t>Open-Document Spreadsheet</w:t>
      </w:r>
      <w:r>
        <w:rPr>
          <w:rFonts w:eastAsia="LMRoman10" w:ascii="LMRoman10" w:hAnsi="LMRoman10"/>
          <w:b w:val="false"/>
          <w:i w:val="false"/>
          <w:color w:val="000000"/>
          <w:sz w:val="22"/>
        </w:rPr>
        <w:t>, extensão</w:t>
      </w:r>
      <w:r>
        <w:rPr>
          <w:rFonts w:eastAsia="LMMono10" w:ascii="LMMono10" w:hAnsi="LMMono10"/>
          <w:b w:val="false"/>
          <w:i w:val="false"/>
          <w:color w:val="000000"/>
          <w:sz w:val="22"/>
        </w:rPr>
        <w:t xml:space="preserve"> .ods</w:t>
      </w:r>
      <w:r>
        <w:rPr>
          <w:rFonts w:eastAsia="LMRoman10" w:ascii="LMRoman10" w:hAnsi="LMRoman10"/>
          <w:b w:val="false"/>
          <w:i w:val="false"/>
          <w:color w:val="000000"/>
          <w:sz w:val="22"/>
        </w:rPr>
        <w:t>). Para carregar dados neste formato, existe um pacote específico:</w:t>
      </w:r>
      <w:r>
        <w:rPr>
          <w:rFonts w:eastAsia="LMMono10" w:ascii="LMMono10" w:hAnsi="LMMono10"/>
          <w:b w:val="false"/>
          <w:i w:val="false"/>
          <w:color w:val="000000"/>
          <w:sz w:val="22"/>
        </w:rPr>
        <w:t xml:space="preserve"> readODS</w:t>
      </w:r>
      <w:r>
        <w:rPr>
          <w:rFonts w:eastAsia="LMRoman10" w:ascii="LMRoman10" w:hAnsi="LMRoman10"/>
          <w:b w:val="false"/>
          <w:i w:val="false"/>
          <w:color w:val="000000"/>
          <w:sz w:val="22"/>
        </w:rPr>
        <w:t>. Basicamente, precisamos apenas carregá-lo e usar a função</w:t>
      </w:r>
      <w:r>
        <w:rPr>
          <w:rFonts w:eastAsia="LMMono10" w:ascii="LMMono10" w:hAnsi="LMMono10"/>
          <w:b w:val="false"/>
          <w:i w:val="false"/>
          <w:color w:val="000000"/>
          <w:sz w:val="22"/>
        </w:rPr>
        <w:t xml:space="preserve"> read.ods</w:t>
      </w:r>
      <w:r>
        <w:rPr>
          <w:rFonts w:eastAsia="LMRoman10" w:ascii="LMRoman10" w:hAnsi="LMRoman10"/>
          <w:b w:val="false"/>
          <w:i w:val="false"/>
          <w:color w:val="000000"/>
          <w:sz w:val="22"/>
        </w:rPr>
        <w:t xml:space="preserve"> para carregar arquivos</w:t>
      </w:r>
      <w:r>
        <w:rPr>
          <w:rFonts w:eastAsia="LMMono10" w:ascii="LMMono10" w:hAnsi="LMMono10"/>
          <w:b w:val="false"/>
          <w:i w:val="false"/>
          <w:color w:val="000000"/>
          <w:sz w:val="22"/>
        </w:rPr>
        <w:t xml:space="preserve"> .ods</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6768"/>
              <w:jc w:val="left"/>
              <w:rPr/>
            </w:pPr>
            <w:r>
              <w:rPr>
                <w:rFonts w:eastAsia="LMMono10" w:ascii="LMMono10" w:hAnsi="LMMono10"/>
                <w:b w:val="false"/>
                <w:i w:val="false"/>
                <w:color w:val="5E5E5E"/>
                <w:sz w:val="22"/>
              </w:rPr>
              <w:t xml:space="preserve"># Carrega o pacote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(readODS)</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shd w:fill="F0F3F5"/>
          </w:tcPr>
          <w:p>
            <w:pPr>
              <w:pStyle w:val="Normal"/>
              <w:widowControl/>
              <w:spacing w:lineRule="exact" w:line="272" w:before="78" w:after="0"/>
              <w:ind w:hanging="0" w:left="60" w:right="1872"/>
              <w:jc w:val="left"/>
              <w:rPr/>
            </w:pPr>
            <w:r>
              <w:rPr>
                <w:rFonts w:eastAsia="LMMono10" w:ascii="LMMono10" w:hAnsi="LMMono10"/>
                <w:b w:val="false"/>
                <w:i w:val="false"/>
                <w:color w:val="5E5E5E"/>
                <w:sz w:val="22"/>
              </w:rPr>
              <w:t xml:space="preserve"># Carrega a planilha 'populacao_brasil.ods' na pasta do livro </w:t>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read.ods</w:t>
            </w:r>
            <w:r>
              <w:rPr>
                <w:rFonts w:eastAsia="LMMono10" w:ascii="LMMono10" w:hAnsi="LMMono10"/>
                <w:b w:val="false"/>
                <w:i w:val="false"/>
                <w:color w:val="003A4F"/>
                <w:sz w:val="22"/>
              </w:rPr>
              <w:t>(</w:t>
            </w:r>
            <w:r>
              <w:rPr>
                <w:rFonts w:eastAsia="LMMono10" w:ascii="LMMono10" w:hAnsi="LMMono10"/>
                <w:b w:val="false"/>
                <w:i w:val="false"/>
                <w:color w:val="21774C"/>
                <w:sz w:val="22"/>
              </w:rPr>
              <w:t>"populacao_brasil.ods"</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sheet =</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p>
        </w:tc>
      </w:tr>
    </w:tbl>
    <w:p>
      <w:pPr>
        <w:pStyle w:val="Normal"/>
        <w:widowControl/>
        <w:spacing w:lineRule="exact" w:line="342" w:before="450" w:after="0"/>
        <w:ind w:hanging="0" w:left="230" w:right="0"/>
        <w:jc w:val="left"/>
        <w:rPr/>
      </w:pPr>
      <w:r>
        <w:rPr>
          <w:rFonts w:eastAsia="LMSans10" w:ascii="LMSans10" w:hAnsi="LMSans10"/>
          <w:b/>
          <w:i w:val="false"/>
          <w:color w:val="000000"/>
          <w:sz w:val="24"/>
        </w:rPr>
        <w:t>2.4.4 SPSS, Stata e SAS</w:t>
      </w:r>
    </w:p>
    <w:p>
      <w:pPr>
        <w:pStyle w:val="Normal"/>
        <w:widowControl/>
        <w:spacing w:lineRule="exact" w:line="274" w:before="266" w:after="0"/>
        <w:ind w:hanging="0" w:left="230" w:right="230"/>
        <w:jc w:val="both"/>
        <w:rPr/>
      </w:pPr>
      <w:r>
        <w:rPr>
          <w:rFonts w:eastAsia="LMRoman10" w:ascii="LMRoman10" w:hAnsi="LMRoman10"/>
          <w:b w:val="false"/>
          <w:i w:val="false"/>
          <w:color w:val="000000"/>
          <w:sz w:val="22"/>
        </w:rPr>
        <w:t>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de análise de dados possuem arquivos próprios para armazenar dados. Es-tes são os casos do</w:t>
      </w:r>
      <w:r>
        <w:rPr>
          <w:rFonts w:eastAsia="LMRoman10" w:ascii="LMRoman10" w:hAnsi="LMRoman10"/>
          <w:b w:val="false"/>
          <w:i/>
          <w:color w:val="000000"/>
          <w:sz w:val="22"/>
        </w:rPr>
        <w:t xml:space="preserve"> SPSS</w:t>
      </w:r>
      <w:r>
        <w:rPr>
          <w:rFonts w:eastAsia="LMRoman10" w:ascii="LMRoman10" w:hAnsi="LMRoman10"/>
          <w:b w:val="false"/>
          <w:i w:val="false"/>
          <w:color w:val="000000"/>
          <w:sz w:val="22"/>
        </w:rPr>
        <w:t xml:space="preserve"> (arquivos</w:t>
      </w:r>
      <w:r>
        <w:rPr>
          <w:rFonts w:eastAsia="LMMono10" w:ascii="LMMono10" w:hAnsi="LMMono10"/>
          <w:b w:val="false"/>
          <w:i w:val="false"/>
          <w:color w:val="000000"/>
          <w:sz w:val="22"/>
        </w:rPr>
        <w:t xml:space="preserve"> .sav</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.por</w:t>
      </w:r>
      <w:r>
        <w:rPr>
          <w:rFonts w:eastAsia="LMRoman10" w:ascii="LMRoman10" w:hAnsi="LMRoman10"/>
          <w:b w:val="false"/>
          <w:i w:val="false"/>
          <w:color w:val="000000"/>
          <w:sz w:val="22"/>
        </w:rPr>
        <w:t>),</w:t>
      </w:r>
      <w:r>
        <w:rPr>
          <w:rFonts w:eastAsia="LMRoman10" w:ascii="LMRoman10" w:hAnsi="LMRoman10"/>
          <w:b w:val="false"/>
          <w:i/>
          <w:color w:val="000000"/>
          <w:sz w:val="22"/>
        </w:rPr>
        <w:t xml:space="preserve"> Stata</w:t>
      </w:r>
      <w:r>
        <w:rPr>
          <w:rFonts w:eastAsia="LMRoman10" w:ascii="LMRoman10" w:hAnsi="LMRoman10"/>
          <w:b w:val="false"/>
          <w:i w:val="false"/>
          <w:color w:val="000000"/>
          <w:sz w:val="22"/>
        </w:rPr>
        <w:t xml:space="preserve"> (arquivos</w:t>
      </w:r>
      <w:r>
        <w:rPr>
          <w:rFonts w:eastAsia="LMMono10" w:ascii="LMMono10" w:hAnsi="LMMono10"/>
          <w:b w:val="false"/>
          <w:i w:val="false"/>
          <w:color w:val="000000"/>
          <w:sz w:val="22"/>
        </w:rPr>
        <w:t xml:space="preserve"> .dta</w:t>
      </w:r>
      <w:r>
        <w:rPr>
          <w:rFonts w:eastAsia="LMRoman10" w:ascii="LMRoman10" w:hAnsi="LMRoman10"/>
          <w:b w:val="false"/>
          <w:i w:val="false"/>
          <w:color w:val="000000"/>
          <w:sz w:val="22"/>
        </w:rPr>
        <w:t>) e</w:t>
      </w:r>
      <w:r>
        <w:rPr>
          <w:rFonts w:eastAsia="LMRoman10" w:ascii="LMRoman10" w:hAnsi="LMRoman10"/>
          <w:b w:val="false"/>
          <w:i/>
          <w:color w:val="000000"/>
          <w:sz w:val="22"/>
        </w:rPr>
        <w:t xml:space="preserve"> SAS</w:t>
      </w:r>
      <w:r>
        <w:rPr>
          <w:rFonts w:eastAsia="LMRoman10" w:ascii="LMRoman10" w:hAnsi="LMRoman10"/>
          <w:b w:val="false"/>
          <w:i w:val="false"/>
          <w:color w:val="000000"/>
          <w:sz w:val="22"/>
        </w:rPr>
        <w:t xml:space="preserve"> (arquivos </w:t>
      </w:r>
      <w:r>
        <w:rPr>
          <w:rFonts w:eastAsia="LMMono10" w:ascii="LMMono10" w:hAnsi="LMMono10"/>
          <w:b w:val="false"/>
          <w:i w:val="false"/>
          <w:color w:val="000000"/>
          <w:sz w:val="22"/>
        </w:rPr>
        <w:t>.sas7bdat</w:t>
      </w:r>
      <w:r>
        <w:rPr>
          <w:rFonts w:eastAsia="LMRoman10" w:ascii="LMRoman10" w:hAnsi="LMRoman10"/>
          <w:b w:val="false"/>
          <w:i w:val="false"/>
          <w:color w:val="000000"/>
          <w:sz w:val="22"/>
        </w:rPr>
        <w:t>), todos os três muito populares na academia e no mercado.</w:t>
      </w:r>
    </w:p>
    <w:p>
      <w:pPr>
        <w:pStyle w:val="Normal"/>
        <w:widowControl/>
        <w:spacing w:lineRule="exact" w:line="270" w:before="136" w:after="0"/>
        <w:ind w:hanging="0" w:left="144" w:right="144"/>
        <w:jc w:val="center"/>
        <w:rPr/>
      </w:pPr>
      <w:r>
        <w:rPr>
          <w:rFonts w:eastAsia="LMRoman10" w:ascii="LMRoman10" w:hAnsi="LMRoman10"/>
          <w:b w:val="false"/>
          <w:i w:val="false"/>
          <w:color w:val="000000"/>
          <w:sz w:val="22"/>
        </w:rPr>
        <w:t>Para importar dados criados pelos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mencionados, recorremos ao pacote</w:t>
      </w:r>
      <w:r>
        <w:rPr>
          <w:rFonts w:eastAsia="LMMono10" w:ascii="LMMono10" w:hAnsi="LMMono10"/>
          <w:b w:val="false"/>
          <w:i w:val="false"/>
          <w:color w:val="000000"/>
          <w:sz w:val="22"/>
        </w:rPr>
        <w:t xml:space="preserve"> haven</w:t>
      </w:r>
      <w:r>
        <w:rPr>
          <w:rFonts w:eastAsia="LMRoman10" w:ascii="LMRoman10" w:hAnsi="LMRoman10"/>
          <w:b w:val="false"/>
          <w:i w:val="false"/>
          <w:color w:val="000000"/>
          <w:sz w:val="22"/>
        </w:rPr>
        <w:t>, que usa o código de outro pacote desenvolvido em</w:t>
      </w:r>
      <w:r>
        <w:rPr>
          <w:rFonts w:eastAsia="LMMono10" w:ascii="LMMono10" w:hAnsi="LMMono10"/>
          <w:b w:val="false"/>
          <w:i w:val="false"/>
          <w:color w:val="000000"/>
          <w:sz w:val="22"/>
        </w:rPr>
        <w:t xml:space="preserve"> C</w:t>
      </w:r>
      <w:r>
        <w:rPr>
          <w:rFonts w:eastAsia="LMRoman10" w:ascii="LMRoman10" w:hAnsi="LMRoman10"/>
          <w:b w:val="false"/>
          <w:i w:val="false"/>
          <w:color w:val="000000"/>
          <w:sz w:val="22"/>
        </w:rPr>
        <w:t>, o</w:t>
      </w:r>
      <w:r>
        <w:rPr>
          <w:rFonts w:eastAsia="LMMono10" w:ascii="LMMono10" w:hAnsi="LMMono10"/>
          <w:b w:val="false"/>
          <w:i w:val="false"/>
          <w:color w:val="000000"/>
          <w:sz w:val="22"/>
        </w:rPr>
        <w:t xml:space="preserve"> ReadStat</w:t>
      </w:r>
      <w:r>
        <w:rPr>
          <w:rFonts w:eastAsia="LMRoman10" w:ascii="LMRoman10" w:hAnsi="LMRoman10"/>
          <w:b w:val="false"/>
          <w:i w:val="false"/>
          <w:color w:val="000000"/>
          <w:sz w:val="22"/>
        </w:rPr>
        <w:t>, para fazer o trabalho. A título de</w:t>
      </w:r>
    </w:p>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1214" w:after="0"/>
        <w:ind w:hanging="0" w:left="0" w:right="0"/>
        <w:jc w:val="center"/>
        <w:rPr/>
      </w:pPr>
      <w:r>
        <w:rPr>
          <w:rFonts w:eastAsia="LMRoman10" w:ascii="LMRoman10" w:hAnsi="LMRoman10"/>
          <w:b w:val="false"/>
          <w:i w:val="false"/>
          <w:color w:val="000000"/>
          <w:sz w:val="22"/>
        </w:rPr>
        <w:t>54</w:t>
      </w:r>
    </w:p>
    <w:p>
      <w:pPr>
        <w:pStyle w:val="Normal"/>
        <w:widowControl/>
        <w:spacing w:lineRule="exact" w:line="220" w:before="0" w:after="488"/>
        <w:ind w:left="0" w:right="0"/>
        <w:rPr/>
      </w:pPr>
      <w:r>
        <w:rPr/>
      </w:r>
    </w:p>
    <w:p>
      <w:pPr>
        <w:pStyle w:val="Normal"/>
        <w:widowControl/>
        <w:spacing w:lineRule="exact" w:line="272" w:before="36" w:after="180"/>
        <w:ind w:hanging="0" w:left="230" w:right="144"/>
        <w:jc w:val="left"/>
        <w:rPr/>
      </w:pPr>
      <w:r>
        <w:rPr>
          <w:rFonts w:eastAsia="LMRoman10" w:ascii="LMRoman10" w:hAnsi="LMRoman10"/>
          <w:b w:val="false"/>
          <w:i w:val="false"/>
          <w:color w:val="000000"/>
          <w:sz w:val="22"/>
        </w:rPr>
        <w:t>exemplo, vamos carregar um banco de dados de um</w:t>
      </w:r>
      <w:r>
        <w:rPr>
          <w:rFonts w:eastAsia="LMRoman10" w:ascii="LMRoman10" w:hAnsi="LMRoman10"/>
          <w:b w:val="false"/>
          <w:i/>
          <w:color w:val="000000"/>
          <w:sz w:val="22"/>
        </w:rPr>
        <w:t xml:space="preserve"> survey</w:t>
      </w:r>
      <w:r>
        <w:rPr>
          <w:rFonts w:eastAsia="LMRoman10" w:ascii="LMRoman10" w:hAnsi="LMRoman10"/>
          <w:b w:val="false"/>
          <w:i w:val="false"/>
          <w:color w:val="000000"/>
          <w:sz w:val="22"/>
        </w:rPr>
        <w:t xml:space="preserve"> realizado na Austrália para avaliar o impacto de privações de sono.</w:t>
      </w:r>
      <w:r>
        <w:rPr>
          <w:rFonts w:eastAsia="LMRoman8" w:ascii="LMRoman8" w:hAnsi="LMRoman8"/>
          <w:b w:val="false"/>
          <w:i w:val="false"/>
          <w:color w:val="0000FF"/>
          <w:w w:val="101"/>
          <w:sz w:val="15"/>
        </w:rPr>
        <w:t>5</w:t>
      </w:r>
      <w:r>
        <w:rPr>
          <w:rFonts w:eastAsia="LMRoman10" w:ascii="LMRoman10" w:hAnsi="LMRoman10"/>
          <w:b w:val="false"/>
          <w:i w:val="false"/>
          <w:color w:val="000000"/>
          <w:sz w:val="22"/>
        </w:rPr>
        <w:t>O uso do pacote é auto-explicativo.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6192"/>
              <w:jc w:val="left"/>
              <w:rPr/>
            </w:pPr>
            <w:r>
              <w:rPr>
                <w:rFonts w:eastAsia="LMMono10" w:ascii="LMMono10" w:hAnsi="LMMono10"/>
                <w:b w:val="false"/>
                <w:i w:val="false"/>
                <w:color w:val="5E5E5E"/>
                <w:sz w:val="22"/>
              </w:rPr>
              <w:t xml:space="preserve"># Carrega o pacote haven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(haven)</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shd w:fill="F0F3F5"/>
          </w:tcPr>
          <w:p>
            <w:pPr>
              <w:pStyle w:val="Normal"/>
              <w:widowControl/>
              <w:spacing w:lineRule="exact" w:line="272" w:before="78" w:after="0"/>
              <w:ind w:hanging="0" w:left="60" w:right="5472"/>
              <w:jc w:val="left"/>
              <w:rPr/>
            </w:pPr>
            <w:r>
              <w:rPr>
                <w:rFonts w:eastAsia="LMMono10" w:ascii="LMMono10" w:hAnsi="LMMono10"/>
                <w:b w:val="false"/>
                <w:i w:val="false"/>
                <w:color w:val="5E5E5E"/>
                <w:sz w:val="22"/>
              </w:rPr>
              <w:t xml:space="preserve"># Carrega o arquivo </w:t>
            </w:r>
            <w:r>
              <w:rPr/>
              <w:br/>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read_sav</w:t>
            </w:r>
            <w:r>
              <w:rPr>
                <w:rFonts w:eastAsia="LMMono10" w:ascii="LMMono10" w:hAnsi="LMMono10"/>
                <w:b w:val="false"/>
                <w:i w:val="false"/>
                <w:color w:val="003A4F"/>
                <w:sz w:val="22"/>
              </w:rPr>
              <w:t>(</w:t>
            </w:r>
            <w:r>
              <w:rPr>
                <w:rFonts w:eastAsia="LMMono10" w:ascii="LMMono10" w:hAnsi="LMMono10"/>
                <w:b w:val="false"/>
                <w:i w:val="false"/>
                <w:color w:val="21774C"/>
                <w:sz w:val="22"/>
              </w:rPr>
              <w:t>"sleep.sav"</w:t>
            </w:r>
            <w:r>
              <w:rPr>
                <w:rFonts w:eastAsia="LMMono10" w:ascii="LMMono10" w:hAnsi="LMMono10"/>
                <w:b w:val="false"/>
                <w:i w:val="false"/>
                <w:color w:val="003A4F"/>
                <w:sz w:val="22"/>
              </w:rPr>
              <w:t>)</w:t>
            </w:r>
          </w:p>
        </w:tc>
      </w:tr>
    </w:tbl>
    <w:p>
      <w:pPr>
        <w:pStyle w:val="Normal"/>
        <w:widowControl/>
        <w:spacing w:lineRule="exact" w:line="272" w:before="378" w:after="0"/>
        <w:ind w:hanging="0" w:left="230" w:right="230"/>
        <w:jc w:val="both"/>
        <w:rPr/>
      </w:pPr>
      <w:r>
        <w:rPr>
          <w:rFonts w:eastAsia="LMRoman10" w:ascii="LMRoman10" w:hAnsi="LMRoman10"/>
          <w:b w:val="false"/>
          <w:i w:val="false"/>
          <w:color w:val="000000"/>
          <w:sz w:val="22"/>
        </w:rPr>
        <w:t>Nos três casos, o pacote faz o trabalho de manter as informações originais dos arquivos ao máximo possível. Em arquivos do</w:t>
      </w:r>
      <w:r>
        <w:rPr>
          <w:rFonts w:eastAsia="LMRoman10" w:ascii="LMRoman10" w:hAnsi="LMRoman10"/>
          <w:b w:val="false"/>
          <w:i/>
          <w:color w:val="000000"/>
          <w:sz w:val="22"/>
        </w:rPr>
        <w:t xml:space="preserve"> SPSS</w:t>
      </w:r>
      <w:r>
        <w:rPr>
          <w:rFonts w:eastAsia="LMRoman10" w:ascii="LMRoman10" w:hAnsi="LMRoman10"/>
          <w:b w:val="false"/>
          <w:i w:val="false"/>
          <w:color w:val="000000"/>
          <w:sz w:val="22"/>
        </w:rPr>
        <w:t>, isso inclui manter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originais das variáveis e os seus tipos (a função</w:t>
      </w:r>
      <w:r>
        <w:rPr>
          <w:rFonts w:eastAsia="LMMono10" w:ascii="LMMono10" w:hAnsi="LMMono10"/>
          <w:b w:val="false"/>
          <w:i w:val="false"/>
          <w:color w:val="000000"/>
          <w:sz w:val="22"/>
        </w:rPr>
        <w:t xml:space="preserve"> read_sav</w:t>
      </w:r>
      <w:r>
        <w:rPr>
          <w:rFonts w:eastAsia="LMRoman10" w:ascii="LMRoman10" w:hAnsi="LMRoman10"/>
          <w:b w:val="false"/>
          <w:i w:val="false"/>
          <w:color w:val="000000"/>
          <w:sz w:val="22"/>
        </w:rPr>
        <w:t xml:space="preserve"> converte variáveis numéricas e categóricas para seus tipos respectivos no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w:t>
      </w:r>
    </w:p>
    <w:p>
      <w:pPr>
        <w:pStyle w:val="Normal"/>
        <w:widowControl/>
        <w:spacing w:lineRule="exact" w:line="268" w:before="138" w:after="0"/>
        <w:ind w:hanging="0" w:left="230" w:right="230"/>
        <w:jc w:val="both"/>
        <w:rPr/>
      </w:pPr>
      <w:r>
        <w:rPr>
          <w:rFonts w:eastAsia="LMRoman10" w:ascii="LMRoman10" w:hAnsi="LMRoman10"/>
          <w:b w:val="false"/>
          <w:i w:val="false"/>
          <w:color w:val="000000"/>
          <w:sz w:val="22"/>
        </w:rPr>
        <w:t>Podemos verificar isto abrindo o objeto onde salvamos o arquivo do</w:t>
      </w:r>
      <w:r>
        <w:rPr>
          <w:rFonts w:eastAsia="LMMono10" w:ascii="LMMono10" w:hAnsi="LMMono10"/>
          <w:b w:val="false"/>
          <w:i w:val="false"/>
          <w:color w:val="000000"/>
          <w:sz w:val="22"/>
        </w:rPr>
        <w:t xml:space="preserve"> nome_do_arquivo</w:t>
      </w:r>
      <w:r>
        <w:rPr>
          <w:rFonts w:eastAsia="LMRoman10" w:ascii="LMRoman10" w:hAnsi="LMRoman10"/>
          <w:b w:val="false"/>
          <w:i w:val="false"/>
          <w:color w:val="000000"/>
          <w:sz w:val="22"/>
        </w:rPr>
        <w:t>, como na imagem abaixo –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aparecem logo abaixo do nome das variáveis.</w:t>
      </w:r>
      <w:r>
        <w:rPr>
          <w:rFonts w:eastAsia="LMRoman8" w:ascii="LMRoman8" w:hAnsi="LMRoman8"/>
          <w:b w:val="false"/>
          <w:i w:val="false"/>
          <w:color w:val="0000FF"/>
          <w:w w:val="101"/>
          <w:sz w:val="15"/>
        </w:rPr>
        <w:t>6</w:t>
      </w:r>
      <w:r>
        <w:rPr>
          <w:rFonts w:eastAsia="LMRoman10" w:ascii="LMRoman10" w:hAnsi="LMRoman10"/>
          <w:b w:val="false"/>
          <w:i w:val="false"/>
          <w:color w:val="000000"/>
          <w:sz w:val="22"/>
        </w:rPr>
        <w:t>Quando possível, para arquivos do</w:t>
      </w:r>
      <w:r>
        <w:rPr>
          <w:rFonts w:eastAsia="LMRoman10" w:ascii="LMRoman10" w:hAnsi="LMRoman10"/>
          <w:b w:val="false"/>
          <w:i/>
          <w:color w:val="000000"/>
          <w:sz w:val="22"/>
        </w:rPr>
        <w:t xml:space="preserve"> Stata</w:t>
      </w:r>
      <w:r>
        <w:rPr>
          <w:rFonts w:eastAsia="LMRoman10" w:ascii="LMRoman10" w:hAnsi="LMRoman10"/>
          <w:b w:val="false"/>
          <w:i w:val="false"/>
          <w:color w:val="000000"/>
          <w:sz w:val="22"/>
        </w:rPr>
        <w:t xml:space="preserve"> e do</w:t>
      </w:r>
      <w:r>
        <w:rPr>
          <w:rFonts w:eastAsia="LMRoman10" w:ascii="LMRoman10" w:hAnsi="LMRoman10"/>
          <w:b w:val="false"/>
          <w:i/>
          <w:color w:val="000000"/>
          <w:sz w:val="22"/>
        </w:rPr>
        <w:t xml:space="preserve"> SAS</w:t>
      </w:r>
      <w:r>
        <w:rPr>
          <w:rFonts w:eastAsia="LMRoman10" w:ascii="LMRoman10" w:hAnsi="LMRoman10"/>
          <w:b w:val="false"/>
          <w:i w:val="false"/>
          <w:color w:val="000000"/>
          <w:sz w:val="22"/>
        </w:rPr>
        <w:t xml:space="preserve"> o mesmo também ocorre.</w:t>
      </w:r>
      <w:r>
        <w:rPr>
          <w:rFonts w:eastAsia="LMRoman8" w:ascii="LMRoman8" w:hAnsi="LMRoman8"/>
          <w:b w:val="false"/>
          <w:i w:val="false"/>
          <w:color w:val="0000FF"/>
          <w:w w:val="101"/>
          <w:sz w:val="15"/>
        </w:rPr>
        <w:t>7</w:t>
      </w:r>
    </w:p>
    <w:p>
      <w:pPr>
        <w:pStyle w:val="Normal"/>
        <w:widowControl/>
        <w:spacing w:lineRule="exact" w:line="270" w:before="136" w:after="180"/>
        <w:ind w:hanging="0" w:left="230" w:right="228"/>
        <w:jc w:val="both"/>
        <w:rPr/>
      </w:pPr>
      <w:r>
        <w:rPr>
          <w:rFonts w:eastAsia="LMRoman10" w:ascii="LMRoman10" w:hAnsi="LMRoman10"/>
          <w:b w:val="false"/>
          <w:i w:val="false"/>
          <w:color w:val="000000"/>
          <w:sz w:val="22"/>
        </w:rPr>
        <w:t>Às vezes, pode ser útil usar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diretamente, em vez de usar a codificação numérica das variáveis (e.g., “Masculino” em vez de 1, “Feminino” em vez de 2; isso é chamado também de máscara). Para isto, podemos usar a função</w:t>
      </w:r>
      <w:r>
        <w:rPr>
          <w:rFonts w:eastAsia="LMMono10" w:ascii="LMMono10" w:hAnsi="LMMono10"/>
          <w:b w:val="false"/>
          <w:i w:val="false"/>
          <w:color w:val="000000"/>
          <w:sz w:val="22"/>
        </w:rPr>
        <w:t xml:space="preserve"> as_factor</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haven</w:t>
      </w:r>
      <w:r>
        <w:rPr>
          <w:rFonts w:eastAsia="LMRoman10" w:ascii="LMRoman10" w:hAnsi="LMRoman10"/>
          <w:b w:val="false"/>
          <w:i w:val="false"/>
          <w:color w:val="000000"/>
          <w:sz w:val="22"/>
        </w:rPr>
        <w:t xml:space="preserve"> para converter as variáveis para fatores, o que preserva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originais. O exemplo a seguir faz exatamente isto.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5472"/>
              <w:jc w:val="left"/>
              <w:rPr/>
            </w:pPr>
            <w:r>
              <w:rPr>
                <w:rFonts w:eastAsia="LMMono10" w:ascii="LMMono10" w:hAnsi="LMMono10"/>
                <w:b w:val="false"/>
                <w:i w:val="false"/>
                <w:color w:val="5E5E5E"/>
                <w:sz w:val="22"/>
              </w:rPr>
              <w:t xml:space="preserve"># Carrega o arquivo </w:t>
            </w:r>
            <w:r>
              <w:rPr/>
              <w:br/>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read_sav</w:t>
            </w:r>
            <w:r>
              <w:rPr>
                <w:rFonts w:eastAsia="LMMono10" w:ascii="LMMono10" w:hAnsi="LMMono10"/>
                <w:b w:val="false"/>
                <w:i w:val="false"/>
                <w:color w:val="003A4F"/>
                <w:sz w:val="22"/>
              </w:rPr>
              <w:t>(</w:t>
            </w:r>
            <w:r>
              <w:rPr>
                <w:rFonts w:eastAsia="LMMono10" w:ascii="LMMono10" w:hAnsi="LMMono10"/>
                <w:b w:val="false"/>
                <w:i w:val="false"/>
                <w:color w:val="21774C"/>
                <w:sz w:val="22"/>
              </w:rPr>
              <w:t>"sleep.sav"</w:t>
            </w:r>
            <w:r>
              <w:rPr>
                <w:rFonts w:eastAsia="LMMono10" w:ascii="LMMono10" w:hAnsi="LMMono10"/>
                <w:b w:val="false"/>
                <w:i w:val="false"/>
                <w:color w:val="003A4F"/>
                <w:sz w:val="22"/>
              </w:rPr>
              <w:t>)</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48" w:hRule="exact"/>
        </w:trPr>
        <w:tc>
          <w:tcPr>
            <w:tcW w:w="9360" w:type="dxa"/>
            <w:tcBorders/>
            <w:shd w:fill="F0F3F5"/>
          </w:tcPr>
          <w:p>
            <w:pPr>
              <w:pStyle w:val="Normal"/>
              <w:widowControl/>
              <w:spacing w:lineRule="exact" w:line="272" w:before="78" w:after="0"/>
              <w:ind w:hanging="0" w:left="60" w:right="4752"/>
              <w:jc w:val="left"/>
              <w:rPr/>
            </w:pPr>
            <w:r>
              <w:rPr>
                <w:rFonts w:eastAsia="LMMono10" w:ascii="LMMono10" w:hAnsi="LMMono10"/>
                <w:b w:val="false"/>
                <w:i w:val="false"/>
                <w:color w:val="5E5E5E"/>
                <w:sz w:val="22"/>
              </w:rPr>
              <w:t xml:space="preserve"># Converte as variáveis para fatores </w:t>
            </w:r>
            <w:r>
              <w:rPr/>
              <w:br/>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as_factor</w:t>
            </w:r>
            <w:r>
              <w:rPr>
                <w:rFonts w:eastAsia="LMMono10" w:ascii="LMMono10" w:hAnsi="LMMono10"/>
                <w:b w:val="false"/>
                <w:i w:val="false"/>
                <w:color w:val="003A4F"/>
                <w:sz w:val="22"/>
              </w:rPr>
              <w:t>(dados)</w:t>
            </w:r>
          </w:p>
        </w:tc>
      </w:tr>
    </w:tbl>
    <w:p>
      <w:pPr>
        <w:pStyle w:val="Normal"/>
        <w:widowControl/>
        <w:spacing w:lineRule="exact" w:line="342" w:before="450" w:after="170"/>
        <w:ind w:hanging="0" w:left="230" w:right="0"/>
        <w:jc w:val="left"/>
        <w:rPr/>
      </w:pPr>
      <w:r>
        <w:rPr>
          <w:rFonts w:eastAsia="LMSans10" w:ascii="LMSans10" w:hAnsi="LMSans10"/>
          <w:b/>
          <w:i w:val="false"/>
          <w:color w:val="000000"/>
          <w:sz w:val="24"/>
        </w:rPr>
        <w:t>2.4.5 JSON</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42" w:hRule="exact"/>
        </w:trPr>
        <w:tc>
          <w:tcPr>
            <w:tcW w:w="9360" w:type="dxa"/>
            <w:tcBorders>
              <w:bottom w:val="single" w:sz="2" w:space="0" w:color="000000"/>
            </w:tcBorders>
          </w:tcPr>
          <w:p>
            <w:pPr>
              <w:pStyle w:val="Normal"/>
              <w:widowControl/>
              <w:tabs>
                <w:tab w:val="clear" w:pos="720"/>
                <w:tab w:val="left" w:pos="2238" w:leader="none"/>
              </w:tabs>
              <w:spacing w:lineRule="exact" w:line="270" w:before="100" w:after="0"/>
              <w:ind w:hanging="0" w:left="4" w:right="0"/>
              <w:jc w:val="left"/>
              <w:rPr/>
            </w:pPr>
            <w:r>
              <w:rPr>
                <w:rFonts w:eastAsia="LMRoman10" w:ascii="LMRoman10" w:hAnsi="LMRoman10"/>
                <w:b w:val="false"/>
                <w:i w:val="false"/>
                <w:color w:val="000000"/>
                <w:sz w:val="22"/>
              </w:rPr>
              <w:t>Outro formato popular, ainda que pouco utilizado na academia, é o</w:t>
            </w:r>
            <w:r>
              <w:rPr>
                <w:rFonts w:eastAsia="LMRoman10" w:ascii="LMRoman10" w:hAnsi="LMRoman10"/>
                <w:b w:val="false"/>
                <w:i/>
                <w:color w:val="000000"/>
                <w:sz w:val="22"/>
              </w:rPr>
              <w:t xml:space="preserve"> JSON</w:t>
            </w:r>
            <w:r>
              <w:rPr>
                <w:rFonts w:eastAsia="LMRoman10" w:ascii="LMRoman10" w:hAnsi="LMRoman10"/>
                <w:b w:val="false"/>
                <w:i w:val="false"/>
                <w:color w:val="000000"/>
                <w:sz w:val="22"/>
              </w:rPr>
              <w:t xml:space="preserve"> (</w:t>
            </w:r>
            <w:r>
              <w:rPr>
                <w:rFonts w:eastAsia="LMRoman10" w:ascii="LMRoman10" w:hAnsi="LMRoman10"/>
                <w:b w:val="false"/>
                <w:i/>
                <w:color w:val="000000"/>
                <w:sz w:val="22"/>
              </w:rPr>
              <w:t>JavaScript Object Notation</w:t>
            </w:r>
            <w:r>
              <w:rPr>
                <w:rFonts w:eastAsia="LMRoman10" w:ascii="LMRoman10" w:hAnsi="LMRoman10"/>
                <w:b w:val="false"/>
                <w:i w:val="false"/>
                <w:color w:val="000000"/>
                <w:sz w:val="22"/>
              </w:rPr>
              <w:t>) – que pode ser encontrado cada vez mais em sites e API’s, como a de Dados Abertos do Governo Federal.</w:t>
            </w:r>
            <w:r>
              <w:rPr>
                <w:rFonts w:eastAsia="LMRoman8" w:ascii="LMRoman8" w:hAnsi="LMRoman8"/>
                <w:b w:val="false"/>
                <w:i w:val="false"/>
                <w:color w:val="0000FF"/>
                <w:w w:val="101"/>
                <w:sz w:val="15"/>
              </w:rPr>
              <w:t xml:space="preserve">8 </w:t>
            </w:r>
            <w:r>
              <w:rPr>
                <w:rFonts w:eastAsia="LMRoman10" w:ascii="LMRoman10" w:hAnsi="LMRoman10"/>
                <w:b w:val="false"/>
                <w:i w:val="false"/>
                <w:color w:val="000000"/>
                <w:sz w:val="22"/>
              </w:rPr>
              <w:t>O formato é bastante simples: chaves armazenam valores separados</w:t>
            </w:r>
          </w:p>
        </w:tc>
      </w:tr>
      <w:tr>
        <w:trPr>
          <w:trHeight w:val="1856" w:hRule="exact"/>
        </w:trPr>
        <w:tc>
          <w:tcPr>
            <w:tcW w:w="9360" w:type="dxa"/>
            <w:tcBorders>
              <w:top w:val="single" w:sz="2" w:space="0" w:color="000000"/>
            </w:tcBorders>
          </w:tcPr>
          <w:p>
            <w:pPr>
              <w:pStyle w:val="Normal"/>
              <w:widowControl/>
              <w:tabs>
                <w:tab w:val="clear" w:pos="720"/>
                <w:tab w:val="left" w:pos="1046" w:leader="none"/>
                <w:tab w:val="left" w:pos="1408" w:leader="none"/>
                <w:tab w:val="left" w:pos="2092" w:leader="none"/>
                <w:tab w:val="left" w:pos="2804" w:leader="none"/>
                <w:tab w:val="left" w:pos="3198" w:leader="none"/>
                <w:tab w:val="left" w:pos="3824" w:leader="none"/>
                <w:tab w:val="left" w:pos="4406" w:leader="none"/>
              </w:tabs>
              <w:spacing w:lineRule="exact" w:line="254" w:before="4" w:after="0"/>
              <w:ind w:hanging="0" w:left="100" w:right="0"/>
              <w:jc w:val="left"/>
              <w:rPr/>
            </w:pPr>
            <w:r>
              <w:rPr>
                <w:rFonts w:eastAsia="LMRoman6" w:ascii="LMRoman6" w:hAnsi="LMRoman6"/>
                <w:b w:val="false"/>
                <w:i w:val="false"/>
                <w:color w:val="000000"/>
                <w:sz w:val="12"/>
              </w:rPr>
              <w:t>5</w:t>
            </w:r>
            <w:r>
              <w:rPr>
                <w:rFonts w:eastAsia="LMRoman9" w:ascii="LMRoman9" w:hAnsi="LMRoman9"/>
                <w:b w:val="false"/>
                <w:i w:val="false"/>
                <w:color w:val="000000"/>
                <w:sz w:val="18"/>
              </w:rPr>
              <w:t xml:space="preserve">Detalhes </w:t>
            </w:r>
            <w:r>
              <w:rPr/>
              <w:tab/>
            </w:r>
            <w:r>
              <w:rPr>
                <w:rFonts w:eastAsia="LMRoman9" w:ascii="LMRoman9" w:hAnsi="LMRoman9"/>
                <w:b w:val="false"/>
                <w:i w:val="false"/>
                <w:color w:val="000000"/>
                <w:sz w:val="18"/>
              </w:rPr>
              <w:t xml:space="preserve">do </w:t>
            </w:r>
            <w:r>
              <w:rPr>
                <w:rFonts w:eastAsia="LMRoman9" w:ascii="LMRoman9" w:hAnsi="LMRoman9"/>
                <w:b w:val="false"/>
                <w:i/>
                <w:color w:val="000000"/>
                <w:sz w:val="18"/>
              </w:rPr>
              <w:t xml:space="preserve">survey </w:t>
            </w:r>
            <w:r>
              <w:rPr/>
              <w:tab/>
            </w:r>
            <w:r>
              <w:rPr>
                <w:rFonts w:eastAsia="LMRoman9" w:ascii="LMRoman9" w:hAnsi="LMRoman9"/>
                <w:b w:val="false"/>
                <w:i w:val="false"/>
                <w:color w:val="000000"/>
                <w:sz w:val="18"/>
              </w:rPr>
              <w:t xml:space="preserve">podem </w:t>
            </w:r>
            <w:r>
              <w:rPr/>
              <w:tab/>
            </w:r>
            <w:r>
              <w:rPr>
                <w:rFonts w:eastAsia="LMRoman9" w:ascii="LMRoman9" w:hAnsi="LMRoman9"/>
                <w:b w:val="false"/>
                <w:i w:val="false"/>
                <w:color w:val="000000"/>
                <w:sz w:val="18"/>
              </w:rPr>
              <w:t xml:space="preserve">ser vistos </w:t>
            </w:r>
            <w:r>
              <w:rPr/>
              <w:tab/>
            </w:r>
            <w:r>
              <w:rPr>
                <w:rFonts w:eastAsia="LMRoman9" w:ascii="LMRoman9" w:hAnsi="LMRoman9"/>
                <w:b w:val="false"/>
                <w:i w:val="false"/>
                <w:color w:val="000000"/>
                <w:sz w:val="18"/>
              </w:rPr>
              <w:t xml:space="preserve">em: </w:t>
            </w:r>
            <w:r>
              <w:rPr/>
              <w:tab/>
            </w:r>
            <w:r>
              <w:rPr>
                <w:rFonts w:eastAsia="LMRoman9" w:ascii="LMRoman9" w:hAnsi="LMRoman9"/>
                <w:b w:val="false"/>
                <w:i w:val="false"/>
                <w:color w:val="000000"/>
                <w:sz w:val="18"/>
              </w:rPr>
              <w:t>http://spss.allenandunwin.com.s3-website-ap-southeast-</w:t>
            </w:r>
          </w:p>
          <w:p>
            <w:pPr>
              <w:pStyle w:val="Normal"/>
              <w:widowControl/>
              <w:spacing w:lineRule="exact" w:line="256" w:before="0" w:after="0"/>
              <w:ind w:hanging="0" w:left="272" w:right="0"/>
              <w:jc w:val="left"/>
              <w:rPr/>
            </w:pPr>
            <w:r>
              <w:rPr>
                <w:rFonts w:eastAsia="LMRoman9" w:ascii="LMRoman9" w:hAnsi="LMRoman9"/>
                <w:b w:val="false"/>
                <w:i w:val="false"/>
                <w:color w:val="000000"/>
                <w:sz w:val="18"/>
              </w:rPr>
              <w:t>2.amazonaws.com/data-files.html.</w:t>
            </w:r>
          </w:p>
          <w:p>
            <w:pPr>
              <w:pStyle w:val="Normal"/>
              <w:widowControl/>
              <w:spacing w:lineRule="exact" w:line="254" w:before="0" w:after="0"/>
              <w:ind w:hanging="0" w:left="0" w:right="0"/>
              <w:jc w:val="center"/>
              <w:rPr/>
            </w:pPr>
            <w:r>
              <w:rPr>
                <w:rFonts w:eastAsia="LMRoman6" w:ascii="LMRoman6" w:hAnsi="LMRoman6"/>
                <w:b w:val="false"/>
                <w:i w:val="false"/>
                <w:color w:val="000000"/>
                <w:sz w:val="12"/>
              </w:rPr>
              <w:t>6</w:t>
            </w:r>
            <w:r>
              <w:rPr>
                <w:rFonts w:eastAsia="LMRoman9" w:ascii="LMRoman9" w:hAnsi="LMRoman9"/>
                <w:b w:val="false"/>
                <w:i w:val="false"/>
                <w:color w:val="000000"/>
                <w:sz w:val="18"/>
              </w:rPr>
              <w:t>A depender da versão de</w:t>
            </w:r>
            <w:r>
              <w:rPr>
                <w:rFonts w:eastAsia="LMRoman9" w:ascii="LMRoman9" w:hAnsi="LMRoman9"/>
                <w:b w:val="false"/>
                <w:i/>
                <w:color w:val="000000"/>
                <w:sz w:val="18"/>
              </w:rPr>
              <w:t xml:space="preserve"> software</w:t>
            </w:r>
            <w:r>
              <w:rPr>
                <w:rFonts w:eastAsia="LMRoman9" w:ascii="LMRoman9" w:hAnsi="LMRoman9"/>
                <w:b w:val="false"/>
                <w:i w:val="false"/>
                <w:color w:val="000000"/>
                <w:sz w:val="18"/>
              </w:rPr>
              <w:t xml:space="preserve"> proprietário utilizada no salvamento do arquivo e de sua estrutura,</w:t>
            </w:r>
            <w:r>
              <w:rPr>
                <w:rFonts w:eastAsia="LMRoman9" w:ascii="LMRoman9" w:hAnsi="LMRoman9"/>
                <w:b w:val="false"/>
                <w:i/>
                <w:color w:val="000000"/>
                <w:sz w:val="18"/>
              </w:rPr>
              <w:t xml:space="preserve"> labels</w:t>
            </w:r>
          </w:p>
          <w:p>
            <w:pPr>
              <w:pStyle w:val="Normal"/>
              <w:widowControl/>
              <w:spacing w:lineRule="exact" w:line="258" w:before="0" w:after="0"/>
              <w:ind w:hanging="0" w:left="272" w:right="0"/>
              <w:jc w:val="left"/>
              <w:rPr/>
            </w:pPr>
            <w:r>
              <w:rPr>
                <w:rFonts w:eastAsia="LMRoman9" w:ascii="LMRoman9" w:hAnsi="LMRoman9"/>
                <w:b w:val="false"/>
                <w:i w:val="false"/>
                <w:color w:val="000000"/>
                <w:sz w:val="18"/>
              </w:rPr>
              <w:t>podem não ser carregados por padrão. Nesse caso, é possível passar o</w:t>
            </w:r>
            <w:r>
              <w:rPr>
                <w:rFonts w:eastAsia="LMMono9" w:ascii="LMMono9" w:hAnsi="LMMono9"/>
                <w:b w:val="false"/>
                <w:i w:val="false"/>
                <w:color w:val="000000"/>
                <w:sz w:val="18"/>
              </w:rPr>
              <w:t xml:space="preserve"> data.frame</w:t>
            </w:r>
            <w:r>
              <w:rPr>
                <w:rFonts w:eastAsia="LMRoman9" w:ascii="LMRoman9" w:hAnsi="LMRoman9"/>
                <w:b w:val="false"/>
                <w:i w:val="false"/>
                <w:color w:val="000000"/>
                <w:sz w:val="18"/>
              </w:rPr>
              <w:t xml:space="preserve"> carregado para a função</w:t>
            </w:r>
          </w:p>
          <w:p>
            <w:pPr>
              <w:pStyle w:val="Normal"/>
              <w:widowControl/>
              <w:spacing w:lineRule="exact" w:line="260" w:before="0" w:after="0"/>
              <w:ind w:hanging="0" w:left="272" w:right="0"/>
              <w:jc w:val="left"/>
              <w:rPr/>
            </w:pPr>
            <w:r>
              <w:rPr>
                <w:rFonts w:eastAsia="LMMono9" w:ascii="LMMono9" w:hAnsi="LMMono9"/>
                <w:b w:val="false"/>
                <w:i w:val="false"/>
                <w:color w:val="000000"/>
                <w:sz w:val="18"/>
              </w:rPr>
              <w:t>as_factor</w:t>
            </w:r>
            <w:r>
              <w:rPr>
                <w:rFonts w:eastAsia="LMRoman9" w:ascii="LMRoman9" w:hAnsi="LMRoman9"/>
                <w:b w:val="false"/>
                <w:i w:val="false"/>
                <w:color w:val="000000"/>
                <w:sz w:val="18"/>
              </w:rPr>
              <w:t xml:space="preserve"> do pacote</w:t>
            </w:r>
            <w:r>
              <w:rPr>
                <w:rFonts w:eastAsia="LMMono9" w:ascii="LMMono9" w:hAnsi="LMMono9"/>
                <w:b w:val="false"/>
                <w:i w:val="false"/>
                <w:color w:val="000000"/>
                <w:sz w:val="18"/>
              </w:rPr>
              <w:t xml:space="preserve"> haven</w:t>
            </w:r>
            <w:r>
              <w:rPr>
                <w:rFonts w:eastAsia="LMRoman9" w:ascii="LMRoman9" w:hAnsi="LMRoman9"/>
                <w:b w:val="false"/>
                <w:i w:val="false"/>
                <w:color w:val="000000"/>
                <w:sz w:val="18"/>
              </w:rPr>
              <w:t xml:space="preserve"> que, se possível, os incluirá explicitamente no objeto.</w:t>
            </w:r>
          </w:p>
          <w:p>
            <w:pPr>
              <w:pStyle w:val="Normal"/>
              <w:widowControl/>
              <w:spacing w:lineRule="exact" w:line="258" w:before="0" w:after="0"/>
              <w:ind w:hanging="0" w:left="0" w:right="0"/>
              <w:jc w:val="center"/>
              <w:rPr/>
            </w:pPr>
            <w:r>
              <w:rPr>
                <w:rFonts w:eastAsia="LMRoman6" w:ascii="LMRoman6" w:hAnsi="LMRoman6"/>
                <w:b w:val="false"/>
                <w:i w:val="false"/>
                <w:color w:val="000000"/>
                <w:sz w:val="12"/>
              </w:rPr>
              <w:t>7</w:t>
            </w:r>
            <w:r>
              <w:rPr>
                <w:rFonts w:eastAsia="LMRoman9" w:ascii="LMRoman9" w:hAnsi="LMRoman9"/>
                <w:b w:val="false"/>
                <w:i w:val="false"/>
                <w:color w:val="000000"/>
                <w:sz w:val="18"/>
              </w:rPr>
              <w:t>As funções</w:t>
            </w:r>
            <w:r>
              <w:rPr>
                <w:rFonts w:eastAsia="LMMono9" w:ascii="LMMono9" w:hAnsi="LMMono9"/>
                <w:b w:val="false"/>
                <w:i w:val="false"/>
                <w:color w:val="000000"/>
                <w:sz w:val="18"/>
              </w:rPr>
              <w:t xml:space="preserve"> read_dta</w:t>
            </w:r>
            <w:r>
              <w:rPr>
                <w:rFonts w:eastAsia="LMRoman9" w:ascii="LMRoman9" w:hAnsi="LMRoman9"/>
                <w:b w:val="false"/>
                <w:i w:val="false"/>
                <w:color w:val="000000"/>
                <w:sz w:val="18"/>
              </w:rPr>
              <w:t>e</w:t>
            </w:r>
            <w:r>
              <w:rPr>
                <w:rFonts w:eastAsia="LMMono9" w:ascii="LMMono9" w:hAnsi="LMMono9"/>
                <w:b w:val="false"/>
                <w:i w:val="false"/>
                <w:color w:val="000000"/>
                <w:sz w:val="18"/>
              </w:rPr>
              <w:t xml:space="preserve"> read_sas</w:t>
            </w:r>
            <w:r>
              <w:rPr>
                <w:rFonts w:eastAsia="LMRoman9" w:ascii="LMRoman9" w:hAnsi="LMRoman9"/>
                <w:b w:val="false"/>
                <w:i w:val="false"/>
                <w:color w:val="000000"/>
                <w:sz w:val="18"/>
              </w:rPr>
              <w:t xml:space="preserve"> possuem alguns argumentos adicionais, que podem ser úteis para corrigir</w:t>
            </w:r>
          </w:p>
          <w:p>
            <w:pPr>
              <w:pStyle w:val="Normal"/>
              <w:widowControl/>
              <w:spacing w:lineRule="exact" w:line="256" w:before="0" w:after="0"/>
              <w:ind w:hanging="0" w:left="272" w:right="0"/>
              <w:jc w:val="left"/>
              <w:rPr/>
            </w:pPr>
            <w:r>
              <w:rPr>
                <w:rFonts w:eastAsia="LMRoman9" w:ascii="LMRoman9" w:hAnsi="LMRoman9"/>
                <w:b w:val="false"/>
                <w:i w:val="false"/>
                <w:color w:val="000000"/>
                <w:sz w:val="18"/>
              </w:rPr>
              <w:t>acentuação e alhes.</w:t>
            </w:r>
          </w:p>
          <w:p>
            <w:pPr>
              <w:pStyle w:val="Normal"/>
              <w:widowControl/>
              <w:spacing w:lineRule="exact" w:line="254" w:before="0" w:after="0"/>
              <w:ind w:hanging="0" w:left="100" w:right="0"/>
              <w:jc w:val="left"/>
              <w:rPr/>
            </w:pPr>
            <w:r>
              <w:rPr>
                <w:rFonts w:eastAsia="LMRoman6" w:ascii="LMRoman6" w:hAnsi="LMRoman6"/>
                <w:b w:val="false"/>
                <w:i w:val="false"/>
                <w:color w:val="000000"/>
                <w:sz w:val="12"/>
              </w:rPr>
              <w:t>8</w:t>
            </w:r>
            <w:r>
              <w:rPr>
                <w:rFonts w:eastAsia="LMRoman9" w:ascii="LMRoman9" w:hAnsi="LMRoman9"/>
                <w:b w:val="false"/>
                <w:i w:val="false"/>
                <w:color w:val="000000"/>
                <w:sz w:val="18"/>
              </w:rPr>
              <w:t>Disponível em</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92" w:after="0"/>
        <w:ind w:hanging="0" w:left="0" w:right="0"/>
        <w:jc w:val="center"/>
        <w:rPr/>
      </w:pPr>
      <w:r>
        <w:rPr>
          <w:rFonts w:eastAsia="LMRoman10" w:ascii="LMRoman10" w:hAnsi="LMRoman10"/>
          <w:b w:val="false"/>
          <w:i w:val="false"/>
          <w:color w:val="000000"/>
          <w:sz w:val="22"/>
        </w:rPr>
        <w:t>55</w:t>
      </w:r>
    </w:p>
    <w:p>
      <w:pPr>
        <w:pStyle w:val="Normal"/>
        <w:widowControl/>
        <w:spacing w:lineRule="exact" w:line="220" w:before="0" w:after="2608"/>
        <w:ind w:left="0" w:right="0"/>
        <w:rPr/>
      </w:pPr>
      <w:r>
        <w:rPr/>
      </w:r>
    </w:p>
    <w:p>
      <w:pPr>
        <w:pStyle w:val="Normal"/>
        <w:widowControl/>
        <w:spacing w:lineRule="auto" w:line="240" w:before="0" w:after="0"/>
        <w:ind w:hanging="0" w:left="0" w:right="0"/>
        <w:jc w:val="center"/>
        <w:rPr/>
      </w:pPr>
      <w:r>
        <w:rPr/>
        <w:drawing>
          <wp:inline distT="0" distB="0" distL="0" distR="0">
            <wp:extent cx="4457700" cy="347599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4457700" cy="3475990"/>
                    </a:xfrm>
                    <a:prstGeom prst="rect">
                      <a:avLst/>
                    </a:prstGeom>
                  </pic:spPr>
                </pic:pic>
              </a:graphicData>
            </a:graphic>
          </wp:inline>
        </w:drawing>
      </w:r>
    </w:p>
    <w:p>
      <w:pPr>
        <w:pStyle w:val="Normal"/>
        <w:widowControl/>
        <w:spacing w:lineRule="exact" w:line="310" w:before="144" w:after="0"/>
        <w:ind w:hanging="0" w:left="0" w:right="0"/>
        <w:jc w:val="center"/>
        <w:rPr/>
      </w:pPr>
      <w:r>
        <w:rPr>
          <w:rFonts w:eastAsia="LMRoman10" w:ascii="LMRoman10" w:hAnsi="LMRoman10"/>
          <w:b w:val="false"/>
          <w:i w:val="false"/>
          <w:color w:val="000000"/>
          <w:sz w:val="22"/>
        </w:rPr>
        <w:t>Figura 2.6: Base de dados do survey</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3548" w:after="0"/>
        <w:ind w:hanging="0" w:left="0" w:right="0"/>
        <w:jc w:val="center"/>
        <w:rPr/>
      </w:pPr>
      <w:r>
        <w:rPr>
          <w:rFonts w:eastAsia="LMRoman10" w:ascii="LMRoman10" w:hAnsi="LMRoman10"/>
          <w:b w:val="false"/>
          <w:i w:val="false"/>
          <w:color w:val="000000"/>
          <w:sz w:val="22"/>
        </w:rPr>
        <w:t>56</w:t>
      </w:r>
    </w:p>
    <w:p>
      <w:pPr>
        <w:pStyle w:val="Normal"/>
        <w:widowControl/>
        <w:spacing w:lineRule="exact" w:line="220" w:before="0" w:after="488"/>
        <w:ind w:left="0" w:right="0"/>
        <w:rPr/>
      </w:pPr>
      <w:r>
        <w:rPr/>
      </w:r>
    </w:p>
    <w:p>
      <w:pPr>
        <w:pStyle w:val="Normal"/>
        <w:widowControl/>
        <w:spacing w:lineRule="exact" w:line="270" w:before="44" w:after="268"/>
        <w:ind w:hanging="0" w:left="230" w:right="228"/>
        <w:jc w:val="both"/>
        <w:rPr/>
      </w:pPr>
      <w:r>
        <w:rPr>
          <w:rFonts w:eastAsia="LMRoman10" w:ascii="LMRoman10" w:hAnsi="LMRoman10"/>
          <w:b w:val="false"/>
          <w:i w:val="false"/>
          <w:color w:val="000000"/>
          <w:sz w:val="22"/>
        </w:rPr>
        <w:t>por dois pontos (e.g.,</w:t>
      </w:r>
      <w:r>
        <w:rPr>
          <w:rFonts w:eastAsia="LMMono10" w:ascii="LMMono10" w:hAnsi="LMMono10"/>
          <w:b w:val="false"/>
          <w:i w:val="false"/>
          <w:color w:val="000000"/>
          <w:sz w:val="22"/>
        </w:rPr>
        <w:t xml:space="preserve"> {'valor' : 10, 23, 44}</w:t>
      </w:r>
      <w:r>
        <w:rPr>
          <w:rFonts w:eastAsia="LMRoman10" w:ascii="LMRoman10" w:hAnsi="LMRoman10"/>
          <w:b w:val="false"/>
          <w:i w:val="false"/>
          <w:color w:val="000000"/>
          <w:sz w:val="22"/>
        </w:rPr>
        <w:t>). A estrutura pode conter muitos valores separados por vírgula e, também, chaves dentro de chaves, ou ainda chaves dentro de</w:t>
      </w:r>
      <w:r>
        <w:rPr>
          <w:rFonts w:eastAsia="LMMono10" w:ascii="LMMono10" w:hAnsi="LMMono10"/>
          <w:b w:val="false"/>
          <w:i w:val="false"/>
          <w:color w:val="000000"/>
          <w:sz w:val="22"/>
        </w:rPr>
        <w:t xml:space="preserve"> [] </w:t>
      </w:r>
      <w:r>
        <w:rPr>
          <w:rFonts w:eastAsia="LMRoman10" w:ascii="LMRoman10" w:hAnsi="LMRoman10"/>
          <w:b w:val="false"/>
          <w:i w:val="false"/>
          <w:color w:val="000000"/>
          <w:sz w:val="22"/>
        </w:rPr>
        <w:t>(</w:t>
      </w:r>
      <w:r>
        <w:rPr>
          <w:rFonts w:eastAsia="LMRoman10" w:ascii="LMRoman10" w:hAnsi="LMRoman10"/>
          <w:b w:val="false"/>
          <w:i/>
          <w:color w:val="000000"/>
          <w:sz w:val="22"/>
        </w:rPr>
        <w:t>arrays</w:t>
      </w:r>
      <w:r>
        <w:rPr>
          <w:rFonts w:eastAsia="LMRoman10" w:ascii="LMRoman10" w:hAnsi="LMRoman10"/>
          <w:b w:val="false"/>
          <w:i w:val="false"/>
          <w:color w:val="000000"/>
          <w:sz w:val="22"/>
        </w:rPr>
        <w:t>), o que dá flexibilidade para aramanzenar diferentes tipos de informação. Um exemplo fictício para armazenar informações de preferências partidárias de algumas pessoas: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810" w:hRule="exact"/>
        </w:trPr>
        <w:tc>
          <w:tcPr>
            <w:tcW w:w="4680" w:type="dxa"/>
            <w:tcBorders/>
            <w:shd w:fill="F0F3F5"/>
          </w:tcPr>
          <w:p>
            <w:pPr>
              <w:pStyle w:val="Normal"/>
              <w:widowControl/>
              <w:spacing w:lineRule="exact" w:line="292" w:before="0" w:after="0"/>
              <w:ind w:hanging="0" w:left="0" w:right="0"/>
              <w:jc w:val="center"/>
              <w:rPr/>
            </w:pPr>
            <w:r>
              <w:rPr>
                <w:rFonts w:eastAsia="LMMono10" w:ascii="LMMono10" w:hAnsi="LMMono10"/>
                <w:b w:val="false"/>
                <w:i w:val="false"/>
                <w:color w:val="003A4F"/>
                <w:sz w:val="22"/>
              </w:rPr>
              <w:t>[</w:t>
            </w:r>
          </w:p>
          <w:p>
            <w:pPr>
              <w:pStyle w:val="Normal"/>
              <w:widowControl/>
              <w:spacing w:lineRule="exact" w:line="290" w:before="3232" w:after="0"/>
              <w:ind w:hanging="0" w:left="0" w:right="0"/>
              <w:jc w:val="center"/>
              <w:rPr/>
            </w:pPr>
            <w:r>
              <w:rPr>
                <w:rFonts w:eastAsia="LMMono10" w:ascii="LMMono10" w:hAnsi="LMMono10"/>
                <w:b w:val="false"/>
                <w:i w:val="false"/>
                <w:color w:val="003A4F"/>
                <w:sz w:val="22"/>
              </w:rPr>
              <w:t>]</w:t>
            </w:r>
          </w:p>
        </w:tc>
        <w:tc>
          <w:tcPr>
            <w:tcW w:w="4679" w:type="dxa"/>
            <w:tcBorders/>
            <w:shd w:fill="F0F3F5"/>
          </w:tcPr>
          <w:p>
            <w:pPr>
              <w:pStyle w:val="Normal"/>
              <w:widowControl/>
              <w:tabs>
                <w:tab w:val="clear" w:pos="720"/>
                <w:tab w:val="left" w:pos="288" w:leader="none"/>
              </w:tabs>
              <w:spacing w:lineRule="exact" w:line="270" w:before="280" w:after="0"/>
              <w:ind w:hanging="0" w:left="58" w:right="3312"/>
              <w:jc w:val="left"/>
              <w:rPr/>
            </w:pP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"nome"</w:t>
            </w:r>
            <w:r>
              <w:rPr>
                <w:rFonts w:eastAsia="LMMono10" w:ascii="LMMono10" w:hAnsi="LMMono10"/>
                <w:b w:val="false"/>
                <w:i w:val="false"/>
                <w:color w:val="4759AA"/>
                <w:sz w:val="22"/>
              </w:rPr>
              <w:t>:</w:t>
            </w:r>
            <w:r>
              <w:rPr>
                <w:rFonts w:eastAsia="LMMono10" w:ascii="LMMono10" w:hAnsi="LMMono10"/>
                <w:b w:val="false"/>
                <w:i w:val="false"/>
                <w:color w:val="21774C"/>
                <w:sz w:val="22"/>
              </w:rPr>
              <w:t xml:space="preserve"> "João"</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"idade"</w:t>
            </w:r>
            <w:r>
              <w:rPr>
                <w:rFonts w:eastAsia="LMMono10" w:ascii="LMMono10" w:hAnsi="LMMono10"/>
                <w:b w:val="false"/>
                <w:i w:val="false"/>
                <w:color w:val="4759AA"/>
                <w:sz w:val="22"/>
              </w:rPr>
              <w:t>:</w:t>
            </w:r>
            <w:r>
              <w:rPr>
                <w:rFonts w:eastAsia="LMMono10" w:ascii="LMMono10" w:hAnsi="LMMono10"/>
                <w:b w:val="false"/>
                <w:i w:val="false"/>
                <w:color w:val="AD0000"/>
                <w:sz w:val="22"/>
              </w:rPr>
              <w:t xml:space="preserve"> 35</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"partido"</w:t>
            </w:r>
            <w:r>
              <w:rPr>
                <w:rFonts w:eastAsia="LMMono10" w:ascii="LMMono10" w:hAnsi="LMMono10"/>
                <w:b w:val="false"/>
                <w:i w:val="false"/>
                <w:color w:val="4759AA"/>
                <w:sz w:val="22"/>
              </w:rPr>
              <w:t>:</w:t>
            </w:r>
            <w:r>
              <w:rPr>
                <w:rFonts w:eastAsia="LMMono10" w:ascii="LMMono10" w:hAnsi="LMMono10"/>
                <w:b w:val="false"/>
                <w:i w:val="false"/>
                <w:color w:val="21774C"/>
                <w:sz w:val="22"/>
              </w:rPr>
              <w:t xml:space="preserve"> "PT"</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"partidos_preferidos"</w:t>
            </w:r>
            <w:r>
              <w:rPr>
                <w:rFonts w:eastAsia="LMMono10" w:ascii="LMMono10" w:hAnsi="LMMono10"/>
                <w:b w:val="false"/>
                <w:i w:val="false"/>
                <w:color w:val="4759AA"/>
                <w:sz w:val="22"/>
              </w:rPr>
              <w:t>:</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"PT"</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"PSB"</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"MDB"</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"nome"</w:t>
            </w:r>
            <w:r>
              <w:rPr>
                <w:rFonts w:eastAsia="LMMono10" w:ascii="LMMono10" w:hAnsi="LMMono10"/>
                <w:b w:val="false"/>
                <w:i w:val="false"/>
                <w:color w:val="4759AA"/>
                <w:sz w:val="22"/>
              </w:rPr>
              <w:t>:</w:t>
            </w:r>
            <w:r>
              <w:rPr>
                <w:rFonts w:eastAsia="LMMono10" w:ascii="LMMono10" w:hAnsi="LMMono10"/>
                <w:b w:val="false"/>
                <w:i w:val="false"/>
                <w:color w:val="21774C"/>
                <w:sz w:val="22"/>
              </w:rPr>
              <w:t xml:space="preserve"> "Maria"</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"idade"</w:t>
            </w:r>
            <w:r>
              <w:rPr>
                <w:rFonts w:eastAsia="LMMono10" w:ascii="LMMono10" w:hAnsi="LMMono10"/>
                <w:b w:val="false"/>
                <w:i w:val="false"/>
                <w:color w:val="4759AA"/>
                <w:sz w:val="22"/>
              </w:rPr>
              <w:t>:</w:t>
            </w:r>
            <w:r>
              <w:rPr>
                <w:rFonts w:eastAsia="LMMono10" w:ascii="LMMono10" w:hAnsi="LMMono10"/>
                <w:b w:val="false"/>
                <w:i w:val="false"/>
                <w:color w:val="AD0000"/>
                <w:sz w:val="22"/>
              </w:rPr>
              <w:t xml:space="preserve"> 32</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"partido"</w:t>
            </w:r>
            <w:r>
              <w:rPr>
                <w:rFonts w:eastAsia="LMMono10" w:ascii="LMMono10" w:hAnsi="LMMono10"/>
                <w:b w:val="false"/>
                <w:i w:val="false"/>
                <w:color w:val="4759AA"/>
                <w:sz w:val="22"/>
              </w:rPr>
              <w:t>:</w:t>
            </w:r>
            <w:r>
              <w:rPr>
                <w:rFonts w:eastAsia="LMMono10" w:ascii="LMMono10" w:hAnsi="LMMono10"/>
                <w:b w:val="false"/>
                <w:i w:val="false"/>
                <w:color w:val="21774C"/>
                <w:sz w:val="22"/>
              </w:rPr>
              <w:t xml:space="preserve"> "MDB"</w:t>
            </w:r>
            <w:r>
              <w:rPr>
                <w:rFonts w:eastAsia="LMMono10" w:ascii="LMMono10" w:hAnsi="LMMono10"/>
                <w:b w:val="false"/>
                <w:i w:val="false"/>
                <w:color w:val="4759AA"/>
                <w:sz w:val="22"/>
              </w:rPr>
              <w:t xml:space="preserve">, </w:t>
            </w:r>
            <w:r>
              <w:rPr/>
              <w:br/>
              <w:tab/>
            </w:r>
            <w:r>
              <w:rPr>
                <w:rFonts w:eastAsia="LMMono10" w:ascii="LMMono10" w:hAnsi="LMMono10"/>
                <w:b w:val="false"/>
                <w:i w:val="false"/>
                <w:color w:val="AD0000"/>
                <w:sz w:val="22"/>
              </w:rPr>
              <w:t>"partidos_preferidos"</w:t>
            </w:r>
            <w:r>
              <w:rPr>
                <w:rFonts w:eastAsia="LMMono10" w:ascii="LMMono10" w:hAnsi="LMMono10"/>
                <w:b w:val="false"/>
                <w:i w:val="false"/>
                <w:color w:val="4759AA"/>
                <w:sz w:val="22"/>
              </w:rPr>
              <w:t>:</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"MDB"</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"PSDB"</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"DEM"</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w:t>
            </w:r>
          </w:p>
        </w:tc>
      </w:tr>
    </w:tbl>
    <w:p>
      <w:pPr>
        <w:pStyle w:val="Normal"/>
        <w:widowControl/>
        <w:spacing w:lineRule="exact" w:line="268" w:before="388" w:after="182"/>
        <w:ind w:hanging="0" w:left="230" w:right="230"/>
        <w:jc w:val="both"/>
        <w:rPr/>
      </w:pPr>
      <w:r>
        <w:rPr>
          <w:rFonts w:eastAsia="LMRoman10" w:ascii="LMRoman10" w:hAnsi="LMRoman10"/>
          <w:b w:val="false"/>
          <w:i w:val="false"/>
          <w:color w:val="000000"/>
          <w:sz w:val="22"/>
        </w:rPr>
        <w:t>Para importar este tipo de arquivo no R, podemos usar a função</w:t>
      </w:r>
      <w:r>
        <w:rPr>
          <w:rFonts w:eastAsia="LMMono10" w:ascii="LMMono10" w:hAnsi="LMMono10"/>
          <w:b w:val="false"/>
          <w:i w:val="false"/>
          <w:color w:val="000000"/>
          <w:sz w:val="22"/>
        </w:rPr>
        <w:t xml:space="preserve"> import</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rio </w:t>
      </w:r>
      <w:r>
        <w:rPr>
          <w:rFonts w:eastAsia="LMRoman10" w:ascii="LMRoman10" w:hAnsi="LMRoman10"/>
          <w:b w:val="false"/>
          <w:i w:val="false"/>
          <w:color w:val="000000"/>
          <w:sz w:val="22"/>
        </w:rPr>
        <w:t>(abreviação de</w:t>
      </w:r>
      <w:r>
        <w:rPr>
          <w:rFonts w:eastAsia="LMRoman10" w:ascii="LMRoman10" w:hAnsi="LMRoman10"/>
          <w:b w:val="false"/>
          <w:i/>
          <w:color w:val="000000"/>
          <w:sz w:val="22"/>
        </w:rPr>
        <w:t xml:space="preserve"> R Imput/Output</w:t>
      </w:r>
      <w:r>
        <w:rPr>
          <w:rFonts w:eastAsia="LMRoman10" w:ascii="LMRoman10" w:hAnsi="LMRoman10"/>
          <w:b w:val="false"/>
          <w:i w:val="false"/>
          <w:color w:val="000000"/>
          <w:sz w:val="22"/>
        </w:rPr>
        <w:t>; veremos outras utilidades dele adiante). O arquivo de exemplo vem da página da Transparência Internacional, da pesquisa</w:t>
      </w:r>
      <w:r>
        <w:rPr>
          <w:rFonts w:eastAsia="LMRoman10" w:ascii="LMRoman10" w:hAnsi="LMRoman10"/>
          <w:b w:val="false"/>
          <w:i/>
          <w:color w:val="000000"/>
          <w:sz w:val="22"/>
        </w:rPr>
        <w:t xml:space="preserve"> Corruption Perceptions Index 2015</w:t>
      </w:r>
      <w:r>
        <w:rPr>
          <w:rFonts w:eastAsia="LMRoman10" w:ascii="LMRoman10" w:hAnsi="LMRoman10"/>
          <w:b w:val="false"/>
          <w:i w:val="false"/>
          <w:color w:val="000000"/>
          <w:sz w:val="22"/>
        </w:rPr>
        <w:t>.</w:t>
      </w:r>
      <w:r>
        <w:rPr>
          <w:rFonts w:eastAsia="LMRoman8" w:ascii="LMRoman8" w:hAnsi="LMRoman8"/>
          <w:b w:val="false"/>
          <w:i w:val="false"/>
          <w:color w:val="0000FF"/>
          <w:w w:val="101"/>
          <w:sz w:val="15"/>
        </w:rPr>
        <w:t>9</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2" w:before="78" w:after="0"/>
              <w:ind w:hanging="0" w:left="60" w:right="6336"/>
              <w:jc w:val="left"/>
              <w:rPr/>
            </w:pPr>
            <w:r>
              <w:rPr>
                <w:rFonts w:eastAsia="LMMono10" w:ascii="LMMono10" w:hAnsi="LMMono10"/>
                <w:b w:val="false"/>
                <w:i w:val="false"/>
                <w:color w:val="5E5E5E"/>
                <w:sz w:val="22"/>
              </w:rPr>
              <w:t xml:space="preserve"># Carrega o pacote rio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(rio)</w:t>
            </w:r>
          </w:p>
        </w:tc>
      </w:tr>
    </w:tbl>
    <w:p>
      <w:pPr>
        <w:pStyle w:val="Normal"/>
        <w:widowControl/>
        <w:spacing w:lineRule="exact" w:line="132"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shd w:fill="F0F3F5"/>
          </w:tcPr>
          <w:p>
            <w:pPr>
              <w:pStyle w:val="Normal"/>
              <w:widowControl/>
              <w:spacing w:lineRule="exact" w:line="270" w:before="80" w:after="0"/>
              <w:ind w:hanging="0" w:left="60" w:right="4608"/>
              <w:jc w:val="left"/>
              <w:rPr/>
            </w:pPr>
            <w:r>
              <w:rPr>
                <w:rFonts w:eastAsia="LMMono10" w:ascii="LMMono10" w:hAnsi="LMMono10"/>
                <w:b w:val="false"/>
                <w:i w:val="false"/>
                <w:color w:val="5E5E5E"/>
                <w:sz w:val="22"/>
              </w:rPr>
              <w:t xml:space="preserve"># Carrega o banco de dados do CPI 2015 </w:t>
            </w:r>
            <w:r>
              <w:rPr/>
              <w:br/>
            </w:r>
            <w:r>
              <w:rPr>
                <w:rFonts w:eastAsia="LMMono10" w:ascii="LMMono10" w:hAnsi="LMMono10"/>
                <w:b w:val="false"/>
                <w:i w:val="false"/>
                <w:color w:val="003A4F"/>
                <w:sz w:val="22"/>
              </w:rPr>
              <w:t>cpi &lt;-</w:t>
            </w:r>
            <w:r>
              <w:rPr>
                <w:rFonts w:eastAsia="LMMono10" w:ascii="LMMono10" w:hAnsi="LMMono10"/>
                <w:b w:val="false"/>
                <w:i w:val="false"/>
                <w:color w:val="4759AA"/>
                <w:sz w:val="22"/>
              </w:rPr>
              <w:t xml:space="preserve"> import</w:t>
            </w:r>
            <w:r>
              <w:rPr>
                <w:rFonts w:eastAsia="LMMono10" w:ascii="LMMono10" w:hAnsi="LMMono10"/>
                <w:b w:val="false"/>
                <w:i w:val="false"/>
                <w:color w:val="003A4F"/>
                <w:sz w:val="22"/>
              </w:rPr>
              <w:t>(</w:t>
            </w:r>
            <w:r>
              <w:rPr>
                <w:rFonts w:eastAsia="LMMono10" w:ascii="LMMono10" w:hAnsi="LMMono10"/>
                <w:b w:val="false"/>
                <w:i w:val="false"/>
                <w:color w:val="21774C"/>
                <w:sz w:val="22"/>
              </w:rPr>
              <w:t>"cpi-data.json"</w:t>
            </w:r>
            <w:r>
              <w:rPr>
                <w:rFonts w:eastAsia="LMMono10" w:ascii="LMMono10" w:hAnsi="LMMono10"/>
                <w:b w:val="false"/>
                <w:i w:val="false"/>
                <w:color w:val="003A4F"/>
                <w:sz w:val="22"/>
              </w:rPr>
              <w:t>)</w:t>
            </w:r>
          </w:p>
        </w:tc>
      </w:tr>
    </w:tbl>
    <w:p>
      <w:pPr>
        <w:pStyle w:val="Normal"/>
        <w:widowControl/>
        <w:spacing w:lineRule="exact" w:line="342" w:before="448" w:after="0"/>
        <w:ind w:hanging="0" w:left="230" w:right="0"/>
        <w:jc w:val="left"/>
        <w:rPr/>
      </w:pPr>
      <w:r>
        <w:rPr>
          <w:rFonts w:eastAsia="LMSans10" w:ascii="LMSans10" w:hAnsi="LMSans10"/>
          <w:b/>
          <w:i w:val="false"/>
          <w:color w:val="000000"/>
          <w:sz w:val="24"/>
        </w:rPr>
        <w:t>2.4.6 R Data</w:t>
      </w:r>
    </w:p>
    <w:p>
      <w:pPr>
        <w:pStyle w:val="Normal"/>
        <w:widowControl/>
        <w:spacing w:lineRule="exact" w:line="272" w:before="268" w:after="188"/>
        <w:ind w:hanging="0" w:left="230" w:right="230"/>
        <w:jc w:val="both"/>
        <w:rPr/>
      </w:pPr>
      <w:r>
        <w:rPr>
          <w:rFonts w:eastAsia="LMRoman10" w:ascii="LMRoman10" w:hAnsi="LMRoman10"/>
          <w:b w:val="false"/>
          <w:i w:val="false"/>
          <w:color w:val="000000"/>
          <w:sz w:val="22"/>
        </w:rPr>
        <w:t>Por fim, temos o formato nativo do R, o</w:t>
      </w:r>
      <w:r>
        <w:rPr>
          <w:rFonts w:eastAsia="LMRoman10" w:ascii="LMRoman10" w:hAnsi="LMRoman10"/>
          <w:b w:val="false"/>
          <w:i/>
          <w:color w:val="000000"/>
          <w:sz w:val="22"/>
        </w:rPr>
        <w:t xml:space="preserve"> R Data</w:t>
      </w:r>
      <w:r>
        <w:rPr>
          <w:rFonts w:eastAsia="LMRoman10" w:ascii="LMRoman10" w:hAnsi="LMRoman10"/>
          <w:b w:val="false"/>
          <w:i w:val="false"/>
          <w:color w:val="000000"/>
          <w:sz w:val="22"/>
        </w:rPr>
        <w:t>, para salvar dados. O deixamos por último por um motivo especial: ele é o formato mais adequado para salvar dados no R, tanto por simplicidade quanto por eficiência. Em primeiro lugar, e diferentemente de formatos de texto como</w:t>
      </w:r>
      <w:r>
        <w:rPr>
          <w:rFonts w:eastAsia="LMMono10" w:ascii="LMMono10" w:hAnsi="LMMono10"/>
          <w:b w:val="false"/>
          <w:i w:val="false"/>
          <w:color w:val="000000"/>
          <w:sz w:val="22"/>
        </w:rPr>
        <w:t xml:space="preserve"> .csv</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.tab</w:t>
      </w:r>
      <w:r>
        <w:rPr>
          <w:rFonts w:eastAsia="LMRoman10" w:ascii="LMRoman10" w:hAnsi="LMRoman10"/>
          <w:b w:val="false"/>
          <w:i w:val="false"/>
          <w:color w:val="000000"/>
          <w:sz w:val="22"/>
        </w:rPr>
        <w:t>, arquivos</w:t>
      </w:r>
      <w:r>
        <w:rPr>
          <w:rFonts w:eastAsia="LMMono10" w:ascii="LMMono10" w:hAnsi="LMMono10"/>
          <w:b w:val="false"/>
          <w:i w:val="false"/>
          <w:color w:val="000000"/>
          <w:sz w:val="22"/>
        </w:rPr>
        <w:t xml:space="preserve"> .Rda</w:t>
      </w:r>
      <w:r>
        <w:rPr>
          <w:rFonts w:eastAsia="LMRoman10" w:ascii="LMRoman10" w:hAnsi="LMRoman10"/>
          <w:b w:val="false"/>
          <w:i w:val="false"/>
          <w:color w:val="000000"/>
          <w:sz w:val="22"/>
        </w:rPr>
        <w:t xml:space="preserve"> são binários – o que, traduzindo, permite que se guarde muito mais informação em menos espaço, inclusive forçando a compressão dos dados. Em segundo lugar, ler e salvar estes arquivos pelo R é geralmente mais rápido, e isto apesar da compressão.</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1039"/>
        <w:gridCol w:w="1040"/>
        <w:gridCol w:w="1040"/>
        <w:gridCol w:w="1040"/>
        <w:gridCol w:w="1041"/>
        <w:gridCol w:w="1040"/>
        <w:gridCol w:w="1040"/>
        <w:gridCol w:w="1040"/>
        <w:gridCol w:w="1039"/>
      </w:tblGrid>
      <w:tr>
        <w:trPr>
          <w:trHeight w:val="540" w:hRule="exact"/>
        </w:trPr>
        <w:tc>
          <w:tcPr>
            <w:tcW w:w="1039" w:type="dxa"/>
            <w:tcBorders>
              <w:top w:val="single" w:sz="2" w:space="0" w:color="000000"/>
            </w:tcBorders>
          </w:tcPr>
          <w:p>
            <w:pPr>
              <w:pStyle w:val="Normal"/>
              <w:widowControl/>
              <w:tabs>
                <w:tab w:val="clear" w:pos="720"/>
                <w:tab w:val="left" w:pos="536" w:leader="none"/>
                <w:tab w:val="left" w:pos="1284" w:leader="none"/>
                <w:tab w:val="left" w:pos="1694" w:leader="none"/>
                <w:tab w:val="left" w:pos="2678" w:leader="none"/>
                <w:tab w:val="left" w:pos="3236" w:leader="none"/>
              </w:tabs>
              <w:spacing w:lineRule="exact" w:line="256" w:before="2" w:after="0"/>
              <w:ind w:hanging="0" w:left="100" w:right="0"/>
              <w:jc w:val="left"/>
              <w:rPr/>
            </w:pPr>
            <w:r>
              <w:rPr>
                <w:rFonts w:eastAsia="LMRoman6" w:ascii="LMRoman6" w:hAnsi="LMRoman6"/>
                <w:b w:val="false"/>
                <w:i w:val="false"/>
                <w:color w:val="000000"/>
                <w:sz w:val="12"/>
              </w:rPr>
              <w:t>9</w:t>
            </w:r>
            <w:r>
              <w:rPr>
                <w:rFonts w:eastAsia="LMRoman9" w:ascii="LMRoman9" w:hAnsi="LMRoman9"/>
                <w:b w:val="false"/>
                <w:i w:val="false"/>
                <w:color w:val="000000"/>
                <w:sz w:val="18"/>
              </w:rPr>
              <w:t xml:space="preserve">A página </w:t>
            </w:r>
            <w:r>
              <w:rPr/>
              <w:tab/>
            </w:r>
            <w:r>
              <w:rPr>
                <w:rFonts w:eastAsia="LMRoman9" w:ascii="LMRoman9" w:hAnsi="LMRoman9"/>
                <w:b w:val="false"/>
                <w:i w:val="false"/>
                <w:color w:val="000000"/>
                <w:sz w:val="18"/>
              </w:rPr>
              <w:t xml:space="preserve">da </w:t>
            </w:r>
            <w:r>
              <w:rPr/>
              <w:tab/>
            </w:r>
            <w:r>
              <w:rPr>
                <w:rFonts w:eastAsia="LMRoman9" w:ascii="LMRoman9" w:hAnsi="LMRoman9"/>
                <w:b w:val="false"/>
                <w:i w:val="false"/>
                <w:color w:val="000000"/>
                <w:sz w:val="18"/>
              </w:rPr>
              <w:t xml:space="preserve">pesquisa, bem </w:t>
            </w:r>
            <w:r>
              <w:rPr/>
              <w:tab/>
            </w:r>
            <w:r>
              <w:rPr>
                <w:rFonts w:eastAsia="LMRoman9" w:ascii="LMRoman9" w:hAnsi="LMRoman9"/>
                <w:b w:val="false"/>
                <w:i w:val="false"/>
                <w:color w:val="000000"/>
                <w:sz w:val="18"/>
              </w:rPr>
              <w:t>como</w:t>
            </w:r>
          </w:p>
          <w:p>
            <w:pPr>
              <w:pStyle w:val="Normal"/>
              <w:widowControl/>
              <w:spacing w:lineRule="exact" w:line="254" w:before="0" w:after="0"/>
              <w:ind w:hanging="0" w:left="0" w:right="0"/>
              <w:jc w:val="center"/>
              <w:rPr/>
            </w:pPr>
            <w:r>
              <w:rPr>
                <w:rFonts w:eastAsia="LMRoman9" w:ascii="LMRoman9" w:hAnsi="LMRoman9"/>
                <w:b w:val="false"/>
                <w:i w:val="false"/>
                <w:color w:val="000000"/>
                <w:sz w:val="18"/>
              </w:rPr>
              <w:t>https://www.transparency.org/cpi2015/.</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os</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dados</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e</w:t>
            </w:r>
          </w:p>
        </w:tc>
        <w:tc>
          <w:tcPr>
            <w:tcW w:w="1041"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outros</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recursos,</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estão</w:t>
            </w:r>
          </w:p>
        </w:tc>
        <w:tc>
          <w:tcPr>
            <w:tcW w:w="1040"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disponíveis</w:t>
            </w:r>
          </w:p>
        </w:tc>
        <w:tc>
          <w:tcPr>
            <w:tcW w:w="1039" w:type="dxa"/>
            <w:tcBorders>
              <w:top w:val="single" w:sz="2" w:space="0" w:color="000000"/>
            </w:tcBorders>
          </w:tcPr>
          <w:p>
            <w:pPr>
              <w:pStyle w:val="Normal"/>
              <w:widowControl/>
              <w:spacing w:lineRule="exact" w:line="256" w:before="2" w:after="0"/>
              <w:ind w:hanging="0" w:left="0" w:right="0"/>
              <w:jc w:val="center"/>
              <w:rPr/>
            </w:pPr>
            <w:r>
              <w:rPr>
                <w:rFonts w:eastAsia="LMRoman9" w:ascii="LMRoman9" w:hAnsi="LMRoman9"/>
                <w:b w:val="false"/>
                <w:i w:val="false"/>
                <w:color w:val="000000"/>
                <w:sz w:val="18"/>
              </w:rPr>
              <w:t>em:</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88" w:after="0"/>
        <w:ind w:hanging="0" w:left="0" w:right="0"/>
        <w:jc w:val="center"/>
        <w:rPr/>
      </w:pPr>
      <w:r>
        <w:rPr>
          <w:rFonts w:eastAsia="LMRoman10" w:ascii="LMRoman10" w:hAnsi="LMRoman10"/>
          <w:b w:val="false"/>
          <w:i w:val="false"/>
          <w:color w:val="000000"/>
          <w:sz w:val="22"/>
        </w:rPr>
        <w:t>57</w:t>
      </w:r>
    </w:p>
    <w:p>
      <w:pPr>
        <w:pStyle w:val="Normal"/>
        <w:widowControl/>
        <w:spacing w:lineRule="exact" w:line="220" w:before="0" w:after="488"/>
        <w:ind w:left="0" w:right="0"/>
        <w:rPr/>
      </w:pPr>
      <w:r>
        <w:rPr/>
      </w:r>
    </w:p>
    <w:p>
      <w:pPr>
        <w:pStyle w:val="Normal"/>
        <w:widowControl/>
        <w:spacing w:lineRule="exact" w:line="272" w:before="36" w:after="180"/>
        <w:ind w:hanging="0" w:left="230" w:right="144"/>
        <w:jc w:val="left"/>
        <w:rPr/>
      </w:pPr>
      <w:r>
        <w:rPr>
          <w:rFonts w:eastAsia="LMRoman10" w:ascii="LMRoman10" w:hAnsi="LMRoman10"/>
          <w:b w:val="false"/>
          <w:i w:val="false"/>
          <w:color w:val="000000"/>
          <w:sz w:val="22"/>
        </w:rPr>
        <w:t>Por fim, o formato salva e carrega objetos de um jeito mais intuitivo, como mostra o exemplo a seguir.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2" w:hRule="exact"/>
              </w:trPr>
              <w:tc>
                <w:tcPr>
                  <w:tcW w:w="9020" w:type="dxa"/>
                  <w:tcBorders/>
                  <w:shd w:fill="F0F3F5"/>
                </w:tcPr>
                <w:p>
                  <w:pPr>
                    <w:pStyle w:val="Normal"/>
                    <w:widowControl/>
                    <w:spacing w:lineRule="exact" w:line="270" w:before="52" w:after="0"/>
                    <w:ind w:hanging="0" w:left="60" w:right="2016"/>
                    <w:jc w:val="left"/>
                    <w:rPr/>
                  </w:pPr>
                  <w:r>
                    <w:rPr>
                      <w:rFonts w:eastAsia="LMMono10" w:ascii="LMMono10" w:hAnsi="LMMono10"/>
                      <w:b w:val="false"/>
                      <w:i w:val="false"/>
                      <w:color w:val="5E5E5E"/>
                      <w:sz w:val="22"/>
                    </w:rPr>
                    <w:t xml:space="preserve"># Carrega os mesmos dados da CPI 2015, agora em formato .Rda </w:t>
                  </w:r>
                  <w:r>
                    <w:rPr>
                      <w:rFonts w:eastAsia="LMMono10" w:ascii="LMMono10" w:hAnsi="LMMono10"/>
                      <w:b w:val="false"/>
                      <w:i w:val="false"/>
                      <w:color w:val="4759AA"/>
                      <w:sz w:val="22"/>
                    </w:rPr>
                    <w:t>load</w:t>
                  </w:r>
                  <w:r>
                    <w:rPr>
                      <w:rFonts w:eastAsia="LMMono10" w:ascii="LMMono10" w:hAnsi="LMMono10"/>
                      <w:b w:val="false"/>
                      <w:i w:val="false"/>
                      <w:color w:val="003A4F"/>
                      <w:sz w:val="22"/>
                    </w:rPr>
                    <w:t>(</w:t>
                  </w:r>
                  <w:r>
                    <w:rPr>
                      <w:rFonts w:eastAsia="LMMono10" w:ascii="LMMono10" w:hAnsi="LMMono10"/>
                      <w:b w:val="false"/>
                      <w:i w:val="false"/>
                      <w:color w:val="21774C"/>
                      <w:sz w:val="22"/>
                    </w:rPr>
                    <w:t>"cpi2015.Rda"</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pStyle w:val="Normal"/>
        <w:widowControl/>
        <w:spacing w:lineRule="exact" w:line="272" w:before="376" w:after="154"/>
        <w:ind w:hanging="0" w:left="230" w:right="230"/>
        <w:jc w:val="both"/>
        <w:rPr/>
      </w:pPr>
      <w:r>
        <w:rPr>
          <w:rFonts w:eastAsia="LMRoman10" w:ascii="LMRoman10" w:hAnsi="LMRoman10"/>
          <w:b w:val="false"/>
          <w:i w:val="false"/>
          <w:color w:val="000000"/>
          <w:sz w:val="22"/>
        </w:rPr>
        <w:t>Não é preciso carregar nenhum pacote, nem realizar nenhuma configuração: o objeto carregado vai direto para a memória do R, onde pode ser visto na aba</w:t>
      </w:r>
      <w:r>
        <w:rPr>
          <w:rFonts w:eastAsia="LMMono10" w:ascii="LMMono10" w:hAnsi="LMMono10"/>
          <w:b w:val="false"/>
          <w:i w:val="false"/>
          <w:color w:val="000000"/>
          <w:sz w:val="22"/>
        </w:rPr>
        <w:t xml:space="preserve"> Environment</w:t>
      </w:r>
      <w:r>
        <w:rPr>
          <w:rFonts w:eastAsia="LMRoman10" w:ascii="LMRoman10" w:hAnsi="LMRoman10"/>
          <w:b w:val="false"/>
          <w:i w:val="false"/>
          <w:color w:val="000000"/>
          <w:sz w:val="22"/>
        </w:rPr>
        <w:t xml:space="preserve"> do</w:t>
      </w:r>
      <w:r>
        <w:rPr>
          <w:rFonts w:eastAsia="LMRoman10" w:ascii="LMRoman10" w:hAnsi="LMRoman10"/>
          <w:b w:val="false"/>
          <w:i/>
          <w:color w:val="000000"/>
          <w:sz w:val="22"/>
        </w:rPr>
        <w:t xml:space="preserve"> RStudio</w:t>
      </w:r>
      <w:r>
        <w:rPr>
          <w:rFonts w:eastAsia="LMRoman10" w:ascii="LMRoman10" w:hAnsi="LMRoman10"/>
          <w:b w:val="false"/>
          <w:i w:val="false"/>
          <w:color w:val="000000"/>
          <w:sz w:val="22"/>
        </w:rPr>
        <w:t>. Outra vantagem do formato é que ele pode armazenar, de uma só vez, vários</w:t>
      </w:r>
      <w:r>
        <w:rPr>
          <w:rFonts w:eastAsia="LMMono10" w:ascii="LMMono10" w:hAnsi="LMMono10"/>
          <w:b w:val="false"/>
          <w:i w:val="false"/>
          <w:color w:val="000000"/>
          <w:sz w:val="22"/>
        </w:rPr>
        <w:t xml:space="preserve"> data.frames</w:t>
      </w:r>
      <w:r>
        <w:rPr>
          <w:rFonts w:eastAsia="LMRoman10" w:ascii="LMRoman10" w:hAnsi="LMRoman10"/>
          <w:b w:val="false"/>
          <w:i w:val="false"/>
          <w:color w:val="000000"/>
          <w:sz w:val="22"/>
        </w:rPr>
        <w:t xml:space="preserve"> ou objetos quaisquer, facilitando a transposição de um projeto inteiro de um computador para outro –como quando temos precisamos analisar mais de uma base de dados.</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4"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6" w:hRule="exact"/>
              </w:trPr>
              <w:tc>
                <w:tcPr>
                  <w:tcW w:w="8900" w:type="dxa"/>
                  <w:tcBorders/>
                  <w:shd w:fill="E5F5EC"/>
                </w:tcPr>
                <w:p>
                  <w:pPr>
                    <w:pStyle w:val="Normal"/>
                    <w:widowControl/>
                    <w:spacing w:lineRule="exact" w:line="308" w:before="60" w:after="0"/>
                    <w:ind w:hanging="0" w:left="428" w:right="0"/>
                    <w:jc w:val="left"/>
                    <w:rPr/>
                  </w:pPr>
                  <w:r>
                    <w:rPr>
                      <w:rFonts w:eastAsia="LMRoman10" w:ascii="LMRoman10" w:hAnsi="LMRoman10"/>
                      <w:b w:val="false"/>
                      <w:i w:val="false"/>
                      <w:color w:val="000000"/>
                      <w:sz w:val="22"/>
                    </w:rPr>
                    <w:t>RDS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60" w:hRule="exact"/>
        </w:trPr>
        <w:tc>
          <w:tcPr>
            <w:tcW w:w="9360" w:type="dxa"/>
            <w:tcBorders/>
            <w:shd w:fill="01B874"/>
          </w:tcPr>
          <w:p>
            <w:pPr>
              <w:pStyle w:val="Normal"/>
              <w:widowControl/>
              <w:spacing w:lineRule="exact" w:line="272" w:before="114" w:after="0"/>
              <w:ind w:hanging="0" w:left="170" w:right="284"/>
              <w:jc w:val="both"/>
              <w:rPr/>
            </w:pPr>
            <w:r>
              <w:rPr>
                <w:rFonts w:eastAsia="LMRoman10" w:ascii="LMRoman10" w:hAnsi="LMRoman10"/>
                <w:b w:val="false"/>
                <w:i w:val="false"/>
                <w:color w:val="000000"/>
                <w:sz w:val="22"/>
              </w:rPr>
              <w:t>Outro formato nativo no R é o RDS, que permite salvar e carregar arquivos usando um objeto para atribuição (</w:t>
            </w:r>
            <w:r>
              <w:rPr>
                <w:rFonts w:eastAsia="LMMono10" w:ascii="LMMono10" w:hAnsi="LMMono10"/>
                <w:b w:val="false"/>
                <w:i w:val="false"/>
                <w:color w:val="000000"/>
                <w:sz w:val="22"/>
              </w:rPr>
              <w:t>dados &lt;- readRDS("dados.Rda")</w:t>
            </w:r>
            <w:r>
              <w:rPr>
                <w:rFonts w:eastAsia="LMRoman10" w:ascii="LMRoman10" w:hAnsi="LMRoman10"/>
                <w:b w:val="false"/>
                <w:i w:val="false"/>
                <w:color w:val="000000"/>
                <w:sz w:val="22"/>
              </w:rPr>
              <w:t xml:space="preserve">). A diferença deste para o </w:t>
            </w:r>
            <w:r>
              <w:rPr>
                <w:rFonts w:eastAsia="LMMono10" w:ascii="LMMono10" w:hAnsi="LMMono10"/>
                <w:b w:val="false"/>
                <w:i w:val="false"/>
                <w:color w:val="000000"/>
                <w:sz w:val="22"/>
              </w:rPr>
              <w:t>Rdata</w:t>
            </w:r>
            <w:r>
              <w:rPr>
                <w:rFonts w:eastAsia="LMRoman10" w:ascii="LMRoman10" w:hAnsi="LMRoman10"/>
                <w:b w:val="false"/>
                <w:i w:val="false"/>
                <w:color w:val="000000"/>
                <w:sz w:val="22"/>
              </w:rPr>
              <w:t xml:space="preserve"> é que o RDS não permite salvar mais de um objeto, mas é igualmente rápido e atinge os mesmos níveis de compresão.</w:t>
            </w:r>
          </w:p>
        </w:tc>
      </w:tr>
    </w:tbl>
    <w:p>
      <w:pPr>
        <w:pStyle w:val="Normal"/>
        <w:widowControl/>
        <w:spacing w:lineRule="exact" w:line="342" w:before="468" w:after="0"/>
        <w:ind w:hanging="0" w:left="230" w:right="0"/>
        <w:jc w:val="left"/>
        <w:rPr/>
      </w:pPr>
      <w:r>
        <w:rPr>
          <w:rFonts w:eastAsia="LMSans10" w:ascii="LMSans10" w:hAnsi="LMSans10"/>
          <w:b/>
          <w:i w:val="false"/>
          <w:color w:val="000000"/>
          <w:sz w:val="24"/>
        </w:rPr>
        <w:t>2.4.7 Outros formatos</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Embora tenhamos visto como abrir os tipos de arquivos mais comuns – delimitados por texto, planilhas e de 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entre outros – existe uma infinidade de formas de se armazenar dados em arquivos e, muitas vezes, precisaremos recorrer a alguma ferramenta diferente das que estudamos. Quando isso acontecer, no entanto, há uma opção mais simples: o pacote </w:t>
      </w:r>
      <w:r>
        <w:rPr>
          <w:rFonts w:eastAsia="LMMono10" w:ascii="LMMono10" w:hAnsi="LMMono10"/>
          <w:b w:val="false"/>
          <w:i w:val="false"/>
          <w:color w:val="000000"/>
          <w:sz w:val="22"/>
        </w:rPr>
        <w:t>rio</w:t>
      </w:r>
      <w:r>
        <w:rPr>
          <w:rFonts w:eastAsia="LMRoman10" w:ascii="LMRoman10" w:hAnsi="LMRoman10"/>
          <w:b w:val="false"/>
          <w:i w:val="false"/>
          <w:color w:val="000000"/>
          <w:sz w:val="22"/>
        </w:rPr>
        <w:t>.</w:t>
      </w:r>
    </w:p>
    <w:p>
      <w:pPr>
        <w:pStyle w:val="Normal"/>
        <w:widowControl/>
        <w:spacing w:lineRule="exact" w:line="270" w:before="136" w:after="176"/>
        <w:ind w:hanging="0" w:left="230" w:right="230"/>
        <w:jc w:val="both"/>
        <w:rPr/>
      </w:pPr>
      <w:r>
        <w:rPr>
          <w:rFonts w:eastAsia="LMRoman10" w:ascii="LMRoman10" w:hAnsi="LMRoman10"/>
          <w:b w:val="false"/>
          <w:i w:val="false"/>
          <w:color w:val="000000"/>
          <w:sz w:val="22"/>
        </w:rPr>
        <w:t>Resumidamente, o</w:t>
      </w:r>
      <w:r>
        <w:rPr>
          <w:rFonts w:eastAsia="LMMono10" w:ascii="LMMono10" w:hAnsi="LMMono10"/>
          <w:b w:val="false"/>
          <w:i w:val="false"/>
          <w:color w:val="000000"/>
          <w:sz w:val="22"/>
        </w:rPr>
        <w:t xml:space="preserve"> rio</w:t>
      </w:r>
      <w:r>
        <w:rPr>
          <w:rFonts w:eastAsia="LMRoman10" w:ascii="LMRoman10" w:hAnsi="LMRoman10"/>
          <w:b w:val="false"/>
          <w:i w:val="false"/>
          <w:color w:val="000000"/>
          <w:sz w:val="22"/>
        </w:rPr>
        <w:t xml:space="preserve"> funciona como uma espécie de canivete suíço para a importação e exportação de dados: basta passar para a função</w:t>
      </w:r>
      <w:r>
        <w:rPr>
          <w:rFonts w:eastAsia="LMMono10" w:ascii="LMMono10" w:hAnsi="LMMono10"/>
          <w:b w:val="false"/>
          <w:i w:val="false"/>
          <w:color w:val="000000"/>
          <w:sz w:val="22"/>
        </w:rPr>
        <w:t xml:space="preserve"> import</w:t>
      </w:r>
      <w:r>
        <w:rPr>
          <w:rFonts w:eastAsia="LMRoman10" w:ascii="LMRoman10" w:hAnsi="LMRoman10"/>
          <w:b w:val="false"/>
          <w:i w:val="false"/>
          <w:color w:val="000000"/>
          <w:sz w:val="22"/>
        </w:rPr>
        <w:t xml:space="preserve"> o nome do arquivo que queremos abrir. A partir disto, o</w:t>
      </w:r>
      <w:r>
        <w:rPr>
          <w:rFonts w:eastAsia="LMMono10" w:ascii="LMMono10" w:hAnsi="LMMono10"/>
          <w:b w:val="false"/>
          <w:i w:val="false"/>
          <w:color w:val="000000"/>
          <w:sz w:val="22"/>
        </w:rPr>
        <w:t xml:space="preserve"> rio</w:t>
      </w:r>
      <w:r>
        <w:rPr>
          <w:rFonts w:eastAsia="LMRoman10" w:ascii="LMRoman10" w:hAnsi="LMRoman10"/>
          <w:b w:val="false"/>
          <w:i w:val="false"/>
          <w:color w:val="000000"/>
          <w:sz w:val="22"/>
        </w:rPr>
        <w:t xml:space="preserve"> identifica o formato do arquivo que estamos tentando abrir e chama internamente a função e especificações mais adequadas para tanto. Entre outros, os arquivos suportados pelo pacote incluem:</w:t>
      </w:r>
      <w:r>
        <w:rPr>
          <w:rFonts w:eastAsia="LMMono10" w:ascii="LMMono10" w:hAnsi="LMMono10"/>
          <w:b w:val="false"/>
          <w:i w:val="false"/>
          <w:color w:val="000000"/>
          <w:sz w:val="22"/>
        </w:rPr>
        <w:t xml:space="preserve"> .csv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.tsv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.fst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.psv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.fwf</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.Rda</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.Rds</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.json</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.dta</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.sav</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.xls</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.mpt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.dif</w:t>
      </w:r>
      <w:r>
        <w:rPr>
          <w:rFonts w:eastAsia="LMRoman10" w:ascii="LMRoman10" w:hAnsi="LMRoman10"/>
          <w:b w:val="false"/>
          <w:i w:val="false"/>
          <w:color w:val="000000"/>
          <w:sz w:val="22"/>
        </w:rPr>
        <w:t>, entre outros</w:t>
      </w:r>
      <w:r>
        <w:rPr>
          <w:rFonts w:eastAsia="LMRoman8" w:ascii="LMRoman8" w:hAnsi="LMRoman8"/>
          <w:b w:val="false"/>
          <w:i w:val="false"/>
          <w:color w:val="0000FF"/>
          <w:w w:val="101"/>
          <w:sz w:val="15"/>
        </w:rPr>
        <w:t>10</w:t>
      </w:r>
      <w:r>
        <w:rPr>
          <w:rFonts w:eastAsia="LMRoman10" w:ascii="LMRoman10" w:hAnsi="LMRoman10"/>
          <w:b w:val="false"/>
          <w:i w:val="false"/>
          <w:color w:val="000000"/>
          <w:sz w:val="22"/>
        </w:rPr>
        <w:t>. Exemplo de funcionamento da função</w:t>
      </w:r>
      <w:r>
        <w:rPr>
          <w:rFonts w:eastAsia="LMMono10" w:ascii="LMMono10" w:hAnsi="LMMono10"/>
          <w:b w:val="false"/>
          <w:i w:val="false"/>
          <w:color w:val="000000"/>
          <w:sz w:val="22"/>
        </w:rPr>
        <w:t xml:space="preserve"> import</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6336"/>
              <w:jc w:val="left"/>
              <w:rPr/>
            </w:pPr>
            <w:r>
              <w:rPr>
                <w:rFonts w:eastAsia="LMMono10" w:ascii="LMMono10" w:hAnsi="LMMono10"/>
                <w:b w:val="false"/>
                <w:i w:val="false"/>
                <w:color w:val="5E5E5E"/>
                <w:sz w:val="22"/>
              </w:rPr>
              <w:t xml:space="preserve"># Carrega o pacote rio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(rio)</w:t>
            </w:r>
          </w:p>
        </w:tc>
      </w:tr>
    </w:tbl>
    <w:p>
      <w:pPr>
        <w:pStyle w:val="Normal"/>
        <w:widowControl/>
        <w:spacing w:lineRule="exact" w:line="130" w:before="0" w:after="0"/>
        <w:ind w:left="0" w:right="0"/>
        <w:rPr/>
      </w:pPr>
      <w:r>
        <w:rPr/>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04" w:hRule="exact"/>
        </w:trPr>
        <w:tc>
          <w:tcPr>
            <w:tcW w:w="9360" w:type="dxa"/>
            <w:tcBorders>
              <w:bottom w:val="single" w:sz="2" w:space="0" w:color="000000"/>
            </w:tcBorders>
          </w:tcPr>
          <w:p>
            <w:pPr>
              <w:pStyle w:val="Normal"/>
              <w:widowControl/>
              <w:spacing w:lineRule="exact" w:line="272" w:before="78" w:after="0"/>
              <w:ind w:hanging="0" w:left="4" w:right="0"/>
              <w:jc w:val="left"/>
              <w:rPr/>
            </w:pPr>
            <w:r>
              <w:rPr>
                <w:rFonts w:eastAsia="LMMono10" w:ascii="LMMono10" w:hAnsi="LMMono10"/>
                <w:b w:val="false"/>
                <w:i w:val="false"/>
                <w:color w:val="5E5E5E"/>
                <w:sz w:val="22"/>
              </w:rPr>
              <w:t xml:space="preserve"># Importa alguns dados </w:t>
            </w:r>
            <w:r>
              <w:rPr/>
              <w:br/>
            </w: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import</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 dados2 &lt;-</w:t>
            </w:r>
            <w:r>
              <w:rPr>
                <w:rFonts w:eastAsia="LMMono10" w:ascii="LMMono10" w:hAnsi="LMMono10"/>
                <w:b w:val="false"/>
                <w:i w:val="false"/>
                <w:color w:val="4759AA"/>
                <w:sz w:val="22"/>
              </w:rPr>
              <w:t xml:space="preserve"> import</w:t>
            </w:r>
            <w:r>
              <w:rPr>
                <w:rFonts w:eastAsia="LMMono10" w:ascii="LMMono10" w:hAnsi="LMMono10"/>
                <w:b w:val="false"/>
                <w:i w:val="false"/>
                <w:color w:val="003A4F"/>
                <w:sz w:val="22"/>
              </w:rPr>
              <w:t>(</w:t>
            </w:r>
            <w:r>
              <w:rPr>
                <w:rFonts w:eastAsia="LMMono10" w:ascii="LMMono10" w:hAnsi="LMMono10"/>
                <w:b w:val="false"/>
                <w:i w:val="false"/>
                <w:color w:val="21774C"/>
                <w:sz w:val="22"/>
              </w:rPr>
              <w:t>"sleep.sav"</w:t>
            </w:r>
            <w:r>
              <w:rPr>
                <w:rFonts w:eastAsia="LMMono10" w:ascii="LMMono10" w:hAnsi="LMMono10"/>
                <w:b w:val="false"/>
                <w:i w:val="false"/>
                <w:color w:val="003A4F"/>
                <w:sz w:val="22"/>
              </w:rPr>
              <w:t>)</w:t>
            </w:r>
          </w:p>
        </w:tc>
      </w:tr>
    </w:tbl>
    <w:p>
      <w:pPr>
        <w:pStyle w:val="Normal"/>
        <w:widowControl/>
        <w:spacing w:lineRule="exact" w:line="254" w:before="8" w:after="0"/>
        <w:ind w:hanging="0" w:left="252" w:right="0"/>
        <w:jc w:val="left"/>
        <w:rPr/>
      </w:pPr>
      <w:r>
        <w:rPr>
          <w:rFonts w:eastAsia="LMRoman6" w:ascii="LMRoman6" w:hAnsi="LMRoman6"/>
          <w:b w:val="false"/>
          <w:i w:val="false"/>
          <w:color w:val="000000"/>
          <w:sz w:val="12"/>
        </w:rPr>
        <w:t>10</w:t>
      </w:r>
      <w:r>
        <w:rPr>
          <w:rFonts w:eastAsia="LMRoman9" w:ascii="LMRoman9" w:hAnsi="LMRoman9"/>
          <w:b w:val="false"/>
          <w:i w:val="false"/>
          <w:color w:val="000000"/>
          <w:sz w:val="18"/>
        </w:rPr>
        <w:t>Para ver a lista completa de arquivos suportados ver https://github.com/leeper/rio</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58</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2.5 Exportando dados</w:t>
      </w:r>
    </w:p>
    <w:p>
      <w:pPr>
        <w:pStyle w:val="Normal"/>
        <w:widowControl/>
        <w:spacing w:lineRule="exact" w:line="270" w:before="336" w:after="0"/>
        <w:ind w:hanging="0" w:left="230" w:right="230"/>
        <w:jc w:val="both"/>
        <w:rPr/>
      </w:pPr>
      <w:r>
        <w:rPr>
          <w:rFonts w:eastAsia="LMRoman10" w:ascii="LMRoman10" w:hAnsi="LMRoman10"/>
          <w:b w:val="false"/>
          <w:i w:val="false"/>
          <w:color w:val="000000"/>
          <w:sz w:val="22"/>
        </w:rPr>
        <w:t>Se importar dados para 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é algo fácil, como vimos, exportá-los é ainda mais. Tendo já alguns dados armazenados na memória do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usamos funções semelhantes as de carregamento para exportá-los. Dentre estas, as principais são:</w:t>
      </w:r>
    </w:p>
    <w:p>
      <w:pPr>
        <w:pStyle w:val="Normal"/>
        <w:widowControl/>
        <w:spacing w:lineRule="exact" w:line="308" w:before="162" w:after="218"/>
        <w:ind w:hanging="0" w:left="0" w:right="0"/>
        <w:jc w:val="center"/>
        <w:rPr/>
      </w:pPr>
      <w:r>
        <w:rPr>
          <w:rFonts w:eastAsia="LMRoman10" w:ascii="LMRoman10" w:hAnsi="LMRoman10"/>
          <w:b w:val="false"/>
          <w:i w:val="false"/>
          <w:color w:val="000000"/>
          <w:sz w:val="22"/>
        </w:rPr>
        <w:t>Tabela 2.3: Funções de exportação de dados {#tab-tabela33}</w:t>
      </w:r>
    </w:p>
    <w:tbl>
      <w:tblPr>
        <w:tblW w:w="9360" w:type="dxa"/>
        <w:jc w:val="left"/>
        <w:tblInd w:w="1758"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84" w:hRule="exact"/>
        </w:trPr>
        <w:tc>
          <w:tcPr>
            <w:tcW w:w="2340" w:type="dxa"/>
            <w:tcBorders>
              <w:top w:val="single" w:sz="6" w:space="0" w:color="000000"/>
              <w:bottom w:val="single" w:sz="4" w:space="0" w:color="000000"/>
            </w:tcBorders>
          </w:tcPr>
          <w:p>
            <w:pPr>
              <w:pStyle w:val="Normal"/>
              <w:widowControl/>
              <w:spacing w:lineRule="exact" w:line="310" w:before="6" w:after="0"/>
              <w:ind w:hanging="0" w:left="10" w:right="0"/>
              <w:jc w:val="left"/>
              <w:rPr/>
            </w:pPr>
            <w:r>
              <w:rPr>
                <w:rFonts w:eastAsia="LMRoman10" w:ascii="LMRoman10" w:hAnsi="LMRoman10"/>
                <w:b w:val="false"/>
                <w:i w:val="false"/>
                <w:color w:val="000000"/>
                <w:sz w:val="22"/>
              </w:rPr>
              <w:t>Arquivo</w:t>
            </w:r>
          </w:p>
        </w:tc>
        <w:tc>
          <w:tcPr>
            <w:tcW w:w="2340" w:type="dxa"/>
            <w:tcBorders>
              <w:top w:val="single" w:sz="6" w:space="0" w:color="000000"/>
              <w:bottom w:val="single" w:sz="4" w:space="0" w:color="000000"/>
            </w:tcBorders>
          </w:tcPr>
          <w:p>
            <w:pPr>
              <w:pStyle w:val="Normal"/>
              <w:widowControl/>
              <w:spacing w:lineRule="exact" w:line="310" w:before="6" w:after="0"/>
              <w:ind w:hanging="0" w:left="120" w:right="0"/>
              <w:jc w:val="left"/>
              <w:rPr/>
            </w:pPr>
            <w:r>
              <w:rPr>
                <w:rFonts w:eastAsia="LMRoman10" w:ascii="LMRoman10" w:hAnsi="LMRoman10"/>
                <w:b w:val="false"/>
                <w:i w:val="false"/>
                <w:color w:val="000000"/>
                <w:sz w:val="22"/>
              </w:rPr>
              <w:t>Extensão</w:t>
            </w:r>
          </w:p>
        </w:tc>
        <w:tc>
          <w:tcPr>
            <w:tcW w:w="2340" w:type="dxa"/>
            <w:tcBorders>
              <w:top w:val="single" w:sz="6" w:space="0" w:color="000000"/>
              <w:bottom w:val="single" w:sz="4" w:space="0" w:color="000000"/>
            </w:tcBorders>
          </w:tcPr>
          <w:p>
            <w:pPr>
              <w:pStyle w:val="Normal"/>
              <w:widowControl/>
              <w:spacing w:lineRule="exact" w:line="310" w:before="6" w:after="0"/>
              <w:ind w:hanging="0" w:left="130" w:right="0"/>
              <w:jc w:val="left"/>
              <w:rPr/>
            </w:pPr>
            <w:r>
              <w:rPr>
                <w:rFonts w:eastAsia="LMRoman10" w:ascii="LMRoman10" w:hAnsi="LMRoman10"/>
                <w:b w:val="false"/>
                <w:i w:val="false"/>
                <w:color w:val="000000"/>
                <w:sz w:val="22"/>
              </w:rPr>
              <w:t>Pacote</w:t>
            </w:r>
          </w:p>
        </w:tc>
        <w:tc>
          <w:tcPr>
            <w:tcW w:w="2339" w:type="dxa"/>
            <w:tcBorders>
              <w:top w:val="single" w:sz="6" w:space="0" w:color="000000"/>
              <w:bottom w:val="single" w:sz="4" w:space="0" w:color="000000"/>
            </w:tcBorders>
          </w:tcPr>
          <w:p>
            <w:pPr>
              <w:pStyle w:val="Normal"/>
              <w:widowControl/>
              <w:spacing w:lineRule="exact" w:line="310" w:before="6" w:after="0"/>
              <w:ind w:hanging="0" w:left="124" w:right="0"/>
              <w:jc w:val="left"/>
              <w:rPr/>
            </w:pPr>
            <w:r>
              <w:rPr>
                <w:rFonts w:eastAsia="LMRoman10" w:ascii="LMRoman10" w:hAnsi="LMRoman10"/>
                <w:b w:val="false"/>
                <w:i w:val="false"/>
                <w:color w:val="000000"/>
                <w:sz w:val="22"/>
              </w:rPr>
              <w:t>Função</w:t>
            </w:r>
          </w:p>
        </w:tc>
      </w:tr>
      <w:tr>
        <w:trPr>
          <w:trHeight w:val="312" w:hRule="exact"/>
        </w:trPr>
        <w:tc>
          <w:tcPr>
            <w:tcW w:w="2340" w:type="dxa"/>
            <w:vMerge w:val="restart"/>
            <w:tcBorders>
              <w:top w:val="single" w:sz="4" w:space="0" w:color="000000"/>
              <w:bottom w:val="single" w:sz="6" w:space="0" w:color="000000"/>
            </w:tcBorders>
          </w:tcPr>
          <w:p>
            <w:pPr>
              <w:pStyle w:val="Normal"/>
              <w:widowControl/>
              <w:spacing w:lineRule="exact" w:line="270" w:before="44" w:after="0"/>
              <w:ind w:hanging="0" w:left="10" w:right="0"/>
              <w:jc w:val="left"/>
              <w:rPr/>
            </w:pPr>
            <w:r>
              <w:rPr>
                <w:rFonts w:eastAsia="LMRoman10" w:ascii="LMRoman10" w:hAnsi="LMRoman10"/>
                <w:b w:val="false"/>
                <w:i w:val="false"/>
                <w:color w:val="000000"/>
                <w:sz w:val="22"/>
              </w:rPr>
              <w:t xml:space="preserve">Texto delimitado Texto delimitado Planilha do Excel SPSS </w:t>
            </w:r>
            <w:r>
              <w:rPr/>
              <w:br/>
            </w:r>
            <w:r>
              <w:rPr>
                <w:rFonts w:eastAsia="LMRoman10" w:ascii="LMRoman10" w:hAnsi="LMRoman10"/>
                <w:b w:val="false"/>
                <w:i w:val="false"/>
                <w:color w:val="000000"/>
                <w:sz w:val="22"/>
              </w:rPr>
              <w:t xml:space="preserve">Stata </w:t>
            </w:r>
            <w:r>
              <w:rPr/>
              <w:br/>
            </w:r>
            <w:r>
              <w:rPr>
                <w:rFonts w:eastAsia="LMRoman10" w:ascii="LMRoman10" w:hAnsi="LMRoman10"/>
                <w:b w:val="false"/>
                <w:i w:val="false"/>
                <w:color w:val="000000"/>
                <w:sz w:val="22"/>
              </w:rPr>
              <w:t xml:space="preserve">SAS </w:t>
            </w:r>
            <w:r>
              <w:rPr/>
              <w:br/>
            </w:r>
            <w:r>
              <w:rPr>
                <w:rFonts w:eastAsia="LMRoman10" w:ascii="LMRoman10" w:hAnsi="LMRoman10"/>
                <w:b w:val="false"/>
                <w:i w:val="false"/>
                <w:color w:val="000000"/>
                <w:sz w:val="22"/>
              </w:rPr>
              <w:t xml:space="preserve">Outros </w:t>
            </w:r>
            <w:r>
              <w:rPr/>
              <w:br/>
            </w:r>
            <w:r>
              <w:rPr>
                <w:rFonts w:eastAsia="LMRoman10" w:ascii="LMRoman10" w:hAnsi="LMRoman10"/>
                <w:b w:val="false"/>
                <w:i w:val="false"/>
                <w:color w:val="000000"/>
                <w:sz w:val="22"/>
              </w:rPr>
              <w:t>Outros</w:t>
            </w:r>
          </w:p>
        </w:tc>
        <w:tc>
          <w:tcPr>
            <w:tcW w:w="2340" w:type="dxa"/>
            <w:tcBorders>
              <w:top w:val="single" w:sz="4" w:space="0" w:color="000000"/>
            </w:tcBorders>
          </w:tcPr>
          <w:p>
            <w:pPr>
              <w:pStyle w:val="Normal"/>
              <w:widowControl/>
              <w:spacing w:lineRule="exact" w:line="292" w:before="14" w:after="0"/>
              <w:ind w:hanging="0" w:left="120" w:right="0"/>
              <w:jc w:val="left"/>
              <w:rPr/>
            </w:pPr>
            <w:r>
              <w:rPr>
                <w:rFonts w:eastAsia="LMMono10" w:ascii="LMMono10" w:hAnsi="LMMono10"/>
                <w:b w:val="false"/>
                <w:i w:val="false"/>
                <w:color w:val="000000"/>
                <w:sz w:val="22"/>
              </w:rPr>
              <w:t>.txt</w:t>
            </w:r>
          </w:p>
        </w:tc>
        <w:tc>
          <w:tcPr>
            <w:tcW w:w="2340" w:type="dxa"/>
            <w:tcBorders>
              <w:top w:val="single" w:sz="4" w:space="0" w:color="000000"/>
            </w:tcBorders>
          </w:tcPr>
          <w:p>
            <w:pPr>
              <w:pStyle w:val="Normal"/>
              <w:widowControl/>
              <w:spacing w:lineRule="exact" w:line="292" w:before="14" w:after="0"/>
              <w:ind w:hanging="0" w:left="130" w:right="0"/>
              <w:jc w:val="left"/>
              <w:rPr/>
            </w:pPr>
            <w:r>
              <w:rPr>
                <w:rFonts w:eastAsia="LMMono10" w:ascii="LMMono10" w:hAnsi="LMMono10"/>
                <w:b w:val="false"/>
                <w:i w:val="false"/>
                <w:color w:val="000000"/>
                <w:sz w:val="22"/>
              </w:rPr>
              <w:t>readr</w:t>
            </w:r>
          </w:p>
        </w:tc>
        <w:tc>
          <w:tcPr>
            <w:tcW w:w="2339" w:type="dxa"/>
            <w:tcBorders>
              <w:top w:val="single" w:sz="4" w:space="0" w:color="000000"/>
            </w:tcBorders>
          </w:tcPr>
          <w:p>
            <w:pPr>
              <w:pStyle w:val="Normal"/>
              <w:widowControl/>
              <w:spacing w:lineRule="exact" w:line="292" w:before="14" w:after="0"/>
              <w:ind w:hanging="0" w:left="124" w:right="0"/>
              <w:jc w:val="left"/>
              <w:rPr/>
            </w:pPr>
            <w:r>
              <w:rPr>
                <w:rFonts w:eastAsia="LMMono10" w:ascii="LMMono10" w:hAnsi="LMMono10"/>
                <w:b w:val="false"/>
                <w:i w:val="false"/>
                <w:color w:val="000000"/>
                <w:sz w:val="22"/>
              </w:rPr>
              <w:t>write_delim</w:t>
            </w:r>
          </w:p>
        </w:tc>
      </w:tr>
      <w:tr>
        <w:trPr>
          <w:trHeight w:val="274"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0" w:after="0"/>
              <w:ind w:hanging="0" w:left="120" w:right="0"/>
              <w:jc w:val="left"/>
              <w:rPr/>
            </w:pPr>
            <w:r>
              <w:rPr>
                <w:rFonts w:eastAsia="LMMono10" w:ascii="LMMono10" w:hAnsi="LMMono10"/>
                <w:b w:val="false"/>
                <w:i w:val="false"/>
                <w:color w:val="000000"/>
                <w:sz w:val="22"/>
              </w:rPr>
              <w:t>.csv</w:t>
            </w:r>
          </w:p>
        </w:tc>
        <w:tc>
          <w:tcPr>
            <w:tcW w:w="234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readr</w:t>
            </w:r>
          </w:p>
        </w:tc>
        <w:tc>
          <w:tcPr>
            <w:tcW w:w="2339" w:type="dxa"/>
            <w:tcBorders/>
          </w:tcPr>
          <w:p>
            <w:pPr>
              <w:pStyle w:val="Normal"/>
              <w:widowControl/>
              <w:spacing w:lineRule="exact" w:line="290" w:before="0" w:after="0"/>
              <w:ind w:hanging="0" w:left="124" w:right="0"/>
              <w:jc w:val="left"/>
              <w:rPr/>
            </w:pPr>
            <w:r>
              <w:rPr>
                <w:rFonts w:eastAsia="LMMono10" w:ascii="LMMono10" w:hAnsi="LMMono10"/>
                <w:b w:val="false"/>
                <w:i w:val="false"/>
                <w:color w:val="000000"/>
                <w:sz w:val="22"/>
              </w:rPr>
              <w:t>write_delim</w:t>
            </w:r>
          </w:p>
        </w:tc>
      </w:tr>
      <w:tr>
        <w:trPr>
          <w:trHeight w:val="266"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2" w:before="0" w:after="0"/>
              <w:ind w:hanging="0" w:left="120" w:right="0"/>
              <w:jc w:val="left"/>
              <w:rPr/>
            </w:pPr>
            <w:r>
              <w:rPr>
                <w:rFonts w:eastAsia="LMMono10" w:ascii="LMMono10" w:hAnsi="LMMono10"/>
                <w:b w:val="false"/>
                <w:i w:val="false"/>
                <w:color w:val="000000"/>
                <w:sz w:val="22"/>
              </w:rPr>
              <w:t>.xlsx</w:t>
            </w:r>
          </w:p>
        </w:tc>
        <w:tc>
          <w:tcPr>
            <w:tcW w:w="234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openxlsx</w:t>
            </w:r>
          </w:p>
        </w:tc>
        <w:tc>
          <w:tcPr>
            <w:tcW w:w="2339"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write.xlsx</w:t>
            </w:r>
          </w:p>
        </w:tc>
      </w:tr>
      <w:tr>
        <w:trPr>
          <w:trHeight w:val="276"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0" w:before="0" w:after="0"/>
              <w:ind w:hanging="0" w:left="120" w:right="0"/>
              <w:jc w:val="left"/>
              <w:rPr/>
            </w:pPr>
            <w:r>
              <w:rPr>
                <w:rFonts w:eastAsia="LMMono10" w:ascii="LMMono10" w:hAnsi="LMMono10"/>
                <w:b w:val="false"/>
                <w:i w:val="false"/>
                <w:color w:val="000000"/>
                <w:sz w:val="22"/>
              </w:rPr>
              <w:t>.sav</w:t>
            </w:r>
          </w:p>
        </w:tc>
        <w:tc>
          <w:tcPr>
            <w:tcW w:w="234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haven</w:t>
            </w:r>
          </w:p>
        </w:tc>
        <w:tc>
          <w:tcPr>
            <w:tcW w:w="2339" w:type="dxa"/>
            <w:tcBorders/>
          </w:tcPr>
          <w:p>
            <w:pPr>
              <w:pStyle w:val="Normal"/>
              <w:widowControl/>
              <w:spacing w:lineRule="exact" w:line="290" w:before="0" w:after="0"/>
              <w:ind w:hanging="0" w:left="124" w:right="0"/>
              <w:jc w:val="left"/>
              <w:rPr/>
            </w:pPr>
            <w:r>
              <w:rPr>
                <w:rFonts w:eastAsia="LMMono10" w:ascii="LMMono10" w:hAnsi="LMMono10"/>
                <w:b w:val="false"/>
                <w:i w:val="false"/>
                <w:color w:val="000000"/>
                <w:sz w:val="22"/>
              </w:rPr>
              <w:t>write_sav</w:t>
            </w:r>
          </w:p>
        </w:tc>
      </w:tr>
      <w:tr>
        <w:trPr>
          <w:trHeight w:val="264"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2" w:before="0" w:after="0"/>
              <w:ind w:hanging="0" w:left="120" w:right="0"/>
              <w:jc w:val="left"/>
              <w:rPr/>
            </w:pPr>
            <w:r>
              <w:rPr>
                <w:rFonts w:eastAsia="LMMono10" w:ascii="LMMono10" w:hAnsi="LMMono10"/>
                <w:b w:val="false"/>
                <w:i w:val="false"/>
                <w:color w:val="000000"/>
                <w:sz w:val="22"/>
              </w:rPr>
              <w:t>.dta</w:t>
            </w:r>
          </w:p>
        </w:tc>
        <w:tc>
          <w:tcPr>
            <w:tcW w:w="234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haven</w:t>
            </w:r>
          </w:p>
        </w:tc>
        <w:tc>
          <w:tcPr>
            <w:tcW w:w="2339" w:type="dxa"/>
            <w:tcBorders/>
          </w:tcPr>
          <w:p>
            <w:pPr>
              <w:pStyle w:val="Normal"/>
              <w:widowControl/>
              <w:spacing w:lineRule="exact" w:line="292" w:before="0" w:after="0"/>
              <w:ind w:hanging="0" w:left="124" w:right="0"/>
              <w:jc w:val="left"/>
              <w:rPr/>
            </w:pPr>
            <w:r>
              <w:rPr>
                <w:rFonts w:eastAsia="LMMono10" w:ascii="LMMono10" w:hAnsi="LMMono10"/>
                <w:b w:val="false"/>
                <w:i w:val="false"/>
                <w:color w:val="000000"/>
                <w:sz w:val="22"/>
              </w:rPr>
              <w:t>write_dta</w:t>
            </w:r>
          </w:p>
        </w:tc>
      </w:tr>
      <w:tr>
        <w:trPr>
          <w:trHeight w:val="278"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vMerge w:val="restart"/>
            <w:tcBorders>
              <w:bottom w:val="single" w:sz="6" w:space="0" w:color="000000"/>
            </w:tcBorders>
          </w:tcPr>
          <w:p>
            <w:pPr>
              <w:pStyle w:val="Normal"/>
              <w:widowControl/>
              <w:spacing w:lineRule="exact" w:line="268" w:before="22" w:after="0"/>
              <w:ind w:hanging="0" w:left="120" w:right="0"/>
              <w:jc w:val="left"/>
              <w:rPr/>
            </w:pPr>
            <w:r>
              <w:rPr>
                <w:rFonts w:eastAsia="LMMono10" w:ascii="LMMono10" w:hAnsi="LMMono10"/>
                <w:b w:val="false"/>
                <w:i w:val="false"/>
                <w:color w:val="000000"/>
                <w:sz w:val="22"/>
              </w:rPr>
              <w:t>.sas7bdat</w:t>
            </w: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w:t>
            </w:r>
          </w:p>
        </w:tc>
        <w:tc>
          <w:tcPr>
            <w:tcW w:w="234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haven</w:t>
            </w:r>
          </w:p>
        </w:tc>
        <w:tc>
          <w:tcPr>
            <w:tcW w:w="2339" w:type="dxa"/>
            <w:tcBorders/>
          </w:tcPr>
          <w:p>
            <w:pPr>
              <w:pStyle w:val="Normal"/>
              <w:widowControl/>
              <w:spacing w:lineRule="exact" w:line="290" w:before="0" w:after="0"/>
              <w:ind w:hanging="0" w:left="124" w:right="0"/>
              <w:jc w:val="left"/>
              <w:rPr/>
            </w:pPr>
            <w:r>
              <w:rPr>
                <w:rFonts w:eastAsia="LMMono10" w:ascii="LMMono10" w:hAnsi="LMMono10"/>
                <w:b w:val="false"/>
                <w:i w:val="false"/>
                <w:color w:val="000000"/>
                <w:sz w:val="22"/>
              </w:rPr>
              <w:t>write_sas</w:t>
            </w:r>
          </w:p>
        </w:tc>
      </w:tr>
      <w:tr>
        <w:trPr>
          <w:trHeight w:val="262"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rio</w:t>
            </w:r>
          </w:p>
        </w:tc>
        <w:tc>
          <w:tcPr>
            <w:tcW w:w="2339" w:type="dxa"/>
            <w:tcBorders/>
          </w:tcPr>
          <w:p>
            <w:pPr>
              <w:pStyle w:val="Normal"/>
              <w:widowControl/>
              <w:spacing w:lineRule="exact" w:line="292" w:before="0" w:after="0"/>
              <w:ind w:hanging="0" w:left="124" w:right="0"/>
              <w:jc w:val="left"/>
              <w:rPr/>
            </w:pPr>
            <w:r>
              <w:rPr>
                <w:rFonts w:eastAsia="LMMono10" w:ascii="LMMono10" w:hAnsi="LMMono10"/>
                <w:b w:val="false"/>
                <w:i w:val="false"/>
                <w:color w:val="000000"/>
                <w:sz w:val="22"/>
              </w:rPr>
              <w:t>export</w:t>
            </w:r>
          </w:p>
        </w:tc>
      </w:tr>
      <w:tr>
        <w:trPr>
          <w:trHeight w:val="348" w:hRule="exact"/>
        </w:trPr>
        <w:tc>
          <w:tcPr>
            <w:tcW w:w="234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vMerge w:val="continue"/>
            <w:tcBorders>
              <w:bottom w:val="single" w:sz="6" w:space="0" w:color="000000"/>
            </w:tcBorders>
            <w:tcMar>
              <w:left w:w="108" w:type="dxa"/>
              <w:right w:w="108" w:type="dxa"/>
            </w:tcMar>
          </w:tcPr>
          <w:p>
            <w:pPr>
              <w:pStyle w:val="Normal"/>
              <w:spacing w:before="0" w:after="200"/>
              <w:rPr/>
            </w:pPr>
            <w:r>
              <w:rPr/>
            </w:r>
          </w:p>
        </w:tc>
        <w:tc>
          <w:tcPr>
            <w:tcW w:w="2340" w:type="dxa"/>
            <w:tcBorders>
              <w:bottom w:val="single" w:sz="6" w:space="0" w:color="000000"/>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rio</w:t>
            </w:r>
          </w:p>
        </w:tc>
        <w:tc>
          <w:tcPr>
            <w:tcW w:w="2339" w:type="dxa"/>
            <w:tcBorders>
              <w:bottom w:val="single" w:sz="6" w:space="0" w:color="000000"/>
            </w:tcBorders>
          </w:tcPr>
          <w:p>
            <w:pPr>
              <w:pStyle w:val="Normal"/>
              <w:widowControl/>
              <w:spacing w:lineRule="exact" w:line="290" w:before="0" w:after="0"/>
              <w:ind w:hanging="0" w:left="124" w:right="0"/>
              <w:jc w:val="left"/>
              <w:rPr/>
            </w:pPr>
            <w:r>
              <w:rPr>
                <w:rFonts w:eastAsia="LMMono10" w:ascii="LMMono10" w:hAnsi="LMMono10"/>
                <w:b w:val="false"/>
                <w:i w:val="false"/>
                <w:color w:val="000000"/>
                <w:sz w:val="22"/>
              </w:rPr>
              <w:t>convert</w:t>
            </w:r>
          </w:p>
        </w:tc>
      </w:tr>
    </w:tbl>
    <w:p>
      <w:pPr>
        <w:pStyle w:val="Normal"/>
        <w:widowControl/>
        <w:spacing w:lineRule="exact" w:line="272" w:before="444" w:after="174"/>
        <w:ind w:hanging="0" w:left="230" w:right="228"/>
        <w:jc w:val="both"/>
        <w:rPr/>
      </w:pPr>
      <w:r>
        <w:rPr>
          <w:rFonts w:eastAsia="LMRoman10" w:ascii="LMRoman10" w:hAnsi="LMRoman10"/>
          <w:b w:val="false"/>
          <w:i w:val="false"/>
          <w:color w:val="000000"/>
          <w:sz w:val="22"/>
        </w:rPr>
        <w:t>Para exportar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qualquer, o procedimento básico é mais ou menos esse: o primeiro argumento que passamos para a função é o nome do objeto seguido do nome do arquivo que queremos criar entre aspas (não podemos esquecer de incluir a extensão do arquivo, que, no exemplo a seguir, é</w:t>
      </w:r>
      <w:r>
        <w:rPr>
          <w:rFonts w:eastAsia="LMMono10" w:ascii="LMMono10" w:hAnsi="LMMono10"/>
          <w:b w:val="false"/>
          <w:i w:val="false"/>
          <w:color w:val="000000"/>
          <w:sz w:val="22"/>
        </w:rPr>
        <w:t xml:space="preserve"> .txt</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6192"/>
              <w:jc w:val="left"/>
              <w:rPr/>
            </w:pPr>
            <w:r>
              <w:rPr>
                <w:rFonts w:eastAsia="LMMono10" w:ascii="LMMono10" w:hAnsi="LMMono10"/>
                <w:b w:val="false"/>
                <w:i w:val="false"/>
                <w:color w:val="5E5E5E"/>
                <w:sz w:val="22"/>
              </w:rPr>
              <w:t xml:space="preserve"># Carrega o pacote readr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(readr)</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60" w:right="4464"/>
              <w:jc w:val="left"/>
              <w:rPr/>
            </w:pPr>
            <w:r>
              <w:rPr>
                <w:rFonts w:eastAsia="LMMono10" w:ascii="LMMono10" w:hAnsi="LMMono10"/>
                <w:b w:val="false"/>
                <w:i w:val="false"/>
                <w:color w:val="5E5E5E"/>
                <w:sz w:val="22"/>
              </w:rPr>
              <w:t xml:space="preserve"># Cria um data.frame com duas variaveis </w:t>
            </w:r>
            <w:r>
              <w:rPr/>
              <w:br/>
            </w:r>
            <w:r>
              <w:rPr>
                <w:rFonts w:eastAsia="LMMono10" w:ascii="LMMono10" w:hAnsi="LMMono10"/>
                <w:b w:val="false"/>
                <w:i w:val="false"/>
                <w:color w:val="003A4F"/>
                <w:sz w:val="22"/>
              </w:rPr>
              <w:t>banco &lt;-</w:t>
            </w:r>
            <w:r>
              <w:rPr>
                <w:rFonts w:eastAsia="LMMono10" w:ascii="LMMono10" w:hAnsi="LMMono10"/>
                <w:b w:val="false"/>
                <w:i w:val="false"/>
                <w:color w:val="4759AA"/>
                <w:sz w:val="22"/>
              </w:rPr>
              <w:t xml:space="preserve"> data.frame</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w:t>
            </w:r>
            <w:r>
              <w:rPr>
                <w:rFonts w:eastAsia="LMMono10" w:ascii="LMMono10" w:hAnsi="LMMono10"/>
                <w:b w:val="false"/>
                <w:i w:val="false"/>
                <w:color w:val="AD0000"/>
                <w:sz w:val="22"/>
              </w:rPr>
              <w:t>10</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y =</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w:t>
            </w:r>
            <w:r>
              <w:rPr>
                <w:rFonts w:eastAsia="LMMono10" w:ascii="LMMono10" w:hAnsi="LMMono10"/>
                <w:b w:val="false"/>
                <w:i w:val="false"/>
                <w:color w:val="AD0000"/>
                <w:sz w:val="22"/>
              </w:rPr>
              <w:t>10</w:t>
            </w:r>
            <w:r>
              <w:rPr>
                <w:rFonts w:eastAsia="LMMono10" w:ascii="LMMono10" w:hAnsi="LMMono10"/>
                <w:b w:val="false"/>
                <w:i w:val="false"/>
                <w:color w:val="003A4F"/>
                <w:sz w:val="22"/>
              </w:rPr>
              <w:t>)</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0" w:before="82" w:after="0"/>
              <w:ind w:hanging="0" w:left="130" w:right="2592"/>
              <w:jc w:val="left"/>
              <w:rPr/>
            </w:pPr>
            <w:r>
              <w:rPr>
                <w:rFonts w:eastAsia="LMMono10" w:ascii="LMMono10" w:hAnsi="LMMono10"/>
                <w:b w:val="false"/>
                <w:i w:val="false"/>
                <w:color w:val="5E5E5E"/>
                <w:sz w:val="22"/>
              </w:rPr>
              <w:t xml:space="preserve"># Exporta ele para um arquivo .txt </w:t>
            </w:r>
            <w:r>
              <w:rPr>
                <w:rFonts w:eastAsia="LMMono10" w:ascii="LMMono10" w:hAnsi="LMMono10"/>
                <w:b w:val="false"/>
                <w:i w:val="false"/>
                <w:color w:val="4759AA"/>
                <w:sz w:val="22"/>
              </w:rPr>
              <w:t>write_delim</w:t>
            </w:r>
            <w:r>
              <w:rPr>
                <w:rFonts w:eastAsia="LMMono10" w:ascii="LMMono10" w:hAnsi="LMMono10"/>
                <w:b w:val="false"/>
                <w:i w:val="false"/>
                <w:color w:val="003A4F"/>
                <w:sz w:val="22"/>
              </w:rPr>
              <w:t>(banco,</w:t>
            </w:r>
            <w:r>
              <w:rPr>
                <w:rFonts w:eastAsia="LMMono10" w:ascii="LMMono10" w:hAnsi="LMMono10"/>
                <w:b w:val="false"/>
                <w:i w:val="false"/>
                <w:color w:val="21774C"/>
                <w:sz w:val="22"/>
              </w:rPr>
              <w:t xml:space="preserve"> "banco.txt"</w:t>
            </w:r>
            <w:r>
              <w:rPr>
                <w:rFonts w:eastAsia="LMMono10" w:ascii="LMMono10" w:hAnsi="LMMono10"/>
                <w:b w:val="false"/>
                <w:i w:val="false"/>
                <w:color w:val="003A4F"/>
                <w:sz w:val="22"/>
              </w:rPr>
              <w:t>)</w:t>
            </w:r>
          </w:p>
        </w:tc>
      </w:tr>
    </w:tbl>
    <w:p>
      <w:pPr>
        <w:pStyle w:val="Normal"/>
        <w:widowControl/>
        <w:spacing w:lineRule="exact" w:line="308" w:before="308" w:after="182"/>
        <w:ind w:hanging="0" w:left="230" w:right="0"/>
        <w:jc w:val="left"/>
        <w:rPr/>
      </w:pPr>
      <w:r>
        <w:rPr>
          <w:rFonts w:eastAsia="LMRoman10" w:ascii="LMRoman10" w:hAnsi="LMRoman10"/>
          <w:b w:val="false"/>
          <w:i w:val="false"/>
          <w:color w:val="000000"/>
          <w:sz w:val="22"/>
        </w:rPr>
        <w:t>Exemplos das outras funções de exportação: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52" w:hRule="exact"/>
        </w:trPr>
        <w:tc>
          <w:tcPr>
            <w:tcW w:w="9360" w:type="dxa"/>
            <w:tcBorders/>
            <w:shd w:fill="F0F3F5"/>
          </w:tcPr>
          <w:p>
            <w:pPr>
              <w:pStyle w:val="Normal"/>
              <w:widowControl/>
              <w:spacing w:lineRule="exact" w:line="272" w:before="78" w:after="0"/>
              <w:ind w:hanging="0" w:left="60" w:right="7056"/>
              <w:jc w:val="left"/>
              <w:rPr/>
            </w:pPr>
            <w:r>
              <w:rPr>
                <w:rFonts w:eastAsia="LMMono10" w:ascii="LMMono10" w:hAnsi="LMMono10"/>
                <w:b w:val="false"/>
                <w:i w:val="false"/>
                <w:color w:val="5E5E5E"/>
                <w:sz w:val="22"/>
              </w:rPr>
              <w:t xml:space="preserve"># Outros pacotes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(haven)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(rio)</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130" w:right="2880"/>
              <w:jc w:val="left"/>
              <w:rPr/>
            </w:pPr>
            <w:r>
              <w:rPr>
                <w:rFonts w:eastAsia="LMMono10" w:ascii="LMMono10" w:hAnsi="LMMono10"/>
                <w:b w:val="false"/>
                <w:i w:val="false"/>
                <w:color w:val="5E5E5E"/>
                <w:sz w:val="22"/>
              </w:rPr>
              <w:t xml:space="preserve"># Exporta para .sav </w:t>
            </w:r>
            <w:r>
              <w:rPr/>
              <w:br/>
            </w:r>
            <w:r>
              <w:rPr>
                <w:rFonts w:eastAsia="LMMono10" w:ascii="LMMono10" w:hAnsi="LMMono10"/>
                <w:b w:val="false"/>
                <w:i w:val="false"/>
                <w:color w:val="4759AA"/>
                <w:sz w:val="22"/>
              </w:rPr>
              <w:t>write_sav</w:t>
            </w:r>
            <w:r>
              <w:rPr>
                <w:rFonts w:eastAsia="LMMono10" w:ascii="LMMono10" w:hAnsi="LMMono10"/>
                <w:b w:val="false"/>
                <w:i w:val="false"/>
                <w:color w:val="003A4F"/>
                <w:sz w:val="22"/>
              </w:rPr>
              <w:t>(banco,</w:t>
            </w:r>
            <w:r>
              <w:rPr>
                <w:rFonts w:eastAsia="LMMono10" w:ascii="LMMono10" w:hAnsi="LMMono10"/>
                <w:b w:val="false"/>
                <w:i w:val="false"/>
                <w:color w:val="21774C"/>
                <w:sz w:val="22"/>
              </w:rPr>
              <w:t xml:space="preserve"> "banco.sav"</w:t>
            </w:r>
            <w:r>
              <w:rPr>
                <w:rFonts w:eastAsia="LMMono10" w:ascii="LMMono10" w:hAnsi="LMMono10"/>
                <w:b w:val="false"/>
                <w:i w:val="false"/>
                <w:color w:val="003A4F"/>
                <w:sz w:val="22"/>
              </w:rPr>
              <w:t>)</w:t>
            </w:r>
          </w:p>
        </w:tc>
      </w:tr>
    </w:tbl>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912" w:after="0"/>
        <w:ind w:hanging="0" w:left="0" w:right="0"/>
        <w:jc w:val="center"/>
        <w:rPr/>
      </w:pPr>
      <w:r>
        <w:rPr>
          <w:rFonts w:eastAsia="LMRoman10" w:ascii="LMRoman10" w:hAnsi="LMRoman10"/>
          <w:b w:val="false"/>
          <w:i w:val="false"/>
          <w:color w:val="000000"/>
          <w:sz w:val="22"/>
        </w:rPr>
        <w:t>59</w:t>
      </w:r>
    </w:p>
    <w:p>
      <w:pPr>
        <w:pStyle w:val="Normal"/>
        <w:widowControl/>
        <w:spacing w:lineRule="exact" w:line="220" w:before="0" w:after="53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20" w:hRule="exact"/>
        </w:trPr>
        <w:tc>
          <w:tcPr>
            <w:tcW w:w="9360" w:type="dxa"/>
            <w:tcBorders/>
            <w:shd w:fill="F0F3F5"/>
          </w:tcPr>
          <w:p>
            <w:pPr>
              <w:pStyle w:val="Normal"/>
              <w:widowControl/>
              <w:spacing w:lineRule="exact" w:line="270" w:before="20" w:after="0"/>
              <w:ind w:hanging="0" w:left="60" w:right="5616"/>
              <w:jc w:val="left"/>
              <w:rPr/>
            </w:pPr>
            <w:r>
              <w:rPr>
                <w:rFonts w:eastAsia="LMMono10" w:ascii="LMMono10" w:hAnsi="LMMono10"/>
                <w:b w:val="false"/>
                <w:i w:val="false"/>
                <w:color w:val="5E5E5E"/>
                <w:sz w:val="22"/>
              </w:rPr>
              <w:t xml:space="preserve"># Exporta para .dta </w:t>
            </w:r>
            <w:r>
              <w:rPr/>
              <w:br/>
            </w:r>
            <w:r>
              <w:rPr>
                <w:rFonts w:eastAsia="LMMono10" w:ascii="LMMono10" w:hAnsi="LMMono10"/>
                <w:b w:val="false"/>
                <w:i w:val="false"/>
                <w:color w:val="4759AA"/>
                <w:sz w:val="22"/>
              </w:rPr>
              <w:t>write_dta</w:t>
            </w:r>
            <w:r>
              <w:rPr>
                <w:rFonts w:eastAsia="LMMono10" w:ascii="LMMono10" w:hAnsi="LMMono10"/>
                <w:b w:val="false"/>
                <w:i w:val="false"/>
                <w:color w:val="003A4F"/>
                <w:sz w:val="22"/>
              </w:rPr>
              <w:t>(banco,</w:t>
            </w:r>
            <w:r>
              <w:rPr>
                <w:rFonts w:eastAsia="LMMono10" w:ascii="LMMono10" w:hAnsi="LMMono10"/>
                <w:b w:val="false"/>
                <w:i w:val="false"/>
                <w:color w:val="21774C"/>
                <w:sz w:val="22"/>
              </w:rPr>
              <w:t xml:space="preserve"> "banco.dta"</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130" w:right="1584"/>
              <w:jc w:val="left"/>
              <w:rPr/>
            </w:pPr>
            <w:r>
              <w:rPr>
                <w:rFonts w:eastAsia="LMMono10" w:ascii="LMMono10" w:hAnsi="LMMono10"/>
                <w:b w:val="false"/>
                <w:i w:val="false"/>
                <w:color w:val="5E5E5E"/>
                <w:sz w:val="22"/>
              </w:rPr>
              <w:t xml:space="preserve"># Exporta para .json (e' preciso declarar 'file =') </w:t>
            </w:r>
            <w:r>
              <w:rPr>
                <w:rFonts w:eastAsia="LMMono10" w:ascii="LMMono10" w:hAnsi="LMMono10"/>
                <w:b w:val="false"/>
                <w:i w:val="false"/>
                <w:color w:val="4759AA"/>
                <w:sz w:val="22"/>
              </w:rPr>
              <w:t>export</w:t>
            </w:r>
            <w:r>
              <w:rPr>
                <w:rFonts w:eastAsia="LMMono10" w:ascii="LMMono10" w:hAnsi="LMMono10"/>
                <w:b w:val="false"/>
                <w:i w:val="false"/>
                <w:color w:val="003A4F"/>
                <w:sz w:val="22"/>
              </w:rPr>
              <w:t>(banco,</w:t>
            </w:r>
            <w:r>
              <w:rPr>
                <w:rFonts w:eastAsia="LMMono10" w:ascii="LMMono10" w:hAnsi="LMMono10"/>
                <w:b w:val="false"/>
                <w:i w:val="false"/>
                <w:color w:val="21774C"/>
                <w:sz w:val="22"/>
              </w:rPr>
              <w:t xml:space="preserve"> "banco.json"</w:t>
            </w:r>
            <w:r>
              <w:rPr>
                <w:rFonts w:eastAsia="LMMono10" w:ascii="LMMono10" w:hAnsi="LMMono10"/>
                <w:b w:val="false"/>
                <w:i w:val="false"/>
                <w:color w:val="003A4F"/>
                <w:sz w:val="22"/>
              </w:rPr>
              <w:t>)</w:t>
            </w:r>
          </w:p>
        </w:tc>
      </w:tr>
    </w:tbl>
    <w:p>
      <w:pPr>
        <w:pStyle w:val="Normal"/>
        <w:widowControl/>
        <w:spacing w:lineRule="exact" w:line="272" w:before="362" w:after="176"/>
        <w:ind w:hanging="0" w:left="230" w:right="230"/>
        <w:jc w:val="both"/>
        <w:rPr/>
      </w:pPr>
      <w:r>
        <w:rPr>
          <w:rFonts w:eastAsia="LMRoman10" w:ascii="LMRoman10" w:hAnsi="LMRoman10"/>
          <w:b w:val="false"/>
          <w:i w:val="false"/>
          <w:color w:val="000000"/>
          <w:sz w:val="22"/>
        </w:rPr>
        <w:t>Ainda usando o pacote</w:t>
      </w:r>
      <w:r>
        <w:rPr>
          <w:rFonts w:eastAsia="LMMono10" w:ascii="LMMono10" w:hAnsi="LMMono10"/>
          <w:b w:val="false"/>
          <w:i w:val="false"/>
          <w:color w:val="000000"/>
          <w:sz w:val="22"/>
        </w:rPr>
        <w:t xml:space="preserve"> rio</w:t>
      </w:r>
      <w:r>
        <w:rPr>
          <w:rFonts w:eastAsia="LMRoman10" w:ascii="LMRoman10" w:hAnsi="LMRoman10"/>
          <w:b w:val="false"/>
          <w:i w:val="false"/>
          <w:color w:val="000000"/>
          <w:sz w:val="22"/>
        </w:rPr>
        <w:t>, também podemos converter diretamente um arquivo de um for-mato para outro, o que nos poupa o trabalho de, primeiro, ler o arquivo para, então, exportá-lo. Como exemplo, vamos converter o arquivo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que está na pasta de materiais com-plementares deste livro, para</w:t>
      </w:r>
      <w:r>
        <w:rPr>
          <w:rFonts w:eastAsia="LMMono10" w:ascii="LMMono10" w:hAnsi="LMMono10"/>
          <w:b w:val="false"/>
          <w:i w:val="false"/>
          <w:color w:val="000000"/>
          <w:sz w:val="22"/>
        </w:rPr>
        <w:t xml:space="preserve"> .sav</w:t>
      </w:r>
      <w:r>
        <w:rPr>
          <w:rFonts w:eastAsia="LMRoman10" w:ascii="LMRoman10" w:hAnsi="LMRoman10"/>
          <w:b w:val="false"/>
          <w:i w:val="false"/>
          <w:color w:val="000000"/>
          <w:sz w:val="22"/>
        </w:rPr>
        <w:t>, formato do SPSS: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0" w:hRule="exact"/>
              </w:trPr>
              <w:tc>
                <w:tcPr>
                  <w:tcW w:w="9020" w:type="dxa"/>
                  <w:tcBorders/>
                  <w:shd w:fill="F0F3F5"/>
                </w:tcPr>
                <w:p>
                  <w:pPr>
                    <w:pStyle w:val="Normal"/>
                    <w:widowControl/>
                    <w:spacing w:lineRule="exact" w:line="272" w:before="48" w:after="0"/>
                    <w:ind w:hanging="0" w:left="60" w:right="3888"/>
                    <w:jc w:val="left"/>
                    <w:rPr/>
                  </w:pPr>
                  <w:r>
                    <w:rPr>
                      <w:rFonts w:eastAsia="LMMono10" w:ascii="LMMono10" w:hAnsi="LMMono10"/>
                      <w:b w:val="false"/>
                      <w:i w:val="false"/>
                      <w:color w:val="5E5E5E"/>
                      <w:sz w:val="22"/>
                    </w:rPr>
                    <w:t xml:space="preserve"># Converte o arquivo 'exemplo.csv' para .sav </w:t>
                  </w:r>
                  <w:r>
                    <w:rPr>
                      <w:rFonts w:eastAsia="LMMono10" w:ascii="LMMono10" w:hAnsi="LMMono10"/>
                      <w:b w:val="false"/>
                      <w:i w:val="false"/>
                      <w:color w:val="4759AA"/>
                      <w:sz w:val="22"/>
                    </w:rPr>
                    <w:t>convert</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"exemplo.sav"</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r>
        <w:trPr>
          <w:trHeight w:val="1800" w:hRule="exact"/>
        </w:trPr>
        <w:tc>
          <w:tcPr>
            <w:tcW w:w="9360" w:type="dxa"/>
            <w:tcBorders/>
          </w:tcPr>
          <w:p>
            <w:pPr>
              <w:pStyle w:val="Normal"/>
              <w:widowControl/>
              <w:tabs>
                <w:tab w:val="clear" w:pos="720"/>
                <w:tab w:val="left" w:pos="2406" w:leader="none"/>
              </w:tabs>
              <w:spacing w:lineRule="exact" w:line="272" w:before="378" w:after="0"/>
              <w:ind w:hanging="0" w:left="60" w:right="0"/>
              <w:jc w:val="left"/>
              <w:rPr/>
            </w:pPr>
            <w:r>
              <w:rPr>
                <w:rFonts w:eastAsia="LMRoman10" w:ascii="LMRoman10" w:hAnsi="LMRoman10"/>
                <w:b w:val="false"/>
                <w:i w:val="false"/>
                <w:color w:val="000000"/>
                <w:sz w:val="22"/>
              </w:rPr>
              <w:t xml:space="preserve">Para esta função, tudo o que precisamos fazer é passar o nome, ou o endereço com o nome, do arquivo que queremos converter e, como segundo argumento, o nome do arquivo que queremos criar – com a nova extensão. A depender do tamanho do arquivo, em poucos segundos a conversão é concluída. </w:t>
            </w:r>
            <w:r>
              <w:rPr/>
              <w:tab/>
            </w:r>
            <w:r>
              <w:rPr>
                <w:rFonts w:eastAsia="LMRoman10" w:ascii="LMRoman10" w:hAnsi="LMRoman10"/>
                <w:b w:val="false"/>
                <w:i w:val="false"/>
                <w:color w:val="000000"/>
                <w:sz w:val="22"/>
              </w:rPr>
              <w:t>Mais tipos de conversão que a função</w:t>
            </w:r>
            <w:r>
              <w:rPr>
                <w:rFonts w:eastAsia="LMMono10" w:ascii="LMMono10" w:hAnsi="LMMono10"/>
                <w:b w:val="false"/>
                <w:i w:val="false"/>
                <w:color w:val="000000"/>
                <w:sz w:val="22"/>
              </w:rPr>
              <w:t xml:space="preserve"> convert</w:t>
            </w:r>
            <w:r>
              <w:rPr>
                <w:rFonts w:eastAsia="LMRoman10" w:ascii="LMRoman10" w:hAnsi="LMRoman10"/>
                <w:b w:val="false"/>
                <w:i w:val="false"/>
                <w:color w:val="000000"/>
                <w:sz w:val="22"/>
              </w:rPr>
              <w:t xml:space="preserve"> executa podem ser vistos digitando</w:t>
            </w:r>
            <w:r>
              <w:rPr>
                <w:rFonts w:eastAsia="LMMono10" w:ascii="LMMono10" w:hAnsi="LMMono10"/>
                <w:b w:val="false"/>
                <w:i w:val="false"/>
                <w:color w:val="000000"/>
                <w:sz w:val="22"/>
              </w:rPr>
              <w:t xml:space="preserve"> ?convert</w:t>
            </w:r>
            <w:r>
              <w:rPr>
                <w:rFonts w:eastAsia="LMRoman10" w:ascii="LMRoman10" w:hAnsi="LMRoman10"/>
                <w:b w:val="false"/>
                <w:i w:val="false"/>
                <w:color w:val="000000"/>
                <w:sz w:val="22"/>
              </w:rPr>
              <w:t xml:space="preserve"> no console.</w:t>
            </w:r>
          </w:p>
        </w:tc>
      </w:tr>
    </w:tbl>
    <w:p>
      <w:pPr>
        <w:pStyle w:val="Normal"/>
        <w:widowControl/>
        <w:spacing w:lineRule="exact" w:line="410" w:before="368" w:after="0"/>
        <w:ind w:hanging="0" w:left="230" w:right="0"/>
        <w:jc w:val="left"/>
        <w:rPr/>
      </w:pPr>
      <w:r>
        <w:rPr>
          <w:rFonts w:eastAsia="LMSans10" w:ascii="LMSans10" w:hAnsi="LMSans10"/>
          <w:b/>
          <w:i w:val="false"/>
          <w:color w:val="000000"/>
          <w:w w:val="98"/>
          <w:sz w:val="29"/>
        </w:rPr>
        <w:t>2.6 Lidando com erros</w:t>
      </w:r>
    </w:p>
    <w:p>
      <w:pPr>
        <w:pStyle w:val="Normal"/>
        <w:widowControl/>
        <w:spacing w:lineRule="exact" w:line="272" w:before="332" w:after="0"/>
        <w:ind w:hanging="0" w:left="230" w:right="230"/>
        <w:jc w:val="both"/>
        <w:rPr/>
      </w:pPr>
      <w:r>
        <w:rPr>
          <w:rFonts w:eastAsia="LMRoman10" w:ascii="LMRoman10" w:hAnsi="LMRoman10"/>
          <w:b w:val="false"/>
          <w:i w:val="false"/>
          <w:color w:val="000000"/>
          <w:sz w:val="22"/>
        </w:rPr>
        <w:t>Aprender a usar funções adequadas para importar diferentes tipos de arquivo cobre boa parte do que precisamos para trabalhar com nossos dados no R, mas não tudo. Com frequência, usamos a ferramenta adequada e, mesmo assim, obtemos algum erro: o arquivo não abre, o R trava, ou ainda os dados abrem desconfigurados. Este tipo de coisa raramente é coberto em materiais didáticos, apesar de ser importante termos algumas noções básicas de como identificar – e de como contornar – erros na importação de dados. É justamente isso o que abordamos nesta seção.</w:t>
      </w:r>
    </w:p>
    <w:p>
      <w:pPr>
        <w:pStyle w:val="Normal"/>
        <w:widowControl/>
        <w:spacing w:lineRule="exact" w:line="344" w:before="384" w:after="0"/>
        <w:ind w:hanging="0" w:left="230" w:right="0"/>
        <w:jc w:val="left"/>
        <w:rPr/>
      </w:pPr>
      <w:r>
        <w:rPr>
          <w:rFonts w:eastAsia="LMSans10" w:ascii="LMSans10" w:hAnsi="LMSans10"/>
          <w:b/>
          <w:i w:val="false"/>
          <w:color w:val="000000"/>
          <w:sz w:val="24"/>
        </w:rPr>
        <w:t>2.6.1 Especificação do delimitador</w:t>
      </w:r>
    </w:p>
    <w:p>
      <w:pPr>
        <w:pStyle w:val="Normal"/>
        <w:widowControl/>
        <w:spacing w:lineRule="exact" w:line="272" w:before="266" w:after="0"/>
        <w:ind w:hanging="0" w:left="230" w:right="228"/>
        <w:jc w:val="both"/>
        <w:rPr/>
      </w:pPr>
      <w:r>
        <w:rPr>
          <w:rFonts w:eastAsia="LMRoman10" w:ascii="LMRoman10" w:hAnsi="LMRoman10"/>
          <w:b w:val="false"/>
          <w:i w:val="false"/>
          <w:color w:val="000000"/>
          <w:sz w:val="22"/>
        </w:rPr>
        <w:t>Em arquivos delimitados de texto, talvez o erro mais comum é o de especificar de forma errada o delimitador: passar uma vírgula quando ele é, na verdade, ponto e vírgula; ou passar ponto e vírgula quando ele é outra coisa. Aqui o truque é quase banal: tentar abrir o arquivo com um editor de texto simples</w:t>
      </w:r>
      <w:r>
        <w:rPr>
          <w:rFonts w:eastAsia="LMRoman8" w:ascii="LMRoman8" w:hAnsi="LMRoman8"/>
          <w:b w:val="false"/>
          <w:i w:val="false"/>
          <w:color w:val="0000FF"/>
          <w:w w:val="101"/>
          <w:sz w:val="15"/>
        </w:rPr>
        <w:t>11</w:t>
      </w:r>
      <w:r>
        <w:rPr>
          <w:rFonts w:eastAsia="LMRoman10" w:ascii="LMRoman10" w:hAnsi="LMRoman10"/>
          <w:b w:val="false"/>
          <w:i w:val="false"/>
          <w:color w:val="000000"/>
          <w:sz w:val="22"/>
        </w:rPr>
        <w:t>para olhar os dados. Na maioria das vezes, isto já permite localizar o identificador adequado. O problema desta solução é que isto pode não dar certo se o arquivo for muito grande (e o editor de texto não conseguir abri-lo).</w:t>
      </w:r>
    </w:p>
    <w:p>
      <w:pPr>
        <w:pStyle w:val="Normal"/>
        <w:widowControl/>
        <w:spacing w:lineRule="exact" w:line="254" w:before="180" w:after="0"/>
        <w:ind w:hanging="0" w:left="252" w:right="0"/>
        <w:jc w:val="left"/>
        <w:rPr/>
      </w:pPr>
      <w:r>
        <w:rPr>
          <w:rFonts w:eastAsia="LMRoman6" w:ascii="LMRoman6" w:hAnsi="LMRoman6"/>
          <w:b w:val="false"/>
          <w:i w:val="false"/>
          <w:color w:val="000000"/>
          <w:sz w:val="12"/>
        </w:rPr>
        <w:t>11</w:t>
      </w:r>
      <w:r>
        <w:rPr>
          <w:rFonts w:eastAsia="LMRoman9" w:ascii="LMRoman9" w:hAnsi="LMRoman9"/>
          <w:b w:val="false"/>
          <w:i w:val="false"/>
          <w:color w:val="000000"/>
          <w:sz w:val="18"/>
        </w:rPr>
        <w:t>por exemplo: bloco notas, notepad++, sublime e outros</w:t>
      </w:r>
    </w:p>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60</w:t>
      </w:r>
    </w:p>
    <w:p>
      <w:pPr>
        <w:pStyle w:val="Normal"/>
        <w:widowControl/>
        <w:spacing w:lineRule="exact" w:line="220" w:before="0" w:after="488"/>
        <w:ind w:left="0" w:right="0"/>
        <w:rPr/>
      </w:pPr>
      <w:r>
        <w:rPr/>
      </w:r>
    </w:p>
    <w:p>
      <w:pPr>
        <w:pStyle w:val="Normal"/>
        <w:widowControl/>
        <w:spacing w:lineRule="exact" w:line="308" w:before="0" w:after="176"/>
        <w:ind w:hanging="0" w:left="230" w:right="0"/>
        <w:jc w:val="left"/>
        <w:rPr/>
      </w:pPr>
      <w:r>
        <w:rPr>
          <w:rFonts w:eastAsia="LMRoman10" w:ascii="LMRoman10" w:hAnsi="LMRoman10"/>
          <w:b w:val="false"/>
          <w:i w:val="false"/>
          <w:color w:val="000000"/>
          <w:sz w:val="22"/>
        </w:rPr>
        <w:t>Outra solução é ir na tentativa e erro. Por exemplo:</w:t>
      </w:r>
    </w:p>
    <w:tbl>
      <w:tblPr>
        <w:tblW w:w="9986"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986"/>
      </w:tblGrid>
      <w:tr>
        <w:trPr>
          <w:trHeight w:val="682" w:hRule="exact"/>
        </w:trPr>
        <w:tc>
          <w:tcPr>
            <w:tcW w:w="9986" w:type="dxa"/>
            <w:tcBorders/>
          </w:tcPr>
          <w:p>
            <w:pPr>
              <w:pStyle w:val="Normal"/>
              <w:widowControl/>
              <w:spacing w:lineRule="exact" w:line="290" w:before="60" w:after="0"/>
              <w:ind w:hanging="0" w:left="60" w:right="0"/>
              <w:jc w:val="left"/>
              <w:rPr/>
            </w:pPr>
            <w:r>
              <w:rPr>
                <w:rFonts w:eastAsia="LMMono10" w:ascii="LMMono10" w:hAnsi="LMMono10"/>
                <w:b w:val="false"/>
                <w:i w:val="false"/>
                <w:color w:val="5E5E5E"/>
                <w:sz w:val="22"/>
              </w:rPr>
              <w:t># Se isto nao der certo...</w:t>
            </w:r>
          </w:p>
          <w:p>
            <w:pPr>
              <w:pStyle w:val="Normal"/>
              <w:widowControl/>
              <w:spacing w:lineRule="exact" w:line="290" w:before="0" w:after="0"/>
              <w:ind w:hanging="0" w:left="60" w:right="0"/>
              <w:jc w:val="left"/>
              <w:rPr/>
            </w:pPr>
            <w:r>
              <w:rPr>
                <w:rFonts w:eastAsia="LMMono10" w:ascii="LMMono10" w:hAnsi="LMMono10"/>
                <w:b w:val="false"/>
                <w:i w:val="false"/>
                <w:color w:val="003A4F"/>
                <w:sz w:val="22"/>
              </w:rPr>
              <w:t>banco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"exemplo_ponto_virgula.csv"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p>
        </w:tc>
      </w:tr>
    </w:tbl>
    <w:p>
      <w:pPr>
        <w:pStyle w:val="Normal"/>
        <w:widowControl/>
        <w:spacing w:lineRule="exact" w:line="130" w:before="0" w:after="0"/>
        <w:ind w:left="0" w:right="0"/>
        <w:rPr/>
      </w:pPr>
      <w:r>
        <w:rPr/>
      </w:r>
    </w:p>
    <w:tbl>
      <w:tblPr>
        <w:tblW w:w="9986"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986"/>
      </w:tblGrid>
      <w:tr>
        <w:trPr>
          <w:trHeight w:val="680" w:hRule="exact"/>
        </w:trPr>
        <w:tc>
          <w:tcPr>
            <w:tcW w:w="9986" w:type="dxa"/>
            <w:tcBorders/>
            <w:shd w:fill="F0F3F5"/>
          </w:tcPr>
          <w:p>
            <w:pPr>
              <w:pStyle w:val="Normal"/>
              <w:widowControl/>
              <w:spacing w:lineRule="exact" w:line="290" w:before="60" w:after="0"/>
              <w:ind w:hanging="0" w:left="60" w:right="0"/>
              <w:jc w:val="left"/>
              <w:rPr/>
            </w:pPr>
            <w:r>
              <w:rPr>
                <w:rFonts w:eastAsia="LMMono10" w:ascii="LMMono10" w:hAnsi="LMMono10"/>
                <w:b w:val="false"/>
                <w:i w:val="false"/>
                <w:color w:val="5E5E5E"/>
                <w:sz w:val="22"/>
              </w:rPr>
              <w:t># Tentamos isto...</w:t>
            </w:r>
          </w:p>
          <w:p>
            <w:pPr>
              <w:pStyle w:val="Normal"/>
              <w:widowControl/>
              <w:spacing w:lineRule="exact" w:line="290" w:before="0" w:after="0"/>
              <w:ind w:hanging="0" w:left="60" w:right="0"/>
              <w:jc w:val="left"/>
              <w:rPr/>
            </w:pPr>
            <w:r>
              <w:rPr>
                <w:rFonts w:eastAsia="LMMono10" w:ascii="LMMono10" w:hAnsi="LMMono10"/>
                <w:b w:val="false"/>
                <w:i w:val="false"/>
                <w:color w:val="003A4F"/>
                <w:sz w:val="22"/>
              </w:rPr>
              <w:t>banco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"exemplo_ponto_virgula.csv"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5E5E5E"/>
                <w:sz w:val="22"/>
              </w:rPr>
              <w:t>\t</w:t>
            </w:r>
            <w:r>
              <w:rPr>
                <w:rFonts w:eastAsia="LMMono10" w:ascii="LMMono10" w:hAnsi="LMMono10"/>
                <w:b w:val="false"/>
                <w:i w:val="false"/>
                <w:color w:val="21774C"/>
                <w:sz w:val="22"/>
              </w:rPr>
              <w:t>ab"</w:t>
            </w:r>
            <w:r>
              <w:rPr>
                <w:rFonts w:eastAsia="LMMono10" w:ascii="LMMono10" w:hAnsi="LMMono10"/>
                <w:b w:val="false"/>
                <w:i w:val="false"/>
                <w:color w:val="003A4F"/>
                <w:sz w:val="22"/>
              </w:rPr>
              <w:t>)</w:t>
            </w:r>
          </w:p>
        </w:tc>
      </w:tr>
    </w:tbl>
    <w:p>
      <w:pPr>
        <w:pStyle w:val="Normal"/>
        <w:widowControl/>
        <w:spacing w:lineRule="exact" w:line="130" w:before="0" w:after="0"/>
        <w:ind w:left="0" w:right="0"/>
        <w:rPr/>
      </w:pPr>
      <w:r>
        <w:rPr/>
      </w:r>
    </w:p>
    <w:tbl>
      <w:tblPr>
        <w:tblW w:w="9986"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986"/>
      </w:tblGrid>
      <w:tr>
        <w:trPr>
          <w:trHeight w:val="682" w:hRule="exact"/>
        </w:trPr>
        <w:tc>
          <w:tcPr>
            <w:tcW w:w="9986" w:type="dxa"/>
            <w:tcBorders/>
            <w:shd w:fill="F0F3F5"/>
          </w:tcPr>
          <w:p>
            <w:pPr>
              <w:pStyle w:val="Normal"/>
              <w:widowControl/>
              <w:spacing w:lineRule="exact" w:line="272" w:before="78" w:after="0"/>
              <w:ind w:hanging="0" w:left="130" w:right="1296"/>
              <w:jc w:val="left"/>
              <w:rPr/>
            </w:pPr>
            <w:r>
              <w:rPr>
                <w:rFonts w:eastAsia="LMMono10" w:ascii="LMMono10" w:hAnsi="LMMono10"/>
                <w:b w:val="false"/>
                <w:i w:val="false"/>
                <w:color w:val="5E5E5E"/>
                <w:sz w:val="22"/>
              </w:rPr>
              <w:t xml:space="preserve"># E se tambem nao der, tentamos isto </w:t>
            </w:r>
            <w:r>
              <w:rPr/>
              <w:br/>
            </w:r>
            <w:r>
              <w:rPr>
                <w:rFonts w:eastAsia="LMMono10" w:ascii="LMMono10" w:hAnsi="LMMono10"/>
                <w:b w:val="false"/>
                <w:i w:val="false"/>
                <w:color w:val="003A4F"/>
                <w:sz w:val="22"/>
              </w:rPr>
              <w:t>banco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"exemplo_ponto_virgula.csv"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p>
        </w:tc>
      </w:tr>
    </w:tbl>
    <w:p>
      <w:pPr>
        <w:pStyle w:val="Normal"/>
        <w:widowControl/>
        <w:spacing w:lineRule="exact" w:line="342" w:before="428" w:after="0"/>
        <w:ind w:hanging="0" w:left="230" w:right="0"/>
        <w:jc w:val="left"/>
        <w:rPr/>
      </w:pPr>
      <w:r>
        <w:rPr>
          <w:rFonts w:eastAsia="LMSans10" w:ascii="LMSans10" w:hAnsi="LMSans10"/>
          <w:b/>
          <w:i w:val="false"/>
          <w:color w:val="000000"/>
          <w:sz w:val="24"/>
        </w:rPr>
        <w:t>2.6.2 Células vazias</w:t>
      </w:r>
    </w:p>
    <w:p>
      <w:pPr>
        <w:pStyle w:val="Normal"/>
        <w:widowControl/>
        <w:spacing w:lineRule="exact" w:line="270" w:before="270" w:after="0"/>
        <w:ind w:hanging="0" w:left="230" w:right="854"/>
        <w:jc w:val="both"/>
        <w:rPr/>
      </w:pPr>
      <w:r>
        <w:rPr>
          <w:rFonts w:eastAsia="LMRoman10" w:ascii="LMRoman10" w:hAnsi="LMRoman10"/>
          <w:b w:val="false"/>
          <w:i w:val="false"/>
          <w:color w:val="000000"/>
          <w:sz w:val="22"/>
        </w:rPr>
        <w:t>Alguns arquivos às vezes vêm com células vazias, isto é, com informações não preenchidas (como</w:t>
      </w:r>
      <w:r>
        <w:rPr>
          <w:rFonts w:eastAsia="LMRoman10" w:ascii="LMRoman10" w:hAnsi="LMRoman10"/>
          <w:b w:val="false"/>
          <w:i/>
          <w:color w:val="000000"/>
          <w:sz w:val="22"/>
        </w:rPr>
        <w:t xml:space="preserve"> missings</w:t>
      </w:r>
      <w:r>
        <w:rPr>
          <w:rFonts w:eastAsia="LMRoman10" w:ascii="LMRoman10" w:hAnsi="LMRoman10"/>
          <w:b w:val="false"/>
          <w:i w:val="false"/>
          <w:color w:val="000000"/>
          <w:sz w:val="22"/>
        </w:rPr>
        <w:t>), e isto pode resultar em erros. Em geral, isto ocorre mais em arquivos de texto delimitados, mas as funções que mostramos aqui para abri-los (</w:t>
      </w:r>
      <w:r>
        <w:rPr>
          <w:rFonts w:eastAsia="LMMono10" w:ascii="LMMono10" w:hAnsi="LMMono10"/>
          <w:b w:val="false"/>
          <w:i w:val="false"/>
          <w:color w:val="000000"/>
          <w:sz w:val="22"/>
        </w:rPr>
        <w:t>read_delim</w:t>
      </w:r>
      <w:r>
        <w:rPr>
          <w:rFonts w:eastAsia="LMRoman10" w:ascii="LMRoman10" w:hAnsi="LMRoman10"/>
          <w:b w:val="false"/>
          <w:i w:val="false"/>
          <w:color w:val="000000"/>
          <w:sz w:val="22"/>
        </w:rPr>
        <w:t>, principalmente) nos dão notificações sobre estes erros. Os dados são carregados normalmente, mas ficamos sabendo onde procurar lacunas na base.</w:t>
      </w:r>
    </w:p>
    <w:p>
      <w:pPr>
        <w:pStyle w:val="Normal"/>
        <w:widowControl/>
        <w:spacing w:lineRule="exact" w:line="342" w:before="384" w:after="0"/>
        <w:ind w:hanging="0" w:left="230" w:right="0"/>
        <w:jc w:val="left"/>
        <w:rPr/>
      </w:pPr>
      <w:r>
        <w:rPr>
          <w:rFonts w:eastAsia="LMSans10" w:ascii="LMSans10" w:hAnsi="LMSans10"/>
          <w:b/>
          <w:i w:val="false"/>
          <w:color w:val="000000"/>
          <w:sz w:val="24"/>
        </w:rPr>
        <w:t>2.6.3 Problemas de acentuação</w:t>
      </w:r>
    </w:p>
    <w:p>
      <w:pPr>
        <w:pStyle w:val="Normal"/>
        <w:widowControl/>
        <w:spacing w:lineRule="exact" w:line="274" w:before="266" w:after="0"/>
        <w:ind w:hanging="0" w:left="230" w:right="856"/>
        <w:jc w:val="both"/>
        <w:rPr/>
      </w:pPr>
      <w:r>
        <w:rPr>
          <w:rFonts w:eastAsia="LMRoman10" w:ascii="LMRoman10" w:hAnsi="LMRoman10"/>
          <w:b w:val="false"/>
          <w:i w:val="false"/>
          <w:color w:val="000000"/>
          <w:sz w:val="22"/>
        </w:rPr>
        <w:t>Outro problema comum para quem trabalha com bancos de dados que contêm informações textuais (nomes, endereços, etc.) é a acentuação. Volta e meia importamos um arquivo com</w:t>
      </w:r>
      <w:r>
        <w:rPr>
          <w:rFonts w:eastAsia="LMMono10" w:ascii="LMMono10" w:hAnsi="LMMono10"/>
          <w:b w:val="false"/>
          <w:i w:val="false"/>
          <w:color w:val="000000"/>
          <w:sz w:val="22"/>
        </w:rPr>
        <w:t>Ã</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Â</w:t>
      </w:r>
      <w:r>
        <w:rPr>
          <w:rFonts w:eastAsia="LMRoman10" w:ascii="LMRoman10" w:hAnsi="LMRoman10"/>
          <w:b w:val="false"/>
          <w:i w:val="false"/>
          <w:color w:val="000000"/>
          <w:sz w:val="22"/>
        </w:rPr>
        <w:t xml:space="preserve"> que são exibidos como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Ă</w:t>
      </w:r>
      <w:r>
        <w:rPr>
          <w:rFonts w:eastAsia="LMRoman10" w:ascii="LMRoman10" w:hAnsi="LMRoman10"/>
          <w:b w:val="false"/>
          <w:i w:val="false"/>
          <w:color w:val="000000"/>
          <w:sz w:val="22"/>
        </w:rPr>
        <w:t xml:space="preserve"> no lugar.</w:t>
      </w:r>
    </w:p>
    <w:p>
      <w:pPr>
        <w:pStyle w:val="Normal"/>
        <w:widowControl/>
        <w:spacing w:lineRule="exact" w:line="270" w:before="132" w:after="0"/>
        <w:ind w:hanging="0" w:left="230" w:right="856"/>
        <w:jc w:val="both"/>
        <w:rPr/>
      </w:pPr>
      <w:r>
        <w:rPr>
          <w:rFonts w:eastAsia="LMRoman10" w:ascii="LMRoman10" w:hAnsi="LMRoman10"/>
          <w:b w:val="false"/>
          <w:i w:val="false"/>
          <w:color w:val="000000"/>
          <w:sz w:val="22"/>
        </w:rPr>
        <w:t>Explicar por que isto acontece foge muito do escopo deste livro, mas é útil entender que cada sistema possui um conjunto de caracteres válidos para se escrever texto: em português, temos alguns acentos; em inglês, não. Assim, quando informações escritas usando um conjunto de caracteres particular, que chamamos de</w:t>
      </w:r>
      <w:r>
        <w:rPr>
          <w:rFonts w:eastAsia="LMRoman10" w:ascii="LMRoman10" w:hAnsi="LMRoman10"/>
          <w:b w:val="false"/>
          <w:i/>
          <w:color w:val="000000"/>
          <w:sz w:val="22"/>
        </w:rPr>
        <w:t xml:space="preserve"> encoding</w:t>
      </w:r>
      <w:r>
        <w:rPr>
          <w:rFonts w:eastAsia="LMRoman10" w:ascii="LMRoman10" w:hAnsi="LMRoman10"/>
          <w:b w:val="false"/>
          <w:i w:val="false"/>
          <w:color w:val="000000"/>
          <w:sz w:val="22"/>
        </w:rPr>
        <w:t>, é trasposto para outro conjunto, coisas como estas ocorrem. E trocar de sistema operacional, abrir arquivos criados por um</w:t>
      </w:r>
      <w:r>
        <w:rPr>
          <w:rFonts w:eastAsia="LMRoman10" w:ascii="LMRoman10" w:hAnsi="LMRoman10"/>
          <w:b w:val="false"/>
          <w:i/>
          <w:color w:val="000000"/>
          <w:sz w:val="22"/>
        </w:rPr>
        <w:t xml:space="preserve"> software</w:t>
      </w:r>
      <w:r>
        <w:rPr>
          <w:rFonts w:eastAsia="LMRoman10" w:ascii="LMRoman10" w:hAnsi="LMRoman10"/>
          <w:b w:val="false"/>
          <w:i w:val="false"/>
          <w:color w:val="000000"/>
          <w:sz w:val="22"/>
        </w:rPr>
        <w:t xml:space="preserve"> em outro, entre outros, são situações onde isto pode acontecer.</w:t>
      </w:r>
    </w:p>
    <w:p>
      <w:pPr>
        <w:pStyle w:val="Normal"/>
        <w:widowControl/>
        <w:spacing w:lineRule="exact" w:line="272" w:before="140" w:after="170"/>
        <w:ind w:hanging="0" w:left="230" w:right="856"/>
        <w:jc w:val="both"/>
        <w:rPr/>
      </w:pPr>
      <w:r>
        <w:rPr>
          <w:rFonts w:eastAsia="LMRoman10" w:ascii="LMRoman10" w:hAnsi="LMRoman10"/>
          <w:b w:val="false"/>
          <w:i w:val="false"/>
          <w:color w:val="000000"/>
          <w:sz w:val="22"/>
        </w:rPr>
        <w:t>Em português, usamos principalmente os</w:t>
      </w:r>
      <w:r>
        <w:rPr>
          <w:rFonts w:eastAsia="LMRoman10" w:ascii="LMRoman10" w:hAnsi="LMRoman10"/>
          <w:b w:val="false"/>
          <w:i/>
          <w:color w:val="000000"/>
          <w:sz w:val="22"/>
        </w:rPr>
        <w:t xml:space="preserve"> encodings</w:t>
      </w:r>
      <w:r>
        <w:rPr>
          <w:rFonts w:eastAsia="LMMono10" w:ascii="LMMono10" w:hAnsi="LMMono10"/>
          <w:b w:val="false"/>
          <w:i w:val="false"/>
          <w:color w:val="000000"/>
          <w:sz w:val="22"/>
        </w:rPr>
        <w:t xml:space="preserve"> UTF-8</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latin1</w:t>
      </w:r>
      <w:r>
        <w:rPr>
          <w:rFonts w:eastAsia="LMRoman10" w:ascii="LMRoman10" w:hAnsi="LMRoman10"/>
          <w:b w:val="false"/>
          <w:i w:val="false"/>
          <w:color w:val="000000"/>
          <w:sz w:val="22"/>
        </w:rPr>
        <w:t xml:space="preserve"> (mas existem outros, alguns mais específicos) e, portanto, nossa primeira tentativa de corrigir estes erros é passando estes</w:t>
      </w:r>
      <w:r>
        <w:rPr>
          <w:rFonts w:eastAsia="LMRoman10" w:ascii="LMRoman10" w:hAnsi="LMRoman10"/>
          <w:b w:val="false"/>
          <w:i/>
          <w:color w:val="000000"/>
          <w:sz w:val="22"/>
        </w:rPr>
        <w:t xml:space="preserve"> encodings</w:t>
      </w:r>
      <w:r>
        <w:rPr>
          <w:rFonts w:eastAsia="LMRoman10" w:ascii="LMRoman10" w:hAnsi="LMRoman10"/>
          <w:b w:val="false"/>
          <w:i w:val="false"/>
          <w:color w:val="000000"/>
          <w:sz w:val="22"/>
        </w:rPr>
        <w:t xml:space="preserve"> para as funções que usamos para carregar dados que possam conter acentos usados em português. No caso da função</w:t>
      </w:r>
      <w:r>
        <w:rPr>
          <w:rFonts w:eastAsia="LMMono10" w:ascii="LMMono10" w:hAnsi="LMMono10"/>
          <w:b w:val="false"/>
          <w:i w:val="false"/>
          <w:color w:val="000000"/>
          <w:sz w:val="22"/>
        </w:rPr>
        <w:t xml:space="preserve"> read_delim</w:t>
      </w:r>
      <w:r>
        <w:rPr>
          <w:rFonts w:eastAsia="LMRoman10" w:ascii="LMRoman10" w:hAnsi="LMRoman10"/>
          <w:b w:val="false"/>
          <w:i w:val="false"/>
          <w:color w:val="000000"/>
          <w:sz w:val="22"/>
        </w:rPr>
        <w:t>, isto seria feito da seguinte forma:</w:t>
      </w:r>
    </w:p>
    <w:tbl>
      <w:tblPr>
        <w:tblW w:w="9986"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986"/>
      </w:tblGrid>
      <w:tr>
        <w:trPr>
          <w:trHeight w:val="410" w:hRule="exact"/>
        </w:trPr>
        <w:tc>
          <w:tcPr>
            <w:tcW w:w="9986" w:type="dxa"/>
            <w:tcBorders/>
          </w:tcPr>
          <w:p>
            <w:pPr>
              <w:pStyle w:val="Normal"/>
              <w:widowControl/>
              <w:spacing w:lineRule="exact" w:line="290" w:before="60" w:after="0"/>
              <w:ind w:hanging="0" w:left="60" w:right="0"/>
              <w:jc w:val="left"/>
              <w:rPr/>
            </w:pPr>
            <w:r>
              <w:rPr>
                <w:rFonts w:eastAsia="LMMono10" w:ascii="LMMono10" w:hAnsi="LMMono10"/>
                <w:b w:val="false"/>
                <w:i w:val="false"/>
                <w:color w:val="5E5E5E"/>
                <w:sz w:val="22"/>
              </w:rPr>
              <w:t># Caso o arquivo 'exemplo.csv' tivesse erro de encoding, tentariamos...</w:t>
            </w:r>
          </w:p>
        </w:tc>
      </w:tr>
    </w:tbl>
    <w:p>
      <w:pPr>
        <w:pStyle w:val="Normal"/>
        <w:widowControl/>
        <w:spacing w:lineRule="exact" w:line="290" w:before="0" w:after="192"/>
        <w:ind w:hanging="0" w:left="230" w:right="0"/>
        <w:jc w:val="left"/>
        <w:rPr/>
      </w:pP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locale =</w:t>
      </w:r>
      <w:r>
        <w:rPr>
          <w:rFonts w:eastAsia="LMMono10" w:ascii="LMMono10" w:hAnsi="LMMono10"/>
          <w:b w:val="false"/>
          <w:i w:val="false"/>
          <w:color w:val="4759AA"/>
          <w:sz w:val="22"/>
        </w:rPr>
        <w:t xml:space="preserve"> locale</w:t>
      </w:r>
      <w:r>
        <w:rPr>
          <w:rFonts w:eastAsia="LMMono10" w:ascii="LMMono10" w:hAnsi="LMMono10"/>
          <w:b w:val="false"/>
          <w:i w:val="false"/>
          <w:color w:val="003A4F"/>
          <w:sz w:val="22"/>
        </w:rPr>
        <w:t>(</w:t>
      </w:r>
      <w:r>
        <w:rPr>
          <w:rFonts w:eastAsia="LMMono10" w:ascii="LMMono10" w:hAnsi="LMMono10"/>
          <w:b w:val="false"/>
          <w:i w:val="false"/>
          <w:color w:val="667221"/>
          <w:sz w:val="22"/>
        </w:rPr>
        <w:t>encoding =</w:t>
      </w:r>
      <w:r>
        <w:rPr>
          <w:rFonts w:eastAsia="LMMono10" w:ascii="LMMono10" w:hAnsi="LMMono10"/>
          <w:b w:val="false"/>
          <w:i w:val="false"/>
          <w:color w:val="21774C"/>
          <w:sz w:val="22"/>
        </w:rPr>
        <w:t xml:space="preserve"> "UTF-8"</w:t>
      </w:r>
      <w:r>
        <w:rPr>
          <w:rFonts w:eastAsia="LMMono10" w:ascii="LMMono10" w:hAnsi="LMMono10"/>
          <w:b w:val="false"/>
          <w:i w:val="false"/>
          <w:color w:val="003A4F"/>
          <w:sz w:val="22"/>
        </w:rPr>
        <w:t>))</w:t>
      </w:r>
    </w:p>
    <w:tbl>
      <w:tblPr>
        <w:tblW w:w="9986"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986"/>
      </w:tblGrid>
      <w:tr>
        <w:trPr>
          <w:trHeight w:val="662" w:hRule="exact"/>
        </w:trPr>
        <w:tc>
          <w:tcPr>
            <w:tcW w:w="9986" w:type="dxa"/>
            <w:tcBorders/>
            <w:shd w:fill="F0F3F5"/>
          </w:tcPr>
          <w:p>
            <w:pPr>
              <w:pStyle w:val="Normal"/>
              <w:widowControl/>
              <w:spacing w:lineRule="exact" w:line="290" w:before="60" w:after="0"/>
              <w:ind w:hanging="0" w:left="60" w:right="0"/>
              <w:jc w:val="left"/>
              <w:rPr/>
            </w:pPr>
            <w:r>
              <w:rPr>
                <w:rFonts w:eastAsia="LMMono10" w:ascii="LMMono10" w:hAnsi="LMMono10"/>
                <w:b w:val="false"/>
                <w:i w:val="false"/>
                <w:color w:val="5E5E5E"/>
                <w:sz w:val="22"/>
              </w:rPr>
              <w:t># Ou tentariamos...</w:t>
            </w:r>
          </w:p>
        </w:tc>
      </w:tr>
    </w:tbl>
    <w:p>
      <w:pPr>
        <w:pStyle w:val="Normal"/>
        <w:widowControl/>
        <w:spacing w:lineRule="exact" w:line="290" w:before="0" w:after="0"/>
        <w:ind w:hanging="0" w:left="230" w:right="0"/>
        <w:jc w:val="left"/>
        <w:rPr/>
      </w:pPr>
      <w:r>
        <w:rPr>
          <w:rFonts w:eastAsia="LMMono10" w:ascii="LMMono10" w:hAnsi="LMMono10"/>
          <w:b w:val="false"/>
          <w:i w:val="false"/>
          <w:color w:val="003A4F"/>
          <w:sz w:val="22"/>
        </w:rPr>
        <w:t>dados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locale =</w:t>
      </w:r>
      <w:r>
        <w:rPr>
          <w:rFonts w:eastAsia="LMMono10" w:ascii="LMMono10" w:hAnsi="LMMono10"/>
          <w:b w:val="false"/>
          <w:i w:val="false"/>
          <w:color w:val="4759AA"/>
          <w:sz w:val="22"/>
        </w:rPr>
        <w:t xml:space="preserve"> locale</w:t>
      </w:r>
      <w:r>
        <w:rPr>
          <w:rFonts w:eastAsia="LMMono10" w:ascii="LMMono10" w:hAnsi="LMMono10"/>
          <w:b w:val="false"/>
          <w:i w:val="false"/>
          <w:color w:val="003A4F"/>
          <w:sz w:val="22"/>
        </w:rPr>
        <w:t>(</w:t>
      </w:r>
      <w:r>
        <w:rPr>
          <w:rFonts w:eastAsia="LMMono10" w:ascii="LMMono10" w:hAnsi="LMMono10"/>
          <w:b w:val="false"/>
          <w:i w:val="false"/>
          <w:color w:val="667221"/>
          <w:sz w:val="22"/>
        </w:rPr>
        <w:t>encoding =</w:t>
      </w:r>
      <w:r>
        <w:rPr>
          <w:rFonts w:eastAsia="LMMono10" w:ascii="LMMono10" w:hAnsi="LMMono10"/>
          <w:b w:val="false"/>
          <w:i w:val="false"/>
          <w:color w:val="21774C"/>
          <w:sz w:val="22"/>
        </w:rPr>
        <w:t xml:space="preserve"> "latin1"</w:t>
      </w:r>
      <w:r>
        <w:rPr>
          <w:rFonts w:eastAsia="LMMono10" w:ascii="LMMono10" w:hAnsi="LMMono10"/>
          <w:b w:val="false"/>
          <w:i w:val="false"/>
          <w:color w:val="003A4F"/>
          <w:sz w:val="22"/>
        </w:rPr>
        <w:t>))</w:t>
      </w:r>
    </w:p>
    <w:p>
      <w:pPr>
        <w:sectPr>
          <w:type w:val="nextPage"/>
          <w:pgSz w:w="12240" w:h="15840"/>
          <w:pgMar w:left="1440" w:right="814" w:gutter="0" w:header="0" w:top="706" w:footer="0" w:bottom="894"/>
          <w:pgNumType w:fmt="decimal"/>
          <w:formProt w:val="false"/>
          <w:textDirection w:val="lrTb"/>
          <w:docGrid w:type="default" w:linePitch="360" w:charSpace="4096"/>
        </w:sectPr>
        <w:pStyle w:val="Normal"/>
        <w:widowControl/>
        <w:spacing w:lineRule="exact" w:line="308" w:before="744" w:after="0"/>
        <w:ind w:hanging="0" w:left="0" w:right="5196"/>
        <w:jc w:val="right"/>
        <w:rPr/>
      </w:pPr>
      <w:r>
        <w:rPr>
          <w:rFonts w:eastAsia="LMRoman10" w:ascii="LMRoman10" w:hAnsi="LMRoman10"/>
          <w:b w:val="false"/>
          <w:i w:val="false"/>
          <w:color w:val="000000"/>
          <w:sz w:val="22"/>
        </w:rPr>
        <w:t>61</w:t>
      </w:r>
    </w:p>
    <w:p>
      <w:pPr>
        <w:pStyle w:val="Normal"/>
        <w:widowControl/>
        <w:spacing w:lineRule="exact" w:line="220" w:before="0" w:after="488"/>
        <w:ind w:left="0" w:right="0"/>
        <w:rPr/>
      </w:pPr>
      <w:r>
        <w:rPr/>
      </w:r>
    </w:p>
    <w:p>
      <w:pPr>
        <w:pStyle w:val="Normal"/>
        <w:widowControl/>
        <w:spacing w:lineRule="exact" w:line="274" w:before="34" w:after="262"/>
        <w:ind w:hanging="0" w:left="230" w:right="230"/>
        <w:jc w:val="both"/>
        <w:rPr/>
      </w:pPr>
      <w:r>
        <w:rPr>
          <w:rFonts w:eastAsia="LMRoman10" w:ascii="LMRoman10" w:hAnsi="LMRoman10"/>
          <w:b w:val="false"/>
          <w:i w:val="false"/>
          <w:color w:val="000000"/>
          <w:sz w:val="22"/>
        </w:rPr>
        <w:t>Às vezes, isto não resolve: o</w:t>
      </w:r>
      <w:r>
        <w:rPr>
          <w:rFonts w:eastAsia="LMRoman10" w:ascii="LMRoman10" w:hAnsi="LMRoman10"/>
          <w:b w:val="false"/>
          <w:i/>
          <w:color w:val="000000"/>
          <w:sz w:val="22"/>
        </w:rPr>
        <w:t xml:space="preserve"> encoding</w:t>
      </w:r>
      <w:r>
        <w:rPr>
          <w:rFonts w:eastAsia="LMRoman10" w:ascii="LMRoman10" w:hAnsi="LMRoman10"/>
          <w:b w:val="false"/>
          <w:i w:val="false"/>
          <w:color w:val="000000"/>
          <w:sz w:val="22"/>
        </w:rPr>
        <w:t xml:space="preserve"> do arquivo não é nenhum dos dois. Para a nossa sorte, o pacote</w:t>
      </w:r>
      <w:r>
        <w:rPr>
          <w:rFonts w:eastAsia="LMMono10" w:ascii="LMMono10" w:hAnsi="LMMono10"/>
          <w:b w:val="false"/>
          <w:i w:val="false"/>
          <w:color w:val="000000"/>
          <w:sz w:val="22"/>
        </w:rPr>
        <w:t xml:space="preserve"> readr</w:t>
      </w:r>
      <w:r>
        <w:rPr>
          <w:rFonts w:eastAsia="LMRoman10" w:ascii="LMRoman10" w:hAnsi="LMRoman10"/>
          <w:b w:val="false"/>
          <w:i w:val="false"/>
          <w:color w:val="000000"/>
          <w:sz w:val="22"/>
        </w:rPr>
        <w:t xml:space="preserve"> possui uma função chamada</w:t>
      </w:r>
      <w:r>
        <w:rPr>
          <w:rFonts w:eastAsia="LMMono10" w:ascii="LMMono10" w:hAnsi="LMMono10"/>
          <w:b w:val="false"/>
          <w:i w:val="false"/>
          <w:color w:val="000000"/>
          <w:sz w:val="22"/>
        </w:rPr>
        <w:t xml:space="preserve"> guess_encoding</w:t>
      </w:r>
      <w:r>
        <w:rPr>
          <w:rFonts w:eastAsia="LMRoman10" w:ascii="LMRoman10" w:hAnsi="LMRoman10"/>
          <w:b w:val="false"/>
          <w:i w:val="false"/>
          <w:color w:val="000000"/>
          <w:sz w:val="22"/>
        </w:rPr>
        <w:t xml:space="preserve"> que tenta descobrir o</w:t>
      </w:r>
      <w:r>
        <w:rPr>
          <w:rFonts w:eastAsia="LMRoman10" w:ascii="LMRoman10" w:hAnsi="LMRoman10"/>
          <w:b w:val="false"/>
          <w:i/>
          <w:color w:val="000000"/>
          <w:sz w:val="22"/>
        </w:rPr>
        <w:t xml:space="preserve"> encoding </w:t>
      </w:r>
      <w:r>
        <w:rPr>
          <w:rFonts w:eastAsia="LMRoman10" w:ascii="LMRoman10" w:hAnsi="LMRoman10"/>
          <w:b w:val="false"/>
          <w:i w:val="false"/>
          <w:color w:val="000000"/>
          <w:sz w:val="22"/>
        </w:rPr>
        <w:t>de um arquivo. Caso</w:t>
      </w:r>
      <w:r>
        <w:rPr>
          <w:rFonts w:eastAsia="LMMono10" w:ascii="LMMono10" w:hAnsi="LMMono10"/>
          <w:b w:val="false"/>
          <w:i w:val="false"/>
          <w:color w:val="000000"/>
          <w:sz w:val="22"/>
        </w:rPr>
        <w:t xml:space="preserve"> UTF-8</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latin1</w:t>
      </w:r>
      <w:r>
        <w:rPr>
          <w:rFonts w:eastAsia="LMRoman10" w:ascii="LMRoman10" w:hAnsi="LMRoman10"/>
          <w:b w:val="false"/>
          <w:i w:val="false"/>
          <w:color w:val="000000"/>
          <w:sz w:val="22"/>
        </w:rPr>
        <w:t xml:space="preserve"> não sirvam, portanto, tente o seguinte:</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592" w:hRule="exact"/>
        </w:trPr>
        <w:tc>
          <w:tcPr>
            <w:tcW w:w="9359" w:type="dxa"/>
            <w:gridSpan w:val="2"/>
            <w:tcBorders/>
            <w:shd w:fill="F0F3F5"/>
          </w:tcPr>
          <w:p>
            <w:pPr>
              <w:pStyle w:val="Normal"/>
              <w:widowControl/>
              <w:spacing w:lineRule="exact" w:line="272" w:before="18" w:after="0"/>
              <w:ind w:hanging="0" w:left="60" w:right="5616"/>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(readr) </w:t>
            </w:r>
            <w:r>
              <w:rPr/>
              <w:br/>
            </w:r>
            <w:r>
              <w:rPr>
                <w:rFonts w:eastAsia="LMMono10" w:ascii="LMMono10" w:hAnsi="LMMono10"/>
                <w:b w:val="false"/>
                <w:i w:val="false"/>
                <w:color w:val="4759AA"/>
                <w:sz w:val="22"/>
              </w:rPr>
              <w:t>guess_encoding</w:t>
            </w:r>
            <w:r>
              <w:rPr>
                <w:rFonts w:eastAsia="LMMono10" w:ascii="LMMono10" w:hAnsi="LMMono10"/>
                <w:b w:val="false"/>
                <w:i w:val="false"/>
                <w:color w:val="003A4F"/>
                <w:sz w:val="22"/>
              </w:rPr>
              <w:t>(</w:t>
            </w:r>
            <w:r>
              <w:rPr>
                <w:rFonts w:eastAsia="LMMono10" w:ascii="LMMono10" w:hAnsi="LMMono10"/>
                <w:b w:val="false"/>
                <w:i w:val="false"/>
                <w:color w:val="21774C"/>
                <w:sz w:val="22"/>
              </w:rPr>
              <w:t>"exemplo.csv"</w:t>
            </w:r>
            <w:r>
              <w:rPr>
                <w:rFonts w:eastAsia="LMMono10" w:ascii="LMMono10" w:hAnsi="LMMono10"/>
                <w:b w:val="false"/>
                <w:i w:val="false"/>
                <w:color w:val="003A4F"/>
                <w:sz w:val="22"/>
              </w:rPr>
              <w:t>)</w:t>
            </w:r>
          </w:p>
        </w:tc>
      </w:tr>
      <w:tr>
        <w:trPr>
          <w:trHeight w:val="976" w:hRule="exact"/>
        </w:trPr>
        <w:tc>
          <w:tcPr>
            <w:tcW w:w="9359" w:type="dxa"/>
            <w:gridSpan w:val="2"/>
            <w:tcBorders/>
          </w:tcPr>
          <w:p>
            <w:pPr>
              <w:pStyle w:val="Normal"/>
              <w:widowControl/>
              <w:tabs>
                <w:tab w:val="clear" w:pos="720"/>
                <w:tab w:val="left" w:pos="288" w:leader="none"/>
              </w:tabs>
              <w:spacing w:lineRule="exact" w:line="272" w:before="432" w:after="0"/>
              <w:ind w:hanging="0" w:left="60" w:right="6480"/>
              <w:jc w:val="left"/>
              <w:rPr/>
            </w:pPr>
            <w:r>
              <w:rPr>
                <w:rFonts w:eastAsia="LMMono10" w:ascii="LMMono10" w:hAnsi="LMMono10"/>
                <w:b w:val="false"/>
                <w:i w:val="false"/>
                <w:color w:val="000000"/>
                <w:sz w:val="22"/>
              </w:rPr>
              <w:t xml:space="preserve"># A tibble: 1 x 2 </w:t>
            </w:r>
            <w:r>
              <w:rPr/>
              <w:br/>
              <w:tab/>
            </w:r>
            <w:r>
              <w:rPr>
                <w:rFonts w:eastAsia="LMMono10" w:ascii="LMMono10" w:hAnsi="LMMono10"/>
                <w:b w:val="false"/>
                <w:i w:val="false"/>
                <w:color w:val="000000"/>
                <w:sz w:val="22"/>
              </w:rPr>
              <w:t>encoding confidence</w:t>
            </w:r>
          </w:p>
        </w:tc>
      </w:tr>
      <w:tr>
        <w:trPr>
          <w:trHeight w:val="260" w:hRule="exact"/>
        </w:trPr>
        <w:tc>
          <w:tcPr>
            <w:tcW w:w="468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4679"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&lt;dbl&gt;</w:t>
            </w:r>
          </w:p>
        </w:tc>
      </w:tr>
      <w:tr>
        <w:trPr>
          <w:trHeight w:val="352" w:hRule="exact"/>
        </w:trPr>
        <w:tc>
          <w:tcPr>
            <w:tcW w:w="468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ASCII</w:t>
            </w:r>
          </w:p>
        </w:tc>
        <w:tc>
          <w:tcPr>
            <w:tcW w:w="4679" w:type="dxa"/>
            <w:tcBorders/>
          </w:tcPr>
          <w:p>
            <w:pPr>
              <w:pStyle w:val="Normal"/>
              <w:widowControl/>
              <w:spacing w:lineRule="exact" w:line="292" w:before="0" w:after="0"/>
              <w:ind w:hanging="0" w:left="980" w:right="0"/>
              <w:jc w:val="left"/>
              <w:rPr/>
            </w:pPr>
            <w:r>
              <w:rPr>
                <w:rFonts w:eastAsia="LMMono10" w:ascii="LMMono10" w:hAnsi="LMMono10"/>
                <w:b w:val="false"/>
                <w:i w:val="false"/>
                <w:color w:val="000000"/>
                <w:sz w:val="22"/>
              </w:rPr>
              <w:t>1</w:t>
            </w:r>
          </w:p>
        </w:tc>
      </w:tr>
    </w:tbl>
    <w:p>
      <w:pPr>
        <w:pStyle w:val="Normal"/>
        <w:widowControl/>
        <w:spacing w:lineRule="exact" w:line="266" w:before="318" w:after="0"/>
        <w:ind w:hanging="0" w:left="230" w:right="144"/>
        <w:jc w:val="left"/>
        <w:rPr/>
      </w:pPr>
      <w:r>
        <w:rPr>
          <w:rFonts w:eastAsia="LMRoman10" w:ascii="LMRoman10" w:hAnsi="LMRoman10"/>
          <w:b w:val="false"/>
          <w:i w:val="false"/>
          <w:color w:val="000000"/>
          <w:sz w:val="22"/>
        </w:rPr>
        <w:t>E aqui vemos que o</w:t>
      </w:r>
      <w:r>
        <w:rPr>
          <w:rFonts w:eastAsia="LMRoman10" w:ascii="LMRoman10" w:hAnsi="LMRoman10"/>
          <w:b w:val="false"/>
          <w:i/>
          <w:color w:val="000000"/>
          <w:sz w:val="22"/>
        </w:rPr>
        <w:t xml:space="preserve"> encoding</w:t>
      </w:r>
      <w:r>
        <w:rPr>
          <w:rFonts w:eastAsia="LMRoman10" w:ascii="LMRoman10" w:hAnsi="LMRoman10"/>
          <w:b w:val="false"/>
          <w:i w:val="false"/>
          <w:color w:val="000000"/>
          <w:sz w:val="22"/>
        </w:rPr>
        <w:t xml:space="preserve"> do arquivo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que já carregamos antes, é provavel-mente ASCII (um tipo de</w:t>
      </w:r>
      <w:r>
        <w:rPr>
          <w:rFonts w:eastAsia="LMRoman10" w:ascii="LMRoman10" w:hAnsi="LMRoman10"/>
          <w:b w:val="false"/>
          <w:i/>
          <w:color w:val="000000"/>
          <w:sz w:val="22"/>
        </w:rPr>
        <w:t xml:space="preserve"> encoding</w:t>
      </w:r>
      <w:r>
        <w:rPr>
          <w:rFonts w:eastAsia="LMRoman10" w:ascii="LMRoman10" w:hAnsi="LMRoman10"/>
          <w:b w:val="false"/>
          <w:i w:val="false"/>
          <w:color w:val="000000"/>
          <w:sz w:val="22"/>
        </w:rPr>
        <w:t xml:space="preserve"> com suporte para inglês, sem acentos).</w:t>
      </w:r>
    </w:p>
    <w:p>
      <w:pPr>
        <w:pStyle w:val="Normal"/>
        <w:widowControl/>
        <w:spacing w:lineRule="exact" w:line="342" w:before="386" w:after="0"/>
        <w:ind w:hanging="0" w:left="230" w:right="0"/>
        <w:jc w:val="left"/>
        <w:rPr/>
      </w:pPr>
      <w:r>
        <w:rPr>
          <w:rFonts w:eastAsia="LMSans10" w:ascii="LMSans10" w:hAnsi="LMSans10"/>
          <w:b/>
          <w:i w:val="false"/>
          <w:color w:val="000000"/>
          <w:sz w:val="24"/>
        </w:rPr>
        <w:t>2.6.4 Erros humanos</w:t>
      </w:r>
    </w:p>
    <w:p>
      <w:pPr>
        <w:pStyle w:val="Normal"/>
        <w:widowControl/>
        <w:spacing w:lineRule="exact" w:line="270" w:before="270" w:after="0"/>
        <w:ind w:hanging="0" w:left="230" w:right="228"/>
        <w:jc w:val="both"/>
        <w:rPr/>
      </w:pPr>
      <w:r>
        <w:rPr>
          <w:rFonts w:eastAsia="LMRoman10" w:ascii="LMRoman10" w:hAnsi="LMRoman10"/>
          <w:b w:val="false"/>
          <w:i w:val="false"/>
          <w:color w:val="000000"/>
          <w:sz w:val="22"/>
        </w:rPr>
        <w:t>Neste ponto, precisamos falar de erros humanos: digitar errado o nome de um arquivo, passar o local errado de onde o arquivo está, usar uma função que abre um tipo de arquivo para tentar abrir arquivos de outro formato, entre outros. Mesmo parecendo algo trivial, tanto pessoas aprendendo R quanto outras experientes cometem este tipo de erro toda hora. Nosso alerta final, portanto, é: certifique-se de ter usado a função correta, de não ter digitado nada errado e de garantir de que o endereço do arquivo (ou o diretório corrente do R) existe.</w:t>
      </w:r>
    </w:p>
    <w:p>
      <w:pPr>
        <w:pStyle w:val="Normal"/>
        <w:widowControl/>
        <w:spacing w:lineRule="exact" w:line="410" w:before="436" w:after="0"/>
        <w:ind w:hanging="0" w:left="230" w:right="0"/>
        <w:jc w:val="left"/>
        <w:rPr/>
      </w:pPr>
      <w:r>
        <w:rPr>
          <w:rFonts w:eastAsia="LMSans10" w:ascii="LMSans10" w:hAnsi="LMSans10"/>
          <w:b/>
          <w:i w:val="false"/>
          <w:color w:val="000000"/>
          <w:w w:val="98"/>
          <w:sz w:val="29"/>
        </w:rPr>
        <w:t>2.7 Bases muito grandes</w:t>
      </w:r>
    </w:p>
    <w:p>
      <w:pPr>
        <w:pStyle w:val="Normal"/>
        <w:widowControl/>
        <w:spacing w:lineRule="exact" w:line="272" w:before="328" w:after="0"/>
        <w:ind w:hanging="0" w:left="230" w:right="230"/>
        <w:jc w:val="both"/>
        <w:rPr/>
      </w:pPr>
      <w:r>
        <w:rPr>
          <w:rFonts w:eastAsia="LMRoman10" w:ascii="LMRoman10" w:hAnsi="LMRoman10"/>
          <w:b w:val="false"/>
          <w:i w:val="false"/>
          <w:color w:val="000000"/>
          <w:sz w:val="22"/>
        </w:rPr>
        <w:t>O R possui uma grande limitação em relação ao carregamento de dados: por armazenar informações na memória RAM do computador, e não no disco rígido, ele não suporta dados muito pesados, isto é, bases mais pesadas do que a capacidade de memória do seu computador. Por isso, a placa de RAM do seu computador (8gb, ou 16gb, etc.) é quem dita o tamanho dos arquivos que podemos carregar.</w:t>
      </w:r>
      <w:r>
        <w:rPr>
          <w:rFonts w:eastAsia="LMRoman8" w:ascii="LMRoman8" w:hAnsi="LMRoman8"/>
          <w:b w:val="false"/>
          <w:i w:val="false"/>
          <w:color w:val="0000FF"/>
          <w:w w:val="101"/>
          <w:sz w:val="15"/>
        </w:rPr>
        <w:t>12</w:t>
      </w:r>
    </w:p>
    <w:p>
      <w:pPr>
        <w:pStyle w:val="Normal"/>
        <w:widowControl/>
        <w:spacing w:lineRule="exact" w:line="270" w:before="138" w:after="0"/>
        <w:ind w:hanging="0" w:left="230" w:right="230"/>
        <w:jc w:val="both"/>
        <w:rPr/>
      </w:pPr>
      <w:r>
        <w:rPr>
          <w:rFonts w:eastAsia="LMRoman10" w:ascii="LMRoman10" w:hAnsi="LMRoman10"/>
          <w:b w:val="false"/>
          <w:i w:val="false"/>
          <w:color w:val="000000"/>
          <w:sz w:val="22"/>
        </w:rPr>
        <w:t>Caso você tenha uma base de dados muito grande, que excede em tamanho a memória RAM do seu computador, será necessário usar outras soluções para importá-la. Há pacotes no R que fornecem algumas soluções alternativas de importação, mas não os abordaremos aqui –são pouco utilizadas e têm limitações de integração com outras ferramentas que vimos ou</w:t>
      </w:r>
    </w:p>
    <w:p>
      <w:pPr>
        <w:pStyle w:val="Normal"/>
        <w:widowControl/>
        <w:spacing w:lineRule="exact" w:line="218" w:before="502" w:after="0"/>
        <w:ind w:hanging="246" w:left="498" w:right="228"/>
        <w:jc w:val="both"/>
        <w:rPr/>
      </w:pPr>
      <w:r>
        <w:rPr>
          <w:rFonts w:eastAsia="LMRoman6" w:ascii="LMRoman6" w:hAnsi="LMRoman6"/>
          <w:b w:val="false"/>
          <w:i w:val="false"/>
          <w:color w:val="000000"/>
          <w:sz w:val="12"/>
        </w:rPr>
        <w:t>12</w:t>
      </w:r>
      <w:r>
        <w:rPr>
          <w:rFonts w:eastAsia="LMRoman9" w:ascii="LMRoman9" w:hAnsi="LMRoman9"/>
          <w:b w:val="false"/>
          <w:i w:val="false"/>
          <w:color w:val="000000"/>
          <w:sz w:val="18"/>
        </w:rPr>
        <w:t>Nas versões mais recentes do</w:t>
      </w:r>
      <w:r>
        <w:rPr>
          <w:rFonts w:eastAsia="LMRoman9" w:ascii="LMRoman9" w:hAnsi="LMRoman9"/>
          <w:b w:val="false"/>
          <w:i/>
          <w:color w:val="000000"/>
          <w:sz w:val="18"/>
        </w:rPr>
        <w:t xml:space="preserve"> RStudio</w:t>
      </w:r>
      <w:r>
        <w:rPr>
          <w:rFonts w:eastAsia="LMRoman9" w:ascii="LMRoman9" w:hAnsi="LMRoman9"/>
          <w:b w:val="false"/>
          <w:i w:val="false"/>
          <w:color w:val="000000"/>
          <w:sz w:val="18"/>
        </w:rPr>
        <w:t>, é possível ver a memória RAM disponível e já usada pela sua sessão do R no canto superior direito da tela, na aba</w:t>
      </w:r>
      <w:r>
        <w:rPr>
          <w:rFonts w:eastAsia="LMRoman9" w:ascii="LMRoman9" w:hAnsi="LMRoman9"/>
          <w:b w:val="false"/>
          <w:i/>
          <w:color w:val="000000"/>
          <w:sz w:val="18"/>
        </w:rPr>
        <w:t xml:space="preserve"> envorinment</w:t>
      </w:r>
      <w:r>
        <w:rPr>
          <w:rFonts w:eastAsia="LMRoman9" w:ascii="LMRoman9" w:hAnsi="LMRoman9"/>
          <w:b w:val="false"/>
          <w:i w:val="false"/>
          <w:color w:val="000000"/>
          <w:sz w:val="18"/>
        </w:rPr>
        <w:t>. Para saber mais sobre as abas do</w:t>
      </w:r>
      <w:r>
        <w:rPr>
          <w:rFonts w:eastAsia="LMRoman9" w:ascii="LMRoman9" w:hAnsi="LMRoman9"/>
          <w:b w:val="false"/>
          <w:i/>
          <w:color w:val="000000"/>
          <w:sz w:val="18"/>
        </w:rPr>
        <w:t xml:space="preserve"> RStudio</w:t>
      </w:r>
      <w:r>
        <w:rPr>
          <w:rFonts w:eastAsia="LMRoman9" w:ascii="LMRoman9" w:hAnsi="LMRoman9"/>
          <w:b w:val="false"/>
          <w:i w:val="false"/>
          <w:color w:val="000000"/>
          <w:sz w:val="18"/>
        </w:rPr>
        <w:t>, ver o [capítulo -#sec-cap1].</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62</w:t>
      </w:r>
    </w:p>
    <w:p>
      <w:pPr>
        <w:pStyle w:val="Normal"/>
        <w:widowControl/>
        <w:spacing w:lineRule="exact" w:line="220" w:before="0" w:after="484"/>
        <w:ind w:left="0" w:right="0"/>
        <w:rPr/>
      </w:pPr>
      <w:r>
        <w:rPr/>
      </w:r>
    </w:p>
    <w:p>
      <w:pPr>
        <w:pStyle w:val="Normal"/>
        <w:widowControl/>
        <w:spacing w:lineRule="exact" w:line="272" w:before="42" w:after="0"/>
        <w:ind w:hanging="0" w:left="230" w:right="230"/>
        <w:jc w:val="both"/>
        <w:rPr/>
      </w:pPr>
      <w:r>
        <w:rPr>
          <w:rFonts w:eastAsia="LMRoman10" w:ascii="LMRoman10" w:hAnsi="LMRoman10"/>
          <w:b w:val="false"/>
          <w:i w:val="false"/>
          <w:color w:val="000000"/>
          <w:sz w:val="22"/>
        </w:rPr>
        <w:t>que ainda veremos.</w:t>
      </w:r>
      <w:r>
        <w:rPr>
          <w:rFonts w:eastAsia="LMRoman8" w:ascii="LMRoman8" w:hAnsi="LMRoman8"/>
          <w:b w:val="false"/>
          <w:i w:val="false"/>
          <w:color w:val="0000FF"/>
          <w:w w:val="101"/>
          <w:sz w:val="15"/>
        </w:rPr>
        <w:t>13</w:t>
      </w:r>
      <w:r>
        <w:rPr>
          <w:rFonts w:eastAsia="LMRoman10" w:ascii="LMRoman10" w:hAnsi="LMRoman10"/>
          <w:b w:val="false"/>
          <w:i w:val="false"/>
          <w:color w:val="000000"/>
          <w:sz w:val="22"/>
        </w:rPr>
        <w:t>Em vez disso, seguiremos o mote geral deste livro: veremos um par de ferramentas, o pacote</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e o pacote</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 que nos dá uma solução simples e versátil para carregar e manipular dados de qualquer tamanho.</w:t>
      </w:r>
    </w:p>
    <w:p>
      <w:pPr>
        <w:pStyle w:val="Normal"/>
        <w:widowControl/>
        <w:spacing w:lineRule="exact" w:line="342" w:before="386" w:after="0"/>
        <w:ind w:hanging="0" w:left="230" w:right="0"/>
        <w:jc w:val="left"/>
        <w:rPr/>
      </w:pPr>
      <w:r>
        <w:rPr>
          <w:rFonts w:eastAsia="LMSans10" w:ascii="LMSans10" w:hAnsi="LMSans10"/>
          <w:b/>
          <w:i w:val="false"/>
          <w:color w:val="000000"/>
          <w:sz w:val="24"/>
        </w:rPr>
        <w:t>2.7.1 Pacote DBI</w:t>
      </w:r>
    </w:p>
    <w:p>
      <w:pPr>
        <w:pStyle w:val="Normal"/>
        <w:widowControl/>
        <w:spacing w:lineRule="exact" w:line="270" w:before="276" w:after="0"/>
        <w:ind w:hanging="0" w:left="230" w:right="228"/>
        <w:jc w:val="both"/>
        <w:rPr/>
      </w:pPr>
      <w:r>
        <w:rPr>
          <w:rFonts w:eastAsia="LMRoman10" w:ascii="LMRoman10" w:hAnsi="LMRoman10"/>
          <w:b w:val="false"/>
          <w:i w:val="false"/>
          <w:color w:val="000000"/>
          <w:sz w:val="22"/>
        </w:rPr>
        <w:t>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é uma interface para conectar o R a bancos de dados relacionais como o MySQL, o Postgres, o SQLite, entre outros.</w:t>
      </w:r>
      <w:r>
        <w:rPr>
          <w:rFonts w:eastAsia="LMRoman8" w:ascii="LMRoman8" w:hAnsi="LMRoman8"/>
          <w:b w:val="false"/>
          <w:i w:val="false"/>
          <w:color w:val="0000FF"/>
          <w:w w:val="101"/>
          <w:sz w:val="15"/>
        </w:rPr>
        <w:t>14</w:t>
      </w:r>
      <w:r>
        <w:rPr>
          <w:rFonts w:eastAsia="LMRoman10" w:ascii="LMRoman10" w:hAnsi="LMRoman10"/>
          <w:b w:val="false"/>
          <w:i w:val="false"/>
          <w:color w:val="000000"/>
          <w:sz w:val="22"/>
        </w:rPr>
        <w:t>Podemos pensar no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da seguinte forma: em vez de carregar e manipular dados que não cabem na memória do computador, 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tira essa tarefa do R e a delega para um banco de dados relacional, que é capaz de lidar com arquivos muito grandes.</w:t>
      </w:r>
    </w:p>
    <w:p>
      <w:pPr>
        <w:pStyle w:val="Normal"/>
        <w:widowControl/>
        <w:spacing w:lineRule="exact" w:line="272" w:before="140" w:after="262"/>
        <w:ind w:hanging="0" w:left="230" w:right="144"/>
        <w:jc w:val="left"/>
        <w:rPr/>
      </w:pPr>
      <w:r>
        <w:rPr>
          <w:rFonts w:eastAsia="LMRoman10" w:ascii="LMRoman10" w:hAnsi="LMRoman10"/>
          <w:b w:val="false"/>
          <w:i w:val="false"/>
          <w:color w:val="000000"/>
          <w:sz w:val="22"/>
        </w:rPr>
        <w:t>Podemos instalar 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com o nosso conhecido</w:t>
      </w:r>
      <w:r>
        <w:rPr>
          <w:rFonts w:eastAsia="LMMono10" w:ascii="LMMono10" w:hAnsi="LMMono10"/>
          <w:b w:val="false"/>
          <w:i w:val="false"/>
          <w:color w:val="000000"/>
          <w:sz w:val="22"/>
        </w:rPr>
        <w:t xml:space="preserve"> install.packages</w:t>
      </w:r>
      <w:r>
        <w:rPr>
          <w:rFonts w:eastAsia="LMRoman10" w:ascii="LMRoman10" w:hAnsi="LMRoman10"/>
          <w:b w:val="false"/>
          <w:i w:val="false"/>
          <w:color w:val="000000"/>
          <w:sz w:val="22"/>
        </w:rPr>
        <w:t xml:space="preserve"> e, depois, carregá-lo com </w:t>
      </w:r>
      <w:r>
        <w:rPr>
          <w:rFonts w:eastAsia="LMMono10" w:ascii="LMMono10" w:hAnsi="LMMono10"/>
          <w:b w:val="false"/>
          <w:i w:val="false"/>
          <w:color w:val="000000"/>
          <w:sz w:val="22"/>
        </w:rPr>
        <w:t>library</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0" w:hRule="exact"/>
        </w:trPr>
        <w:tc>
          <w:tcPr>
            <w:tcW w:w="9360" w:type="dxa"/>
            <w:tcBorders/>
            <w:shd w:fill="F0F3F5"/>
          </w:tcPr>
          <w:p>
            <w:pPr>
              <w:pStyle w:val="Normal"/>
              <w:widowControl/>
              <w:spacing w:lineRule="exact" w:line="270" w:before="22" w:after="0"/>
              <w:ind w:hanging="0" w:left="60" w:right="6192"/>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"DBI"</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(DBI)</w:t>
            </w:r>
          </w:p>
        </w:tc>
      </w:tr>
    </w:tbl>
    <w:p>
      <w:pPr>
        <w:pStyle w:val="Normal"/>
        <w:widowControl/>
        <w:spacing w:lineRule="exact" w:line="272" w:before="384" w:after="174"/>
        <w:ind w:hanging="0" w:left="230" w:right="228"/>
        <w:jc w:val="both"/>
        <w:rPr/>
      </w:pPr>
      <w:r>
        <w:rPr>
          <w:rFonts w:eastAsia="LMRoman10" w:ascii="LMRoman10" w:hAnsi="LMRoman10"/>
          <w:b w:val="false"/>
          <w:i w:val="false"/>
          <w:color w:val="000000"/>
          <w:sz w:val="22"/>
        </w:rPr>
        <w:t>No lugar de usar alguma função</w:t>
      </w:r>
      <w:r>
        <w:rPr>
          <w:rFonts w:eastAsia="LMMono10" w:ascii="LMMono10" w:hAnsi="LMMono10"/>
          <w:b w:val="false"/>
          <w:i w:val="false"/>
          <w:color w:val="000000"/>
          <w:sz w:val="22"/>
        </w:rPr>
        <w:t xml:space="preserve"> read_</w:t>
      </w:r>
      <w:r>
        <w:rPr>
          <w:rFonts w:eastAsia="LMRoman10" w:ascii="LMRoman10" w:hAnsi="LMRoman10"/>
          <w:b w:val="false"/>
          <w:i w:val="false"/>
          <w:color w:val="000000"/>
          <w:sz w:val="22"/>
        </w:rPr>
        <w:t>, o carro-chefe do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é a função</w:t>
      </w:r>
      <w:r>
        <w:rPr>
          <w:rFonts w:eastAsia="LMMono10" w:ascii="LMMono10" w:hAnsi="LMMono10"/>
          <w:b w:val="false"/>
          <w:i w:val="false"/>
          <w:color w:val="000000"/>
          <w:sz w:val="22"/>
        </w:rPr>
        <w:t xml:space="preserve"> dbConnect</w:t>
      </w:r>
      <w:r>
        <w:rPr>
          <w:rFonts w:eastAsia="LMRoman10" w:ascii="LMRoman10" w:hAnsi="LMRoman10"/>
          <w:b w:val="false"/>
          <w:i w:val="false"/>
          <w:color w:val="000000"/>
          <w:sz w:val="22"/>
        </w:rPr>
        <w:t>, que serve para conectar o R a um banco de relacional. A razão de usarmos esse procedimentoé simples: bancos de dados, no mais das vezes, não são arquivos que existem localmente, como uma planilha de Excel; antes, são servidores que armazenam e gerenciam informações– o que queremos fazer, portanto, é nos conectarmos a esse servidores para poder passar a ele instruções, via R, de como manipular os dados que estão armazenados nele. Um exemplo genérico de como usaríamos</w:t>
      </w:r>
      <w:r>
        <w:rPr>
          <w:rFonts w:eastAsia="LMMono10" w:ascii="LMMono10" w:hAnsi="LMMono10"/>
          <w:b w:val="false"/>
          <w:i w:val="false"/>
          <w:color w:val="000000"/>
          <w:sz w:val="22"/>
        </w:rPr>
        <w:t xml:space="preserve"> dbConnect</w:t>
      </w:r>
      <w:r>
        <w:rPr>
          <w:rFonts w:eastAsia="LMRoman10" w:ascii="LMRoman10" w:hAnsi="LMRoman10"/>
          <w:b w:val="false"/>
          <w:i w:val="false"/>
          <w:color w:val="000000"/>
          <w:sz w:val="22"/>
        </w:rPr>
        <w:t>, que será detalhado na sequência: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3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582" w:hRule="exact"/>
              </w:trPr>
              <w:tc>
                <w:tcPr>
                  <w:tcW w:w="9020" w:type="dxa"/>
                  <w:tcBorders/>
                  <w:shd w:fill="F0F3F5"/>
                </w:tcPr>
                <w:p>
                  <w:pPr>
                    <w:pStyle w:val="Normal"/>
                    <w:widowControl/>
                    <w:spacing w:lineRule="exact" w:line="270" w:before="52" w:after="0"/>
                    <w:ind w:hanging="0" w:left="60" w:right="3888"/>
                    <w:jc w:val="left"/>
                    <w:rPr/>
                  </w:pPr>
                  <w:r>
                    <w:rPr>
                      <w:rFonts w:eastAsia="LMMono10" w:ascii="LMMono10" w:hAnsi="LMMono10"/>
                      <w:b w:val="false"/>
                      <w:i w:val="false"/>
                      <w:color w:val="5E5E5E"/>
                      <w:sz w:val="22"/>
                    </w:rPr>
                    <w:t xml:space="preserve"># Conecta o R a um banco de dados relacional </w:t>
                  </w:r>
                  <w:r>
                    <w:rPr>
                      <w:rFonts w:eastAsia="LMMono10" w:ascii="LMMono10" w:hAnsi="LMMono10"/>
                      <w:b w:val="false"/>
                      <w:i w:val="false"/>
                      <w:color w:val="003A4F"/>
                      <w:sz w:val="22"/>
                    </w:rPr>
                    <w:t>con &lt;-</w:t>
                  </w:r>
                  <w:r>
                    <w:rPr>
                      <w:rFonts w:eastAsia="LMMono10" w:ascii="LMMono10" w:hAnsi="LMMono10"/>
                      <w:b w:val="false"/>
                      <w:i w:val="false"/>
                      <w:color w:val="4759AA"/>
                      <w:sz w:val="22"/>
                    </w:rPr>
                    <w:t xml:space="preserve"> dbConnect</w:t>
                  </w:r>
                  <w:r>
                    <w:rPr>
                      <w:rFonts w:eastAsia="LMMono10" w:ascii="LMMono10" w:hAnsi="LMMono10"/>
                      <w:b w:val="false"/>
                      <w:i w:val="false"/>
                      <w:color w:val="003A4F"/>
                      <w:sz w:val="22"/>
                    </w:rPr>
                    <w:t>(duckdb</w:t>
                  </w:r>
                  <w:r>
                    <w:rPr>
                      <w:rFonts w:eastAsia="LMMono10" w:ascii="LMMono10" w:hAnsi="LMMono10"/>
                      <w:b w:val="false"/>
                      <w:i w:val="false"/>
                      <w:color w:val="5E5E5E"/>
                      <w:sz w:val="22"/>
                    </w:rPr>
                    <w:t>::</w:t>
                  </w:r>
                  <w:r>
                    <w:rPr>
                      <w:rFonts w:eastAsia="LMMono10" w:ascii="LMMono10" w:hAnsi="LMMono10"/>
                      <w:b w:val="false"/>
                      <w:i w:val="false"/>
                      <w:color w:val="4759AA"/>
                      <w:sz w:val="22"/>
                    </w:rPr>
                    <w:t>duckdb</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pStyle w:val="Normal"/>
        <w:widowControl/>
        <w:spacing w:lineRule="exact" w:line="342" w:before="448" w:after="0"/>
        <w:ind w:hanging="0" w:left="230" w:right="0"/>
        <w:jc w:val="left"/>
        <w:rPr/>
      </w:pPr>
      <w:r>
        <w:rPr>
          <w:rFonts w:eastAsia="LMSans10" w:ascii="LMSans10" w:hAnsi="LMSans10"/>
          <w:b/>
          <w:i w:val="false"/>
          <w:color w:val="000000"/>
          <w:sz w:val="24"/>
        </w:rPr>
        <w:t>2.7.2 DuckDB</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A maioria dos sistemas de gerenciamento de bancos de dados, como MySQL e Postgres, ro-dam em servidores na internet e, além disso, dependem que instalemos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específicos, chamados de</w:t>
      </w:r>
      <w:r>
        <w:rPr>
          <w:rFonts w:eastAsia="LMRoman10" w:ascii="LMRoman10" w:hAnsi="LMRoman10"/>
          <w:b w:val="false"/>
          <w:i/>
          <w:color w:val="000000"/>
          <w:sz w:val="22"/>
        </w:rPr>
        <w:t xml:space="preserve"> drivers</w:t>
      </w:r>
      <w:r>
        <w:rPr>
          <w:rFonts w:eastAsia="LMRoman10" w:ascii="LMRoman10" w:hAnsi="LMRoman10"/>
          <w:b w:val="false"/>
          <w:i w:val="false"/>
          <w:color w:val="000000"/>
          <w:sz w:val="22"/>
        </w:rPr>
        <w:t>, parR se conecte a eles. Há alguma exceções a esta regra geral, no entanto. Uma delas é 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um sistema de gerenciamento de banco de dados que roda</w:t>
      </w:r>
    </w:p>
    <w:p>
      <w:pPr>
        <w:pStyle w:val="Normal"/>
        <w:widowControl/>
        <w:spacing w:lineRule="exact" w:line="216" w:before="182" w:after="0"/>
        <w:ind w:hanging="246" w:left="498" w:right="230"/>
        <w:jc w:val="both"/>
        <w:rPr/>
      </w:pPr>
      <w:r>
        <w:rPr>
          <w:rFonts w:eastAsia="LMRoman6" w:ascii="LMRoman6" w:hAnsi="LMRoman6"/>
          <w:b w:val="false"/>
          <w:i w:val="false"/>
          <w:color w:val="000000"/>
          <w:sz w:val="12"/>
        </w:rPr>
        <w:t>13</w:t>
      </w:r>
      <w:r>
        <w:rPr>
          <w:rFonts w:eastAsia="LMRoman9" w:ascii="LMRoman9" w:hAnsi="LMRoman9"/>
          <w:b w:val="false"/>
          <w:i w:val="false"/>
          <w:color w:val="000000"/>
          <w:sz w:val="18"/>
        </w:rPr>
        <w:t>E) e o</w:t>
      </w:r>
      <w:r>
        <w:rPr>
          <w:rFonts w:eastAsia="LMMono9" w:ascii="LMMono9" w:hAnsi="LMMono9"/>
          <w:b w:val="false"/>
          <w:i w:val="false"/>
          <w:color w:val="000000"/>
          <w:sz w:val="18"/>
        </w:rPr>
        <w:t xml:space="preserve"> bigmemory</w:t>
      </w:r>
      <w:r>
        <w:rPr>
          <w:rFonts w:eastAsia="LMRoman9" w:ascii="LMRoman9" w:hAnsi="LMRoman9"/>
          <w:b w:val="false"/>
          <w:i w:val="false"/>
          <w:color w:val="000000"/>
          <w:sz w:val="18"/>
        </w:rPr>
        <w:t xml:space="preserve"> (etamente do disc</w:t>
      </w:r>
    </w:p>
    <w:p>
      <w:pPr>
        <w:pStyle w:val="Normal"/>
        <w:widowControl/>
        <w:spacing w:lineRule="exact" w:line="218" w:before="38" w:after="0"/>
        <w:ind w:hanging="246" w:left="498" w:right="228"/>
        <w:jc w:val="both"/>
        <w:rPr/>
      </w:pPr>
      <w:r>
        <w:rPr>
          <w:rFonts w:eastAsia="LMRoman6" w:ascii="LMRoman6" w:hAnsi="LMRoman6"/>
          <w:b w:val="false"/>
          <w:i w:val="false"/>
          <w:color w:val="000000"/>
          <w:sz w:val="12"/>
        </w:rPr>
        <w:t>14</w:t>
      </w:r>
      <w:r>
        <w:rPr>
          <w:rFonts w:eastAsia="LMRoman9" w:ascii="LMRoman9" w:hAnsi="LMRoman9"/>
          <w:b w:val="false"/>
          <w:i w:val="false"/>
          <w:color w:val="000000"/>
          <w:sz w:val="18"/>
        </w:rPr>
        <w:t>Fugiria muito do escopo do livro abordar bases relacionais, tópico que, por si só, é complexo e que antecede em muito o desenvolvimento do próprio R. Recomendados, no entanto, a leitura do capítulo 21 do livro de Wickham, Çetinkaya-Rundel, e Grolemund (2023) para quem quiser uma introdução geral e intuitiva ao tema.</w:t>
      </w:r>
    </w:p>
    <w:p>
      <w:pPr>
        <w:sectPr>
          <w:type w:val="nextPage"/>
          <w:pgSz w:w="12240" w:h="15840"/>
          <w:pgMar w:left="1440" w:right="1440" w:gutter="0" w:header="0" w:top="704"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63</w:t>
      </w:r>
    </w:p>
    <w:p>
      <w:pPr>
        <w:pStyle w:val="Normal"/>
        <w:widowControl/>
        <w:spacing w:lineRule="exact" w:line="220" w:before="0" w:after="488"/>
        <w:ind w:left="0" w:right="0"/>
        <w:rPr/>
      </w:pPr>
      <w:r>
        <w:rPr/>
      </w:r>
    </w:p>
    <w:p>
      <w:pPr>
        <w:pStyle w:val="Normal"/>
        <w:widowControl/>
        <w:spacing w:lineRule="exact" w:line="272" w:before="36" w:after="0"/>
        <w:ind w:hanging="0" w:left="230" w:right="144"/>
        <w:jc w:val="left"/>
        <w:rPr/>
      </w:pPr>
      <w:r>
        <w:rPr>
          <w:rFonts w:eastAsia="LMRoman10" w:ascii="LMRoman10" w:hAnsi="LMRoman10"/>
          <w:b w:val="false"/>
          <w:i w:val="false"/>
          <w:color w:val="000000"/>
          <w:sz w:val="22"/>
        </w:rPr>
        <w:t>localmente, isto é, no seu computador, e que não precisa de nenhum</w:t>
      </w:r>
      <w:r>
        <w:rPr>
          <w:rFonts w:eastAsia="LMRoman10" w:ascii="LMRoman10" w:hAnsi="LMRoman10"/>
          <w:b w:val="false"/>
          <w:i/>
          <w:color w:val="000000"/>
          <w:sz w:val="22"/>
        </w:rPr>
        <w:t xml:space="preserve"> driver</w:t>
      </w:r>
      <w:r>
        <w:rPr>
          <w:rFonts w:eastAsia="LMRoman10" w:ascii="LMRoman10" w:hAnsi="LMRoman10"/>
          <w:b w:val="false"/>
          <w:i w:val="false"/>
          <w:color w:val="000000"/>
          <w:sz w:val="22"/>
        </w:rPr>
        <w:t xml:space="preserve"> adicional para ser usado no R.</w:t>
      </w:r>
    </w:p>
    <w:p>
      <w:pPr>
        <w:pStyle w:val="Normal"/>
        <w:widowControl/>
        <w:spacing w:lineRule="exact" w:line="270" w:before="136" w:after="0"/>
        <w:ind w:hanging="0" w:left="230" w:right="228"/>
        <w:jc w:val="both"/>
        <w:rPr/>
      </w:pPr>
      <w:r>
        <w:rPr>
          <w:rFonts w:eastAsia="LMRoman10" w:ascii="LMRoman10" w:hAnsi="LMRoman10"/>
          <w:b w:val="false"/>
          <w:i w:val="false"/>
          <w:color w:val="000000"/>
          <w:sz w:val="22"/>
        </w:rPr>
        <w:t>O DuckDB é um banco de dados relativamente novo, mas que tem ganhado popularidade por ser rápido para tarefas típicas de análise de dados, como a leitura e manipulação de colunas com até mesmo centenas de milhões de linhas. Especialmente útil, o DuckDB contém funcionalidades para importação de grandes arquivos, como arquivos de texto delimitados; arquivos de Excel; e arquivos no formato</w:t>
      </w:r>
      <w:r>
        <w:rPr>
          <w:rFonts w:eastAsia="LMMono10" w:ascii="LMMono10" w:hAnsi="LMMono10"/>
          <w:b w:val="false"/>
          <w:i w:val="false"/>
          <w:color w:val="000000"/>
          <w:sz w:val="22"/>
        </w:rPr>
        <w:t xml:space="preserve"> parquet</w:t>
      </w:r>
      <w:r>
        <w:rPr>
          <w:rFonts w:eastAsia="LMRoman10" w:ascii="LMRoman10" w:hAnsi="LMRoman10"/>
          <w:b w:val="false"/>
          <w:i w:val="false"/>
          <w:color w:val="000000"/>
          <w:sz w:val="22"/>
        </w:rPr>
        <w:t>, outro formato que discutiremos em seguida. Por todas essas razões é que, neste livro, sugerimos o uso do DuckDB para fazer o carregamento e manipulação de arquivos muito grandes, que não poderiam ser carregados diretamente na memória do computador via R.</w:t>
      </w:r>
    </w:p>
    <w:p>
      <w:pPr>
        <w:pStyle w:val="Normal"/>
        <w:widowControl/>
        <w:spacing w:lineRule="exact" w:line="314" w:before="98" w:after="262"/>
        <w:ind w:hanging="0" w:left="230" w:right="0"/>
        <w:jc w:val="left"/>
        <w:rPr/>
      </w:pPr>
      <w:r>
        <w:rPr>
          <w:rFonts w:eastAsia="LMRoman10" w:ascii="LMRoman10" w:hAnsi="LMRoman10"/>
          <w:b w:val="false"/>
          <w:i w:val="false"/>
          <w:color w:val="000000"/>
          <w:sz w:val="22"/>
        </w:rPr>
        <w:t>Para instalar o DuckDB, não precisamos de nada além de</w:t>
      </w:r>
      <w:r>
        <w:rPr>
          <w:rFonts w:eastAsia="LMMono10" w:ascii="LMMono10" w:hAnsi="LMMono10"/>
          <w:b w:val="false"/>
          <w:i w:val="false"/>
          <w:color w:val="000000"/>
          <w:sz w:val="22"/>
        </w:rPr>
        <w:t xml:space="preserve"> install.packages</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spacing w:lineRule="exact" w:line="272" w:before="18" w:after="0"/>
              <w:ind w:hanging="0" w:left="60" w:right="5904"/>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"duckdb"</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(duckdb)</w:t>
            </w:r>
          </w:p>
        </w:tc>
      </w:tr>
    </w:tbl>
    <w:p>
      <w:pPr>
        <w:pStyle w:val="Normal"/>
        <w:widowControl/>
        <w:spacing w:lineRule="exact" w:line="270" w:before="380" w:after="268"/>
        <w:ind w:hanging="0" w:left="230" w:right="144"/>
        <w:jc w:val="left"/>
        <w:rPr/>
      </w:pPr>
      <w:r>
        <w:rPr>
          <w:rFonts w:eastAsia="LMRoman10" w:ascii="LMRoman10" w:hAnsi="LMRoman10"/>
          <w:b w:val="false"/>
          <w:i w:val="false"/>
          <w:color w:val="000000"/>
          <w:sz w:val="22"/>
        </w:rPr>
        <w:t>Com o pacote instalado, para criar e nos conectarmos a um banco de dados DuckDB, que faráo carregamento propriamente de arquivos muitos grandes, usamos a linha que já vimos: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88"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con &lt;-</w:t>
            </w:r>
            <w:r>
              <w:rPr>
                <w:rFonts w:eastAsia="LMMono10" w:ascii="LMMono10" w:hAnsi="LMMono10"/>
                <w:b w:val="false"/>
                <w:i w:val="false"/>
                <w:color w:val="4759AA"/>
                <w:sz w:val="22"/>
              </w:rPr>
              <w:t xml:space="preserve"> dbConnect</w:t>
            </w:r>
            <w:r>
              <w:rPr>
                <w:rFonts w:eastAsia="LMMono10" w:ascii="LMMono10" w:hAnsi="LMMono10"/>
                <w:b w:val="false"/>
                <w:i w:val="false"/>
                <w:color w:val="003A4F"/>
                <w:sz w:val="22"/>
              </w:rPr>
              <w:t>(duckdb</w:t>
            </w:r>
            <w:r>
              <w:rPr>
                <w:rFonts w:eastAsia="LMMono10" w:ascii="LMMono10" w:hAnsi="LMMono10"/>
                <w:b w:val="false"/>
                <w:i w:val="false"/>
                <w:color w:val="5E5E5E"/>
                <w:sz w:val="22"/>
              </w:rPr>
              <w:t>::</w:t>
            </w:r>
            <w:r>
              <w:rPr>
                <w:rFonts w:eastAsia="LMMono10" w:ascii="LMMono10" w:hAnsi="LMMono10"/>
                <w:b w:val="false"/>
                <w:i w:val="false"/>
                <w:color w:val="4759AA"/>
                <w:sz w:val="22"/>
              </w:rPr>
              <w:t>duckdb</w:t>
            </w:r>
            <w:r>
              <w:rPr>
                <w:rFonts w:eastAsia="LMMono10" w:ascii="LMMono10" w:hAnsi="LMMono10"/>
                <w:b w:val="false"/>
                <w:i w:val="false"/>
                <w:color w:val="003A4F"/>
                <w:sz w:val="22"/>
              </w:rPr>
              <w:t>())</w:t>
            </w:r>
          </w:p>
        </w:tc>
      </w:tr>
    </w:tbl>
    <w:p>
      <w:pPr>
        <w:pStyle w:val="Normal"/>
        <w:widowControl/>
        <w:spacing w:lineRule="exact" w:line="270" w:before="386" w:after="182"/>
        <w:ind w:hanging="0" w:left="230" w:right="230"/>
        <w:jc w:val="both"/>
        <w:rPr/>
      </w:pPr>
      <w:r>
        <w:rPr>
          <w:rFonts w:eastAsia="LMRoman10" w:ascii="LMRoman10" w:hAnsi="LMRoman10"/>
          <w:b w:val="false"/>
          <w:i w:val="false"/>
          <w:color w:val="000000"/>
          <w:sz w:val="22"/>
        </w:rPr>
        <w:t>Neste código, o argumento</w:t>
      </w:r>
      <w:r>
        <w:rPr>
          <w:rFonts w:eastAsia="LMMono10" w:ascii="LMMono10" w:hAnsi="LMMono10"/>
          <w:b w:val="false"/>
          <w:i w:val="false"/>
          <w:color w:val="000000"/>
          <w:sz w:val="22"/>
        </w:rPr>
        <w:t xml:space="preserve"> duckdb::duckdb()</w:t>
      </w:r>
      <w:r>
        <w:rPr>
          <w:rFonts w:eastAsia="LMRoman10" w:ascii="LMRoman10" w:hAnsi="LMRoman10"/>
          <w:b w:val="false"/>
          <w:i w:val="false"/>
          <w:color w:val="000000"/>
          <w:sz w:val="22"/>
        </w:rPr>
        <w:t xml:space="preserve"> serve para estabelecer que a função</w:t>
      </w:r>
      <w:r>
        <w:rPr>
          <w:rFonts w:eastAsia="LMMono10" w:ascii="LMMono10" w:hAnsi="LMMono10"/>
          <w:b w:val="false"/>
          <w:i w:val="false"/>
          <w:color w:val="000000"/>
          <w:sz w:val="22"/>
        </w:rPr>
        <w:t xml:space="preserve"> dbConnect </w:t>
      </w:r>
      <w:r>
        <w:rPr>
          <w:rFonts w:eastAsia="LMRoman10" w:ascii="LMRoman10" w:hAnsi="LMRoman10"/>
          <w:b w:val="false"/>
          <w:i w:val="false"/>
          <w:color w:val="000000"/>
          <w:sz w:val="22"/>
        </w:rPr>
        <w:t>deverá criar e se conectar a um banco de dados DuckDB – com isso, já temos a infraestrutura necessária em ação para carregar arquivos muito grandes. Imagine, por exemplo, que tenhamos um arquivo</w:t>
      </w:r>
      <w:r>
        <w:rPr>
          <w:rFonts w:eastAsia="LMMono10" w:ascii="LMMono10" w:hAnsi="LMMono10"/>
          <w:b w:val="false"/>
          <w:i w:val="false"/>
          <w:color w:val="000000"/>
          <w:sz w:val="22"/>
        </w:rPr>
        <w:t xml:space="preserve"> CSV</w:t>
      </w:r>
      <w:r>
        <w:rPr>
          <w:rFonts w:eastAsia="LMRoman10" w:ascii="LMRoman10" w:hAnsi="LMRoman10"/>
          <w:b w:val="false"/>
          <w:i w:val="false"/>
          <w:color w:val="000000"/>
          <w:sz w:val="22"/>
        </w:rPr>
        <w:t xml:space="preserve"> com 8gb de tamanho chamado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Para carregá-lo, passamos o objeto</w:t>
      </w:r>
      <w:r>
        <w:rPr>
          <w:rFonts w:eastAsia="LMMono10" w:ascii="LMMono10" w:hAnsi="LMMono10"/>
          <w:b w:val="false"/>
          <w:i w:val="false"/>
          <w:color w:val="000000"/>
          <w:sz w:val="22"/>
        </w:rPr>
        <w:t xml:space="preserve"> con</w:t>
      </w:r>
      <w:r>
        <w:rPr>
          <w:rFonts w:eastAsia="LMRoman10" w:ascii="LMRoman10" w:hAnsi="LMRoman10"/>
          <w:b w:val="false"/>
          <w:i w:val="false"/>
          <w:color w:val="000000"/>
          <w:sz w:val="22"/>
        </w:rPr>
        <w:t xml:space="preserve"> criado há pouco para a função</w:t>
      </w:r>
      <w:r>
        <w:rPr>
          <w:rFonts w:eastAsia="LMMono10" w:ascii="LMMono10" w:hAnsi="LMMono10"/>
          <w:b w:val="false"/>
          <w:i w:val="false"/>
          <w:color w:val="000000"/>
          <w:sz w:val="22"/>
        </w:rPr>
        <w:t xml:space="preserve"> tbl</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(parte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que usaremos para importar os dados: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2" w:before="78" w:after="0"/>
              <w:ind w:hanging="0" w:left="60" w:right="5328"/>
              <w:jc w:val="left"/>
              <w:rPr/>
            </w:pPr>
            <w:r>
              <w:rPr>
                <w:rFonts w:eastAsia="LMMono10" w:ascii="LMMono10" w:hAnsi="LMMono10"/>
                <w:b w:val="false"/>
                <w:i w:val="false"/>
                <w:color w:val="5E5E5E"/>
                <w:sz w:val="22"/>
              </w:rPr>
              <w:t xml:space="preserve"># Carregamos o pacote tidyverse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(tidyverse)</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90" w:hRule="exact"/>
        </w:trPr>
        <w:tc>
          <w:tcPr>
            <w:tcW w:w="9360" w:type="dxa"/>
            <w:tcBorders/>
            <w:shd w:fill="F0F3F5"/>
          </w:tcPr>
          <w:p>
            <w:pPr>
              <w:pStyle w:val="Normal"/>
              <w:widowControl/>
              <w:spacing w:lineRule="exact" w:line="290" w:before="60" w:after="0"/>
              <w:ind w:hanging="0" w:left="60" w:right="0"/>
              <w:jc w:val="left"/>
              <w:rPr/>
            </w:pPr>
            <w:r>
              <w:rPr>
                <w:rFonts w:eastAsia="LMMono10" w:ascii="LMMono10" w:hAnsi="LMMono10"/>
                <w:b w:val="false"/>
                <w:i w:val="false"/>
                <w:color w:val="003A4F"/>
                <w:sz w:val="22"/>
              </w:rPr>
              <w:t>df &lt;-</w:t>
            </w:r>
            <w:r>
              <w:rPr>
                <w:rFonts w:eastAsia="LMMono10" w:ascii="LMMono10" w:hAnsi="LMMono10"/>
                <w:b w:val="false"/>
                <w:i w:val="false"/>
                <w:color w:val="4759AA"/>
                <w:sz w:val="22"/>
              </w:rPr>
              <w:t xml:space="preserve"> tbl</w:t>
            </w:r>
            <w:r>
              <w:rPr>
                <w:rFonts w:eastAsia="LMMono10" w:ascii="LMMono10" w:hAnsi="LMMono10"/>
                <w:b w:val="false"/>
                <w:i w:val="false"/>
                <w:color w:val="003A4F"/>
                <w:sz w:val="22"/>
              </w:rPr>
              <w:t>(con,</w:t>
            </w:r>
            <w:r>
              <w:rPr>
                <w:rFonts w:eastAsia="LMMono10" w:ascii="LMMono10" w:hAnsi="LMMono10"/>
                <w:b w:val="false"/>
                <w:i w:val="false"/>
                <w:color w:val="21774C"/>
                <w:sz w:val="22"/>
              </w:rPr>
              <w:t xml:space="preserve"> "exemplo.csv"</w:t>
            </w:r>
            <w:r>
              <w:rPr>
                <w:rFonts w:eastAsia="LMMono10" w:ascii="LMMono10" w:hAnsi="LMMono10"/>
                <w:b w:val="false"/>
                <w:i w:val="false"/>
                <w:color w:val="003A4F"/>
                <w:sz w:val="22"/>
              </w:rPr>
              <w:t>)</w:t>
            </w:r>
          </w:p>
        </w:tc>
      </w:tr>
    </w:tbl>
    <w:p>
      <w:pPr>
        <w:pStyle w:val="Normal"/>
        <w:widowControl/>
        <w:spacing w:lineRule="exact" w:line="272" w:before="376" w:after="0"/>
        <w:ind w:hanging="0" w:left="230" w:right="230"/>
        <w:jc w:val="both"/>
        <w:rPr/>
      </w:pPr>
      <w:r>
        <w:rPr>
          <w:rFonts w:eastAsia="LMRoman10" w:ascii="LMRoman10" w:hAnsi="LMRoman10"/>
          <w:b w:val="false"/>
          <w:i w:val="false"/>
          <w:color w:val="000000"/>
          <w:sz w:val="22"/>
        </w:rPr>
        <w:t>O código acima é similar ao que usamos para carregar outros tipos de arquivos: passamos o endereço do arquivo que queremos carregar para a função</w:t>
      </w:r>
      <w:r>
        <w:rPr>
          <w:rFonts w:eastAsia="LMMono10" w:ascii="LMMono10" w:hAnsi="LMMono10"/>
          <w:b w:val="false"/>
          <w:i w:val="false"/>
          <w:color w:val="000000"/>
          <w:sz w:val="22"/>
        </w:rPr>
        <w:t xml:space="preserve"> tbl</w:t>
      </w:r>
      <w:r>
        <w:rPr>
          <w:rFonts w:eastAsia="LMRoman10" w:ascii="LMRoman10" w:hAnsi="LMRoman10"/>
          <w:b w:val="false"/>
          <w:i w:val="false"/>
          <w:color w:val="000000"/>
          <w:sz w:val="22"/>
        </w:rPr>
        <w:t>, que serve para ler uma tabela a partir de um banco de dados relacional ao qual nos conectamos, e criamos o objeto</w:t>
      </w:r>
      <w:r>
        <w:rPr>
          <w:rFonts w:eastAsia="LMMono10" w:ascii="LMMono10" w:hAnsi="LMMono10"/>
          <w:b w:val="false"/>
          <w:i w:val="false"/>
          <w:color w:val="000000"/>
          <w:sz w:val="22"/>
        </w:rPr>
        <w:t xml:space="preserve"> df</w:t>
      </w:r>
      <w:r>
        <w:rPr>
          <w:rFonts w:eastAsia="LMRoman10" w:ascii="LMRoman10" w:hAnsi="LMRoman10"/>
          <w:b w:val="false"/>
          <w:i w:val="false"/>
          <w:color w:val="000000"/>
          <w:sz w:val="22"/>
        </w:rPr>
        <w:t>, que armazenará o resultado dessa tabela. Na maioria das vezes, sequer precisamos especificar o delimitador de colunas, pois o DuckDB é capaz de identificá-lo automaticamente.</w:t>
      </w:r>
      <w:r>
        <w:rPr>
          <w:rFonts w:eastAsia="LMRoman8" w:ascii="LMRoman8" w:hAnsi="LMRoman8"/>
          <w:b w:val="false"/>
          <w:i w:val="false"/>
          <w:color w:val="0000FF"/>
          <w:w w:val="101"/>
          <w:sz w:val="15"/>
        </w:rPr>
        <w:t>15</w:t>
      </w:r>
    </w:p>
    <w:p>
      <w:pPr>
        <w:pStyle w:val="Normal"/>
        <w:widowControl/>
        <w:tabs>
          <w:tab w:val="clear" w:pos="720"/>
          <w:tab w:val="left" w:pos="498" w:leader="none"/>
        </w:tabs>
        <w:spacing w:lineRule="exact" w:line="214" w:before="504" w:after="0"/>
        <w:ind w:hanging="0" w:left="252" w:right="144"/>
        <w:jc w:val="left"/>
        <w:rPr/>
      </w:pPr>
      <w:r>
        <w:rPr>
          <w:rFonts w:eastAsia="LMRoman6" w:ascii="LMRoman6" w:hAnsi="LMRoman6"/>
          <w:b w:val="false"/>
          <w:i w:val="false"/>
          <w:color w:val="000000"/>
          <w:sz w:val="12"/>
        </w:rPr>
        <w:t>15</w:t>
      </w:r>
      <w:r>
        <w:rPr>
          <w:rFonts w:eastAsia="LMRoman9" w:ascii="LMRoman9" w:hAnsi="LMRoman9"/>
          <w:b w:val="false"/>
          <w:i w:val="false"/>
          <w:color w:val="000000"/>
          <w:sz w:val="18"/>
        </w:rPr>
        <w:t>Alternativamente, é possível usar a função</w:t>
      </w:r>
      <w:r>
        <w:rPr>
          <w:rFonts w:eastAsia="LMMono9" w:ascii="LMMono9" w:hAnsi="LMMono9"/>
          <w:b w:val="false"/>
          <w:i w:val="false"/>
          <w:color w:val="000000"/>
          <w:sz w:val="18"/>
        </w:rPr>
        <w:t xml:space="preserve"> duckdb_read_csv</w:t>
      </w:r>
      <w:r>
        <w:rPr>
          <w:rFonts w:eastAsia="LMRoman9" w:ascii="LMRoman9" w:hAnsi="LMRoman9"/>
          <w:b w:val="false"/>
          <w:i w:val="false"/>
          <w:color w:val="000000"/>
          <w:sz w:val="18"/>
        </w:rPr>
        <w:t xml:space="preserve"> para importar o arquivo. Para mais detalhes, </w:t>
      </w:r>
      <w:r>
        <w:rPr/>
        <w:tab/>
      </w:r>
      <w:r>
        <w:rPr>
          <w:rFonts w:eastAsia="LMRoman9" w:ascii="LMRoman9" w:hAnsi="LMRoman9"/>
          <w:b w:val="false"/>
          <w:i w:val="false"/>
          <w:color w:val="000000"/>
          <w:sz w:val="18"/>
        </w:rPr>
        <w:t>vale consultar a documentação do pacote (Muhleisen, Raasveldt, e DuckDB Contributors 2020).</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64</w:t>
      </w:r>
    </w:p>
    <w:p>
      <w:pPr>
        <w:pStyle w:val="Normal"/>
        <w:widowControl/>
        <w:spacing w:lineRule="exact" w:line="220" w:before="0" w:after="488"/>
        <w:ind w:left="0" w:right="0"/>
        <w:rPr/>
      </w:pPr>
      <w:r>
        <w:rPr/>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O processo de importação de dados com</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 xml:space="preserve"> é mais ou menos esse, exceto por um</w:t>
      </w:r>
    </w:p>
    <w:p>
      <w:pPr>
        <w:pStyle w:val="Normal"/>
        <w:widowControl/>
        <w:spacing w:lineRule="exact" w:line="316" w:before="0" w:after="0"/>
        <w:ind w:hanging="0" w:left="230" w:right="0"/>
        <w:jc w:val="left"/>
        <w:rPr/>
      </w:pPr>
      <w:r>
        <w:rPr>
          <w:rFonts w:eastAsia="LMRoman10" w:ascii="LMRoman10" w:hAnsi="LMRoman10"/>
          <w:b w:val="false"/>
          <w:i w:val="false"/>
          <w:color w:val="000000"/>
          <w:sz w:val="22"/>
        </w:rPr>
        <w:t>detalhe: o arquivo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xml:space="preserve"> não foi efetivamente carregado na memória do computador;</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em vez disso, o que temos é um atalho para o arquivo que será manipulado pelo banco de dados</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relacional criado com o DuckDB. Desse modo, acionamos o DuckDB para que ele carregue</w:t>
      </w:r>
    </w:p>
    <w:p>
      <w:pPr>
        <w:pStyle w:val="Normal"/>
        <w:widowControl/>
        <w:tabs>
          <w:tab w:val="clear" w:pos="720"/>
          <w:tab w:val="left" w:pos="8912" w:leader="none"/>
        </w:tabs>
        <w:spacing w:lineRule="exact" w:line="314" w:before="0" w:after="0"/>
        <w:ind w:hanging="0" w:left="230" w:right="0"/>
        <w:jc w:val="left"/>
        <w:rPr/>
      </w:pPr>
      <w:r>
        <w:rPr>
          <w:rFonts w:eastAsia="LMRoman10" w:ascii="LMRoman10" w:hAnsi="LMRoman10"/>
          <w:b w:val="false"/>
          <w:i w:val="false"/>
          <w:color w:val="000000"/>
          <w:sz w:val="22"/>
        </w:rPr>
        <w:t>o arquivo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xml:space="preserve"> e nos dê um atalho para manipulá-lo a partir do disco rígido. </w:t>
      </w:r>
      <w:r>
        <w:rPr/>
        <w:tab/>
      </w:r>
      <w:r>
        <w:rPr>
          <w:rFonts w:eastAsia="LMRoman10" w:ascii="LMRoman10" w:hAnsi="LMRoman10"/>
          <w:b w:val="false"/>
          <w:i w:val="false"/>
          <w:color w:val="000000"/>
          <w:sz w:val="22"/>
        </w:rPr>
        <w:t>Se</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quisermos pré-visualizar o conteúdo do arquivo importado via DuckDB, basta executar o</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objeto</w:t>
      </w:r>
      <w:r>
        <w:rPr>
          <w:rFonts w:eastAsia="LMMono10" w:ascii="LMMono10" w:hAnsi="LMMono10"/>
          <w:b w:val="false"/>
          <w:i w:val="false"/>
          <w:color w:val="000000"/>
          <w:sz w:val="22"/>
        </w:rPr>
        <w:t xml:space="preserve"> df</w:t>
      </w:r>
      <w:r>
        <w:rPr>
          <w:rFonts w:eastAsia="LMRoman10" w:ascii="LMRoman10" w:hAnsi="LMRoman10"/>
          <w:b w:val="false"/>
          <w:i w:val="false"/>
          <w:color w:val="000000"/>
          <w:sz w:val="22"/>
        </w:rPr>
        <w:t xml:space="preserve"> no console:</w:t>
      </w:r>
    </w:p>
    <w:p>
      <w:pPr>
        <w:pStyle w:val="Normal"/>
        <w:widowControl/>
        <w:spacing w:lineRule="exact" w:line="290" w:before="220" w:after="0"/>
        <w:ind w:hanging="0" w:left="230" w:right="0"/>
        <w:jc w:val="left"/>
        <w:rPr/>
      </w:pPr>
      <w:r>
        <w:rPr>
          <w:rFonts w:eastAsia="LMMono10" w:ascii="LMMono10" w:hAnsi="LMMono10"/>
          <w:b w:val="false"/>
          <w:i w:val="false"/>
          <w:color w:val="003A4F"/>
          <w:sz w:val="22"/>
        </w:rPr>
        <w:t>df</w:t>
      </w:r>
    </w:p>
    <w:p>
      <w:pPr>
        <w:pStyle w:val="Normal"/>
        <w:widowControl/>
        <w:tabs>
          <w:tab w:val="clear" w:pos="720"/>
          <w:tab w:val="left" w:pos="1604" w:leader="none"/>
        </w:tabs>
        <w:spacing w:lineRule="exact" w:line="290" w:before="398" w:after="0"/>
        <w:ind w:hanging="0" w:left="230" w:right="0"/>
        <w:jc w:val="left"/>
        <w:rPr/>
      </w:pPr>
      <w:r>
        <w:rPr>
          <w:rFonts w:eastAsia="LMMono10" w:ascii="LMMono10" w:hAnsi="LMMono10"/>
          <w:b w:val="false"/>
          <w:i w:val="false"/>
          <w:color w:val="000000"/>
          <w:sz w:val="22"/>
        </w:rPr>
        <w:t># Source: table&lt;pessoas&gt; [10 x 2]</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 Database: DuckDB v1.0.1-dev1922 [fmeireles@Linux 6.9.5-200.fc40.x86_64:R 4.4.0/:memory:]</w:t>
      </w:r>
    </w:p>
    <w:p>
      <w:pPr>
        <w:pStyle w:val="Normal"/>
        <w:widowControl/>
        <w:tabs>
          <w:tab w:val="clear" w:pos="720"/>
          <w:tab w:val="left" w:pos="1604" w:leader="none"/>
        </w:tabs>
        <w:spacing w:lineRule="exact" w:line="290" w:before="0" w:after="0"/>
        <w:ind w:hanging="0" w:left="572" w:right="0"/>
        <w:jc w:val="left"/>
        <w:rPr/>
      </w:pPr>
      <w:r>
        <w:rPr>
          <w:rFonts w:eastAsia="LMMono10" w:ascii="LMMono10" w:hAnsi="LMMono10"/>
          <w:b w:val="false"/>
          <w:i w:val="false"/>
          <w:color w:val="000000"/>
          <w:sz w:val="22"/>
        </w:rPr>
        <w:t>nome idade</w:t>
      </w:r>
    </w:p>
    <w:p>
      <w:pPr>
        <w:pStyle w:val="Normal"/>
        <w:widowControl/>
        <w:tabs>
          <w:tab w:val="clear" w:pos="720"/>
          <w:tab w:val="left" w:pos="1604" w:leader="none"/>
        </w:tabs>
        <w:spacing w:lineRule="exact" w:line="290" w:before="0" w:after="0"/>
        <w:ind w:hanging="0" w:left="572" w:right="0"/>
        <w:jc w:val="left"/>
        <w:rPr/>
      </w:pPr>
      <w:r>
        <w:rPr>
          <w:rFonts w:eastAsia="LMMono10" w:ascii="LMMono10" w:hAnsi="LMMono10"/>
          <w:b w:val="false"/>
          <w:i w:val="false"/>
          <w:color w:val="000000"/>
          <w:sz w:val="22"/>
        </w:rPr>
        <w:t>&lt;chr&gt; &lt;dbl&gt;</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1 João </w:t>
      </w:r>
      <w:r>
        <w:rPr/>
        <w:tab/>
      </w:r>
      <w:r>
        <w:rPr>
          <w:rFonts w:eastAsia="LMMono10" w:ascii="LMMono10" w:hAnsi="LMMono10"/>
          <w:b w:val="false"/>
          <w:i w:val="false"/>
          <w:color w:val="000000"/>
          <w:sz w:val="22"/>
        </w:rPr>
        <w:t>35</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2 Maria </w:t>
      </w:r>
      <w:r>
        <w:rPr/>
        <w:tab/>
      </w:r>
      <w:r>
        <w:rPr>
          <w:rFonts w:eastAsia="LMMono10" w:ascii="LMMono10" w:hAnsi="LMMono10"/>
          <w:b w:val="false"/>
          <w:i w:val="false"/>
          <w:color w:val="000000"/>
          <w:sz w:val="22"/>
        </w:rPr>
        <w:t>32</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3 José</w:t>
      </w:r>
      <w:r>
        <w:rPr/>
        <w:tab/>
      </w:r>
      <w:r>
        <w:rPr>
          <w:rFonts w:eastAsia="LMMono10" w:ascii="LMMono10" w:hAnsi="LMMono10"/>
          <w:b w:val="false"/>
          <w:i w:val="false"/>
          <w:color w:val="000000"/>
          <w:sz w:val="22"/>
        </w:rPr>
        <w:t>28</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4 Ana </w:t>
      </w:r>
      <w:r>
        <w:rPr/>
        <w:tab/>
      </w:r>
      <w:r>
        <w:rPr>
          <w:rFonts w:eastAsia="LMMono10" w:ascii="LMMono10" w:hAnsi="LMMono10"/>
          <w:b w:val="false"/>
          <w:i w:val="false"/>
          <w:color w:val="000000"/>
          <w:sz w:val="22"/>
        </w:rPr>
        <w:t>31</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5 Pedro </w:t>
      </w:r>
      <w:r>
        <w:rPr/>
        <w:tab/>
      </w:r>
      <w:r>
        <w:rPr>
          <w:rFonts w:eastAsia="LMMono10" w:ascii="LMMono10" w:hAnsi="LMMono10"/>
          <w:b w:val="false"/>
          <w:i w:val="false"/>
          <w:color w:val="000000"/>
          <w:sz w:val="22"/>
        </w:rPr>
        <w:t>29</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6 Mariana </w:t>
      </w:r>
      <w:r>
        <w:rPr/>
        <w:tab/>
      </w:r>
      <w:r>
        <w:rPr>
          <w:rFonts w:eastAsia="LMMono10" w:ascii="LMMono10" w:hAnsi="LMMono10"/>
          <w:b w:val="false"/>
          <w:i w:val="false"/>
          <w:color w:val="000000"/>
          <w:sz w:val="22"/>
        </w:rPr>
        <w:t>27</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7 Carlos </w:t>
      </w:r>
      <w:r>
        <w:rPr/>
        <w:tab/>
      </w:r>
      <w:r>
        <w:rPr>
          <w:rFonts w:eastAsia="LMMono10" w:ascii="LMMono10" w:hAnsi="LMMono10"/>
          <w:b w:val="false"/>
          <w:i w:val="false"/>
          <w:color w:val="000000"/>
          <w:sz w:val="22"/>
        </w:rPr>
        <w:t>33</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8 Juliana </w:t>
      </w:r>
      <w:r>
        <w:rPr/>
        <w:tab/>
      </w:r>
      <w:r>
        <w:rPr>
          <w:rFonts w:eastAsia="LMMono10" w:ascii="LMMono10" w:hAnsi="LMMono10"/>
          <w:b w:val="false"/>
          <w:i w:val="false"/>
          <w:color w:val="000000"/>
          <w:sz w:val="22"/>
        </w:rPr>
        <w:t>30</w:t>
      </w:r>
    </w:p>
    <w:p>
      <w:pPr>
        <w:pStyle w:val="Normal"/>
        <w:widowControl/>
        <w:tabs>
          <w:tab w:val="clear" w:pos="720"/>
          <w:tab w:val="left" w:pos="1948" w:leader="none"/>
        </w:tabs>
        <w:spacing w:lineRule="exact" w:line="290" w:before="0" w:after="0"/>
        <w:ind w:hanging="0" w:left="344" w:right="0"/>
        <w:jc w:val="left"/>
        <w:rPr/>
      </w:pPr>
      <w:r>
        <w:rPr>
          <w:rFonts w:eastAsia="LMMono10" w:ascii="LMMono10" w:hAnsi="LMMono10"/>
          <w:b w:val="false"/>
          <w:i w:val="false"/>
          <w:color w:val="000000"/>
          <w:sz w:val="22"/>
        </w:rPr>
        <w:t xml:space="preserve">9 Fernando </w:t>
      </w:r>
      <w:r>
        <w:rPr/>
        <w:tab/>
      </w:r>
      <w:r>
        <w:rPr>
          <w:rFonts w:eastAsia="LMMono10" w:ascii="LMMono10" w:hAnsi="LMMono10"/>
          <w:b w:val="false"/>
          <w:i w:val="false"/>
          <w:color w:val="000000"/>
          <w:sz w:val="22"/>
        </w:rPr>
        <w:t>26</w:t>
      </w:r>
    </w:p>
    <w:p>
      <w:pPr>
        <w:pStyle w:val="Normal"/>
        <w:widowControl/>
        <w:tabs>
          <w:tab w:val="clear" w:pos="720"/>
          <w:tab w:val="left" w:pos="1948" w:leader="none"/>
        </w:tabs>
        <w:spacing w:lineRule="exact" w:line="290" w:before="0" w:after="0"/>
        <w:ind w:hanging="0" w:left="230" w:right="0"/>
        <w:jc w:val="left"/>
        <w:rPr/>
      </w:pPr>
      <w:r>
        <w:rPr>
          <w:rFonts w:eastAsia="LMMono10" w:ascii="LMMono10" w:hAnsi="LMMono10"/>
          <w:b w:val="false"/>
          <w:i w:val="false"/>
          <w:color w:val="000000"/>
          <w:sz w:val="22"/>
        </w:rPr>
        <w:t xml:space="preserve">10 Luana </w:t>
      </w:r>
      <w:r>
        <w:rPr/>
        <w:tab/>
      </w:r>
      <w:r>
        <w:rPr>
          <w:rFonts w:eastAsia="LMMono10" w:ascii="LMMono10" w:hAnsi="LMMono10"/>
          <w:b w:val="false"/>
          <w:i w:val="false"/>
          <w:color w:val="000000"/>
          <w:sz w:val="22"/>
        </w:rPr>
        <w:t>34</w:t>
      </w:r>
    </w:p>
    <w:p>
      <w:pPr>
        <w:pStyle w:val="Normal"/>
        <w:widowControl/>
        <w:spacing w:lineRule="exact" w:line="308" w:before="314" w:after="0"/>
        <w:ind w:hanging="0" w:left="230" w:right="0"/>
        <w:jc w:val="left"/>
        <w:rPr/>
      </w:pPr>
      <w:r>
        <w:rPr>
          <w:rFonts w:eastAsia="LMRoman10" w:ascii="LMRoman10" w:hAnsi="LMRoman10"/>
          <w:b w:val="false"/>
          <w:i w:val="false"/>
          <w:color w:val="000000"/>
          <w:sz w:val="22"/>
        </w:rPr>
        <w:t>O resultado dessa execução exibe um sumário, com as primeiras linhas e algumas colunas do</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arquivo, para facilitar a nossa consulta. Vale notar também algo importante: logo na segunda</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linha do</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do R, há o trecho</w:t>
      </w:r>
      <w:r>
        <w:rPr>
          <w:rFonts w:eastAsia="LMMono10" w:ascii="LMMono10" w:hAnsi="LMMono10"/>
          <w:b w:val="false"/>
          <w:i w:val="false"/>
          <w:color w:val="000000"/>
          <w:sz w:val="22"/>
        </w:rPr>
        <w:t xml:space="preserve"> Database: DuckDB ...</w:t>
      </w:r>
      <w:r>
        <w:rPr>
          <w:rFonts w:eastAsia="LMRoman10" w:ascii="LMRoman10" w:hAnsi="LMRoman10"/>
          <w:b w:val="false"/>
          <w:i w:val="false"/>
          <w:color w:val="000000"/>
          <w:sz w:val="22"/>
        </w:rPr>
        <w:t>, que indica que a base que estamos</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lendo está em um banco relacional DuckDB que roda a partir do nosso computador.</w:t>
      </w:r>
    </w:p>
    <w:p>
      <w:pPr>
        <w:pStyle w:val="Normal"/>
        <w:widowControl/>
        <w:spacing w:lineRule="exact" w:line="344" w:before="382" w:after="0"/>
        <w:ind w:hanging="0" w:left="230" w:right="0"/>
        <w:jc w:val="left"/>
        <w:rPr/>
      </w:pPr>
      <w:r>
        <w:rPr>
          <w:rFonts w:eastAsia="LMSans10" w:ascii="LMSans10" w:hAnsi="LMSans10"/>
          <w:b/>
          <w:i w:val="false"/>
          <w:color w:val="000000"/>
          <w:sz w:val="24"/>
        </w:rPr>
        <w:t>2.7.3 Arquivos</w:t>
      </w:r>
      <w:r>
        <w:rPr>
          <w:rFonts w:eastAsia="LMMonoLt10" w:ascii="LMMonoLt10" w:hAnsi="LMMonoLt10"/>
          <w:b/>
          <w:i w:val="false"/>
          <w:color w:val="000000"/>
          <w:sz w:val="24"/>
        </w:rPr>
        <w:t xml:space="preserve"> parquet</w:t>
      </w:r>
    </w:p>
    <w:p>
      <w:pPr>
        <w:pStyle w:val="Normal"/>
        <w:widowControl/>
        <w:spacing w:lineRule="exact" w:line="310" w:before="228" w:after="0"/>
        <w:ind w:hanging="0" w:left="230" w:right="0"/>
        <w:jc w:val="left"/>
        <w:rPr/>
      </w:pPr>
      <w:r>
        <w:rPr>
          <w:rFonts w:eastAsia="LMRoman10" w:ascii="LMRoman10" w:hAnsi="LMRoman10"/>
          <w:b w:val="false"/>
          <w:i w:val="false"/>
          <w:color w:val="000000"/>
          <w:sz w:val="22"/>
        </w:rPr>
        <w:t>Além de carregar arquivos delimitados, o DuckDB também é capaz de carregar arquivos no</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formato</w:t>
      </w:r>
      <w:r>
        <w:rPr>
          <w:rFonts w:eastAsia="LMMono10" w:ascii="LMMono10" w:hAnsi="LMMono10"/>
          <w:b w:val="false"/>
          <w:i w:val="false"/>
          <w:color w:val="000000"/>
          <w:sz w:val="22"/>
        </w:rPr>
        <w:t xml:space="preserve"> parquet</w:t>
      </w:r>
      <w:r>
        <w:rPr>
          <w:rFonts w:eastAsia="LMRoman10" w:ascii="LMRoman10" w:hAnsi="LMRoman10"/>
          <w:b w:val="false"/>
          <w:i w:val="false"/>
          <w:color w:val="000000"/>
          <w:sz w:val="22"/>
        </w:rPr>
        <w:t>, um formato estruturado de armazenamento de dados orientado por colunas,</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que é especialmente útil para tarefas de análises de dados.</w:t>
      </w:r>
      <w:r>
        <w:rPr>
          <w:rFonts w:eastAsia="LMRoman8" w:ascii="LMRoman8" w:hAnsi="LMRoman8"/>
          <w:b w:val="false"/>
          <w:i w:val="false"/>
          <w:color w:val="0000FF"/>
          <w:w w:val="101"/>
          <w:sz w:val="15"/>
        </w:rPr>
        <w:t>16</w:t>
      </w:r>
    </w:p>
    <w:p>
      <w:pPr>
        <w:pStyle w:val="Normal"/>
        <w:widowControl/>
        <w:spacing w:lineRule="exact" w:line="314" w:before="98" w:after="0"/>
        <w:ind w:hanging="0" w:left="230" w:right="0"/>
        <w:jc w:val="left"/>
        <w:rPr/>
      </w:pPr>
      <w:r>
        <w:rPr>
          <w:rFonts w:eastAsia="LMRoman10" w:ascii="LMRoman10" w:hAnsi="LMRoman10"/>
          <w:b w:val="false"/>
          <w:i w:val="false"/>
          <w:color w:val="000000"/>
          <w:sz w:val="22"/>
        </w:rPr>
        <w:t>Como exemplo da potencialidade dos pacotes</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 carregaremos como exemplo a base</w:t>
      </w:r>
    </w:p>
    <w:p>
      <w:pPr>
        <w:pStyle w:val="Normal"/>
        <w:widowControl/>
        <w:spacing w:lineRule="exact" w:line="316" w:before="0" w:after="0"/>
        <w:ind w:hanging="0" w:left="230" w:right="0"/>
        <w:jc w:val="left"/>
        <w:rPr/>
      </w:pPr>
      <w:r>
        <w:rPr>
          <w:rFonts w:eastAsia="LMRoman10" w:ascii="LMRoman10" w:hAnsi="LMRoman10"/>
          <w:b w:val="false"/>
          <w:i w:val="false"/>
          <w:color w:val="000000"/>
          <w:sz w:val="22"/>
        </w:rPr>
        <w:t>de microdados de pessoas do C 2010, disponibilizada na internet em formato</w:t>
      </w:r>
      <w:r>
        <w:rPr>
          <w:rFonts w:eastAsia="LMMono10" w:ascii="LMMono10" w:hAnsi="LMMono10"/>
          <w:b w:val="false"/>
          <w:i w:val="false"/>
          <w:color w:val="000000"/>
          <w:sz w:val="22"/>
        </w:rPr>
        <w:t xml:space="preserve"> parquet</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no repositório do pacote de R</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xml:space="preserve"> (Pereira e Barbosa 2023).</w:t>
      </w:r>
      <w:r>
        <w:rPr>
          <w:rFonts w:eastAsia="LMRoman8" w:ascii="LMRoman8" w:hAnsi="LMRoman8"/>
          <w:b w:val="false"/>
          <w:i w:val="false"/>
          <w:color w:val="0000FF"/>
          <w:w w:val="101"/>
          <w:sz w:val="15"/>
        </w:rPr>
        <w:t>17</w:t>
      </w:r>
    </w:p>
    <w:p>
      <w:pPr>
        <w:pStyle w:val="Normal"/>
        <w:widowControl/>
        <w:spacing w:lineRule="exact" w:line="260" w:before="136" w:after="0"/>
        <w:ind w:hanging="0" w:left="252" w:right="0"/>
        <w:jc w:val="left"/>
        <w:rPr/>
      </w:pPr>
      <w:r>
        <w:rPr>
          <w:rFonts w:eastAsia="LMRoman6" w:ascii="LMRoman6" w:hAnsi="LMRoman6"/>
          <w:b w:val="false"/>
          <w:i w:val="false"/>
          <w:color w:val="000000"/>
          <w:sz w:val="12"/>
        </w:rPr>
        <w:t>16</w:t>
      </w:r>
      <w:r>
        <w:rPr>
          <w:rFonts w:eastAsia="LMRoman9" w:ascii="LMRoman9" w:hAnsi="LMRoman9"/>
          <w:b w:val="false"/>
          <w:i w:val="false"/>
          <w:color w:val="000000"/>
          <w:sz w:val="18"/>
        </w:rPr>
        <w:t>Para mais detalhes sobre o formato</w:t>
      </w:r>
      <w:r>
        <w:rPr>
          <w:rFonts w:eastAsia="LMMono9" w:ascii="LMMono9" w:hAnsi="LMMono9"/>
          <w:b w:val="false"/>
          <w:i w:val="false"/>
          <w:color w:val="000000"/>
          <w:sz w:val="18"/>
        </w:rPr>
        <w:t xml:space="preserve"> Apache parquet</w:t>
      </w:r>
      <w:r>
        <w:rPr>
          <w:rFonts w:eastAsia="LMRoman9" w:ascii="LMRoman9" w:hAnsi="LMRoman9"/>
          <w:b w:val="false"/>
          <w:i w:val="false"/>
          <w:color w:val="000000"/>
          <w:sz w:val="18"/>
        </w:rPr>
        <w:t>, ver: https://parquet.apache.org/.</w:t>
      </w:r>
    </w:p>
    <w:p>
      <w:pPr>
        <w:pStyle w:val="Normal"/>
        <w:widowControl/>
        <w:spacing w:lineRule="exact" w:line="258" w:before="0" w:after="0"/>
        <w:ind w:hanging="0" w:left="252" w:right="0"/>
        <w:jc w:val="left"/>
        <w:rPr/>
      </w:pPr>
      <w:r>
        <w:rPr>
          <w:rFonts w:eastAsia="LMRoman6" w:ascii="LMRoman6" w:hAnsi="LMRoman6"/>
          <w:b w:val="false"/>
          <w:i w:val="false"/>
          <w:color w:val="000000"/>
          <w:sz w:val="12"/>
        </w:rPr>
        <w:t>17</w:t>
      </w:r>
      <w:r>
        <w:rPr>
          <w:rFonts w:eastAsia="LMRoman9" w:ascii="LMRoman9" w:hAnsi="LMRoman9"/>
          <w:b w:val="false"/>
          <w:i w:val="false"/>
          <w:color w:val="000000"/>
          <w:sz w:val="18"/>
        </w:rPr>
        <w:t>Todos os arquivos em</w:t>
      </w:r>
      <w:r>
        <w:rPr>
          <w:rFonts w:eastAsia="LMMono9" w:ascii="LMMono9" w:hAnsi="LMMono9"/>
          <w:b w:val="false"/>
          <w:i w:val="false"/>
          <w:color w:val="000000"/>
          <w:sz w:val="18"/>
        </w:rPr>
        <w:t xml:space="preserve"> parquet</w:t>
      </w:r>
      <w:r>
        <w:rPr>
          <w:rFonts w:eastAsia="LMRoman9" w:ascii="LMRoman9" w:hAnsi="LMRoman9"/>
          <w:b w:val="false"/>
          <w:i w:val="false"/>
          <w:color w:val="000000"/>
          <w:sz w:val="18"/>
        </w:rPr>
        <w:t xml:space="preserve"> do Censos realizados pelo IBGE divulgados pelo pacote</w:t>
      </w:r>
      <w:r>
        <w:rPr>
          <w:rFonts w:eastAsia="LMMono9" w:ascii="LMMono9" w:hAnsi="LMMono9"/>
          <w:b w:val="false"/>
          <w:i w:val="false"/>
          <w:color w:val="000000"/>
          <w:sz w:val="18"/>
        </w:rPr>
        <w:t xml:space="preserve"> censobr</w:t>
      </w:r>
      <w:r>
        <w:rPr>
          <w:rFonts w:eastAsia="LMRoman9" w:ascii="LMRoman9" w:hAnsi="LMRoman9"/>
          <w:b w:val="false"/>
          <w:i w:val="false"/>
          <w:color w:val="000000"/>
          <w:sz w:val="18"/>
        </w:rPr>
        <w:t xml:space="preserve"> podem ser</w:t>
      </w:r>
    </w:p>
    <w:p>
      <w:pPr>
        <w:pStyle w:val="Normal"/>
        <w:widowControl/>
        <w:spacing w:lineRule="exact" w:line="254" w:before="0" w:after="0"/>
        <w:ind w:hanging="0" w:left="498" w:right="0"/>
        <w:jc w:val="left"/>
        <w:rPr/>
      </w:pPr>
      <w:r>
        <w:rPr>
          <w:rFonts w:eastAsia="LMRoman9" w:ascii="LMRoman9" w:hAnsi="LMRoman9"/>
          <w:b w:val="false"/>
          <w:i w:val="false"/>
          <w:color w:val="000000"/>
          <w:sz w:val="18"/>
        </w:rPr>
        <w:t>encontrados no seguinte endereço: https://github.com/ipeaGIT/censobr/releases/tag/v0.2.0.</w:t>
      </w:r>
    </w:p>
    <w:p>
      <w:pPr>
        <w:sectPr>
          <w:type w:val="nextPage"/>
          <w:pgSz w:w="12240" w:h="15840"/>
          <w:pgMar w:left="1440" w:right="242"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5768"/>
        <w:jc w:val="right"/>
        <w:rPr/>
      </w:pPr>
      <w:r>
        <w:rPr>
          <w:rFonts w:eastAsia="LMRoman10" w:ascii="LMRoman10" w:hAnsi="LMRoman10"/>
          <w:b w:val="false"/>
          <w:i w:val="false"/>
          <w:color w:val="000000"/>
          <w:sz w:val="22"/>
        </w:rPr>
        <w:t>65</w:t>
      </w:r>
    </w:p>
    <w:p>
      <w:pPr>
        <w:pStyle w:val="Normal"/>
        <w:widowControl/>
        <w:spacing w:lineRule="exact" w:line="220" w:before="0" w:after="546"/>
        <w:ind w:left="0" w:right="0"/>
        <w:rPr/>
      </w:pPr>
      <w:r>
        <w:rPr/>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320" w:hRule="exact"/>
        </w:trPr>
        <w:tc>
          <w:tcPr>
            <w:tcW w:w="10558"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censo &lt;-</w:t>
            </w:r>
            <w:r>
              <w:rPr>
                <w:rFonts w:eastAsia="LMMono10" w:ascii="LMMono10" w:hAnsi="LMMono10"/>
                <w:b w:val="false"/>
                <w:i w:val="false"/>
                <w:color w:val="4759AA"/>
                <w:sz w:val="22"/>
              </w:rPr>
              <w:t xml:space="preserve"> tbl</w:t>
            </w:r>
            <w:r>
              <w:rPr>
                <w:rFonts w:eastAsia="LMMono10" w:ascii="LMMono10" w:hAnsi="LMMono10"/>
                <w:b w:val="false"/>
                <w:i w:val="false"/>
                <w:color w:val="003A4F"/>
                <w:sz w:val="22"/>
              </w:rPr>
              <w:t>(con,</w:t>
            </w:r>
            <w:r>
              <w:rPr>
                <w:rFonts w:eastAsia="LMMono10" w:ascii="LMMono10" w:hAnsi="LMMono10"/>
                <w:b w:val="false"/>
                <w:i w:val="false"/>
                <w:color w:val="21774C"/>
                <w:sz w:val="22"/>
              </w:rPr>
              <w:t xml:space="preserve"> "'2010_population_v0.2.0.parquet'"</w:t>
            </w:r>
            <w:r>
              <w:rPr>
                <w:rFonts w:eastAsia="LMMono10" w:ascii="LMMono10" w:hAnsi="LMMono10"/>
                <w:b w:val="false"/>
                <w:i w:val="false"/>
                <w:color w:val="003A4F"/>
                <w:sz w:val="22"/>
              </w:rPr>
              <w:t>)</w:t>
            </w:r>
          </w:p>
        </w:tc>
      </w:tr>
    </w:tbl>
    <w:p>
      <w:pPr>
        <w:pStyle w:val="Normal"/>
        <w:widowControl/>
        <w:spacing w:lineRule="exact" w:line="314" w:before="310" w:after="0"/>
        <w:ind w:hanging="0" w:left="230" w:right="0"/>
        <w:jc w:val="left"/>
        <w:rPr/>
      </w:pPr>
      <w:r>
        <w:rPr>
          <w:rFonts w:eastAsia="LMRoman10" w:ascii="LMRoman10" w:hAnsi="LMRoman10"/>
          <w:b w:val="false"/>
          <w:i w:val="false"/>
          <w:color w:val="000000"/>
          <w:sz w:val="22"/>
        </w:rPr>
        <w:t>Isso feito, podemos pré-visualizar as informações do objeto como fizemos antes</w:t>
      </w:r>
      <w:r>
        <w:rPr>
          <w:rFonts w:eastAsia="LMRoman8" w:ascii="LMRoman8" w:hAnsi="LMRoman8"/>
          <w:b w:val="false"/>
          <w:i w:val="false"/>
          <w:color w:val="0000FF"/>
          <w:w w:val="101"/>
          <w:sz w:val="15"/>
        </w:rPr>
        <w:t>18</w:t>
      </w:r>
      <w:r>
        <w:rPr>
          <w:rFonts w:eastAsia="LMRoman10" w:ascii="LMRoman10" w:hAnsi="LMRoman10"/>
          <w:b w:val="false"/>
          <w:i w:val="false"/>
          <w:color w:val="000000"/>
          <w:sz w:val="22"/>
        </w:rPr>
        <w:t>:</w:t>
      </w:r>
    </w:p>
    <w:p>
      <w:pPr>
        <w:pStyle w:val="Normal"/>
        <w:widowControl/>
        <w:spacing w:lineRule="exact" w:line="290" w:before="178" w:after="0"/>
        <w:ind w:hanging="0" w:left="230" w:right="0"/>
        <w:jc w:val="left"/>
        <w:rPr/>
      </w:pPr>
      <w:r>
        <w:rPr>
          <w:rFonts w:eastAsia="LMMono10" w:ascii="LMMono10" w:hAnsi="LMMono10"/>
          <w:b w:val="false"/>
          <w:i w:val="false"/>
          <w:color w:val="003A4F"/>
          <w:sz w:val="22"/>
        </w:rPr>
        <w:t>censo</w:t>
      </w:r>
    </w:p>
    <w:p>
      <w:pPr>
        <w:pStyle w:val="Normal"/>
        <w:widowControl/>
        <w:tabs>
          <w:tab w:val="clear" w:pos="720"/>
          <w:tab w:val="left" w:pos="1604" w:leader="none"/>
        </w:tabs>
        <w:spacing w:lineRule="exact" w:line="292" w:before="386" w:after="0"/>
        <w:ind w:hanging="0" w:left="230" w:right="0"/>
        <w:jc w:val="left"/>
        <w:rPr/>
      </w:pPr>
      <w:r>
        <w:rPr>
          <w:rFonts w:eastAsia="LMMono10" w:ascii="LMMono10" w:hAnsi="LMMono10"/>
          <w:b w:val="false"/>
          <w:i w:val="false"/>
          <w:color w:val="000000"/>
          <w:sz w:val="22"/>
        </w:rPr>
        <w:t># Source: SQL [?? x 251]</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Database: DuckDB v1.0.1-dev1922 [fmeireles@Linux 6.9.5-200.fc40.x86_64:R 4.4.0/:memory:]</w:t>
      </w:r>
    </w:p>
    <w:p>
      <w:pPr>
        <w:pStyle w:val="Normal"/>
        <w:widowControl/>
        <w:spacing w:lineRule="exact" w:line="292" w:before="0" w:after="0"/>
        <w:ind w:hanging="0" w:left="572" w:right="0"/>
        <w:jc w:val="left"/>
        <w:rPr/>
      </w:pPr>
      <w:r>
        <w:rPr>
          <w:rFonts w:eastAsia="LMMono10" w:ascii="LMMono10" w:hAnsi="LMMono10"/>
          <w:b w:val="false"/>
          <w:i w:val="false"/>
          <w:color w:val="000000"/>
          <w:sz w:val="22"/>
        </w:rPr>
        <w:t>code_muni code_state abbrev_state name_state code_region name_region</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572" w:right="0"/>
        <w:jc w:val="left"/>
        <w:rPr/>
      </w:pPr>
      <w:r>
        <w:rPr>
          <w:rFonts w:eastAsia="LMMono10" w:ascii="LMMono10" w:hAnsi="LMMono10"/>
          <w:b w:val="false"/>
          <w:i w:val="false"/>
          <w:color w:val="000000"/>
          <w:sz w:val="22"/>
        </w:rPr>
        <w:t xml:space="preserve">&lt;chr&gt; </w:t>
      </w:r>
      <w:r>
        <w:rPr/>
        <w:tab/>
      </w:r>
      <w:r>
        <w:rPr>
          <w:rFonts w:eastAsia="LMMono10" w:ascii="LMMono10" w:hAnsi="LMMono10"/>
          <w:b w:val="false"/>
          <w:i w:val="false"/>
          <w:color w:val="000000"/>
          <w:sz w:val="22"/>
        </w:rPr>
        <w:t xml:space="preserve">&lt;chr&gt; </w:t>
      </w:r>
      <w:r>
        <w:rPr/>
        <w:tab/>
      </w:r>
      <w:r>
        <w:rPr>
          <w:rFonts w:eastAsia="LMMono10" w:ascii="LMMono10" w:hAnsi="LMMono10"/>
          <w:b w:val="false"/>
          <w:i w:val="false"/>
          <w:color w:val="000000"/>
          <w:sz w:val="22"/>
        </w:rPr>
        <w:t xml:space="preserve">&lt;chr&gt; &lt;chr&gt; &lt;chr&gt; </w:t>
      </w:r>
      <w:r>
        <w:rPr/>
        <w:tab/>
      </w:r>
      <w:r>
        <w:rPr>
          <w:rFonts w:eastAsia="LMMono10" w:ascii="LMMono10" w:hAnsi="LMMono10"/>
          <w:b w:val="false"/>
          <w:i w:val="false"/>
          <w:color w:val="000000"/>
          <w:sz w:val="22"/>
        </w:rPr>
        <w:t>&lt;chr&gt;</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2" w:before="0" w:after="0"/>
        <w:ind w:hanging="0" w:left="344" w:right="0"/>
        <w:jc w:val="left"/>
        <w:rPr/>
      </w:pPr>
      <w:r>
        <w:rPr>
          <w:rFonts w:eastAsia="LMMono10" w:ascii="LMMono10" w:hAnsi="LMMono10"/>
          <w:b w:val="false"/>
          <w:i w:val="false"/>
          <w:color w:val="000000"/>
          <w:sz w:val="22"/>
        </w:rPr>
        <w:t xml:space="preserve">1 1100015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344" w:right="0"/>
        <w:jc w:val="left"/>
        <w:rPr/>
      </w:pPr>
      <w:r>
        <w:rPr>
          <w:rFonts w:eastAsia="LMMono10" w:ascii="LMMono10" w:hAnsi="LMMono10"/>
          <w:b w:val="false"/>
          <w:i w:val="false"/>
          <w:color w:val="000000"/>
          <w:sz w:val="22"/>
        </w:rPr>
        <w:t xml:space="preserve">2 1100015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2" w:before="0" w:after="0"/>
        <w:ind w:hanging="0" w:left="344" w:right="0"/>
        <w:jc w:val="left"/>
        <w:rPr/>
      </w:pPr>
      <w:r>
        <w:rPr>
          <w:rFonts w:eastAsia="LMMono10" w:ascii="LMMono10" w:hAnsi="LMMono10"/>
          <w:b w:val="false"/>
          <w:i w:val="false"/>
          <w:color w:val="000000"/>
          <w:sz w:val="22"/>
        </w:rPr>
        <w:t xml:space="preserve">3 1100015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344" w:right="0"/>
        <w:jc w:val="left"/>
        <w:rPr/>
      </w:pPr>
      <w:r>
        <w:rPr>
          <w:rFonts w:eastAsia="LMMono10" w:ascii="LMMono10" w:hAnsi="LMMono10"/>
          <w:b w:val="false"/>
          <w:i w:val="false"/>
          <w:color w:val="000000"/>
          <w:sz w:val="22"/>
        </w:rPr>
        <w:t xml:space="preserve">4 1100015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2" w:before="0" w:after="0"/>
        <w:ind w:hanging="0" w:left="344" w:right="0"/>
        <w:jc w:val="left"/>
        <w:rPr/>
      </w:pPr>
      <w:r>
        <w:rPr>
          <w:rFonts w:eastAsia="LMMono10" w:ascii="LMMono10" w:hAnsi="LMMono10"/>
          <w:b w:val="false"/>
          <w:i w:val="false"/>
          <w:color w:val="000000"/>
          <w:sz w:val="22"/>
        </w:rPr>
        <w:t xml:space="preserve">5 1100015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344" w:right="0"/>
        <w:jc w:val="left"/>
        <w:rPr/>
      </w:pPr>
      <w:r>
        <w:rPr>
          <w:rFonts w:eastAsia="LMMono10" w:ascii="LMMono10" w:hAnsi="LMMono10"/>
          <w:b w:val="false"/>
          <w:i w:val="false"/>
          <w:color w:val="000000"/>
          <w:sz w:val="22"/>
        </w:rPr>
        <w:t xml:space="preserve">6 1100015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2" w:before="0" w:after="0"/>
        <w:ind w:hanging="0" w:left="344" w:right="0"/>
        <w:jc w:val="left"/>
        <w:rPr/>
      </w:pPr>
      <w:r>
        <w:rPr>
          <w:rFonts w:eastAsia="LMMono10" w:ascii="LMMono10" w:hAnsi="LMMono10"/>
          <w:b w:val="false"/>
          <w:i w:val="false"/>
          <w:color w:val="000000"/>
          <w:sz w:val="22"/>
        </w:rPr>
        <w:t xml:space="preserve">7 1100015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344" w:right="0"/>
        <w:jc w:val="left"/>
        <w:rPr/>
      </w:pPr>
      <w:r>
        <w:rPr>
          <w:rFonts w:eastAsia="LMMono10" w:ascii="LMMono10" w:hAnsi="LMMono10"/>
          <w:b w:val="false"/>
          <w:i w:val="false"/>
          <w:color w:val="000000"/>
          <w:sz w:val="22"/>
        </w:rPr>
        <w:t xml:space="preserve">8 1100015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344" w:right="0"/>
        <w:jc w:val="left"/>
        <w:rPr/>
      </w:pPr>
      <w:r>
        <w:rPr>
          <w:rFonts w:eastAsia="LMMono10" w:ascii="LMMono10" w:hAnsi="LMMono10"/>
          <w:b w:val="false"/>
          <w:i w:val="false"/>
          <w:color w:val="000000"/>
          <w:sz w:val="22"/>
        </w:rPr>
        <w:t xml:space="preserve">9 1100015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w:t>
      </w:r>
      <w:r>
        <w:rPr/>
        <w:tab/>
      </w:r>
      <w:r>
        <w:rPr>
          <w:rFonts w:eastAsia="LMMono10" w:ascii="LMMono10" w:hAnsi="LMMono10"/>
          <w:b w:val="false"/>
          <w:i w:val="false"/>
          <w:color w:val="000000"/>
          <w:sz w:val="22"/>
        </w:rPr>
        <w:t xml:space="preserve">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tabs>
          <w:tab w:val="clear" w:pos="720"/>
          <w:tab w:val="left" w:pos="1718" w:leader="none"/>
          <w:tab w:val="left" w:pos="2978" w:leader="none"/>
          <w:tab w:val="left" w:pos="4468" w:leader="none"/>
          <w:tab w:val="left" w:pos="5728" w:leader="none"/>
          <w:tab w:val="left" w:pos="7102" w:leader="none"/>
        </w:tabs>
        <w:spacing w:lineRule="exact" w:line="290" w:before="0" w:after="0"/>
        <w:ind w:hanging="0" w:left="230" w:right="0"/>
        <w:jc w:val="left"/>
        <w:rPr/>
      </w:pPr>
      <w:r>
        <w:rPr>
          <w:rFonts w:eastAsia="LMMono10" w:ascii="LMMono10" w:hAnsi="LMMono10"/>
          <w:b w:val="false"/>
          <w:i w:val="false"/>
          <w:color w:val="000000"/>
          <w:sz w:val="22"/>
        </w:rPr>
        <w:t xml:space="preserve">10 1100015 </w:t>
      </w:r>
      <w:r>
        <w:rPr/>
        <w:tab/>
      </w:r>
      <w:r>
        <w:rPr>
          <w:rFonts w:eastAsia="LMMono10" w:ascii="LMMono10" w:hAnsi="LMMono10"/>
          <w:b w:val="false"/>
          <w:i w:val="false"/>
          <w:color w:val="000000"/>
          <w:sz w:val="22"/>
        </w:rPr>
        <w:t xml:space="preserve">11 </w:t>
      </w:r>
      <w:r>
        <w:rPr/>
        <w:tab/>
      </w:r>
      <w:r>
        <w:rPr>
          <w:rFonts w:eastAsia="LMMono10" w:ascii="LMMono10" w:hAnsi="LMMono10"/>
          <w:b w:val="false"/>
          <w:i w:val="false"/>
          <w:color w:val="000000"/>
          <w:sz w:val="22"/>
        </w:rPr>
        <w:t xml:space="preserve">RO Rondônia </w:t>
      </w:r>
      <w:r>
        <w:rPr/>
        <w:tab/>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Norte</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i more rows</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i 245 more variables: code_weighting &lt;chr&gt;, V0001 &lt;chr&gt;, V0002 &lt;chr&gt;,</w:t>
      </w:r>
    </w:p>
    <w:p>
      <w:pPr>
        <w:pStyle w:val="Normal"/>
        <w:widowControl/>
        <w:tabs>
          <w:tab w:val="clear" w:pos="720"/>
          <w:tab w:val="left" w:pos="688" w:leader="none"/>
        </w:tabs>
        <w:spacing w:lineRule="exact" w:line="290" w:before="0" w:after="0"/>
        <w:ind w:hanging="0" w:left="230" w:right="0"/>
        <w:jc w:val="left"/>
        <w:rPr/>
      </w:pPr>
      <w:r>
        <w:rPr>
          <w:rFonts w:eastAsia="LMMono10" w:ascii="LMMono10" w:hAnsi="LMMono10"/>
          <w:b w:val="false"/>
          <w:i w:val="false"/>
          <w:color w:val="000000"/>
          <w:sz w:val="22"/>
        </w:rPr>
        <w:t xml:space="preserve"># </w:t>
      </w:r>
      <w:r>
        <w:rPr/>
        <w:tab/>
      </w:r>
      <w:r>
        <w:rPr>
          <w:rFonts w:eastAsia="LMMono10" w:ascii="LMMono10" w:hAnsi="LMMono10"/>
          <w:b w:val="false"/>
          <w:i w:val="false"/>
          <w:color w:val="000000"/>
          <w:sz w:val="22"/>
        </w:rPr>
        <w:t>V0011 &lt;chr&gt;, V0300 &lt;dbl&gt;, V0010 &lt;dbl&gt;, V1001 &lt;chr&gt;, V1002 &lt;chr&gt;,</w:t>
      </w:r>
    </w:p>
    <w:p>
      <w:pPr>
        <w:pStyle w:val="Normal"/>
        <w:widowControl/>
        <w:tabs>
          <w:tab w:val="clear" w:pos="720"/>
          <w:tab w:val="left" w:pos="688" w:leader="none"/>
        </w:tabs>
        <w:spacing w:lineRule="exact" w:line="290" w:before="0" w:after="0"/>
        <w:ind w:hanging="0" w:left="230" w:right="0"/>
        <w:jc w:val="left"/>
        <w:rPr/>
      </w:pPr>
      <w:r>
        <w:rPr>
          <w:rFonts w:eastAsia="LMMono10" w:ascii="LMMono10" w:hAnsi="LMMono10"/>
          <w:b w:val="false"/>
          <w:i w:val="false"/>
          <w:color w:val="000000"/>
          <w:sz w:val="22"/>
        </w:rPr>
        <w:t xml:space="preserve"># </w:t>
      </w:r>
      <w:r>
        <w:rPr/>
        <w:tab/>
      </w:r>
      <w:r>
        <w:rPr>
          <w:rFonts w:eastAsia="LMMono10" w:ascii="LMMono10" w:hAnsi="LMMono10"/>
          <w:b w:val="false"/>
          <w:i w:val="false"/>
          <w:color w:val="000000"/>
          <w:sz w:val="22"/>
        </w:rPr>
        <w:t>V1003 &lt;chr&gt;, V1004 &lt;chr&gt;, V1006 &lt;chr&gt;, V0502 &lt;chr&gt;, V0504 &lt;chr&gt;,</w:t>
      </w:r>
    </w:p>
    <w:p>
      <w:pPr>
        <w:pStyle w:val="Normal"/>
        <w:widowControl/>
        <w:tabs>
          <w:tab w:val="clear" w:pos="720"/>
          <w:tab w:val="left" w:pos="688" w:leader="none"/>
        </w:tabs>
        <w:spacing w:lineRule="exact" w:line="290" w:before="0" w:after="0"/>
        <w:ind w:hanging="0" w:left="230" w:right="0"/>
        <w:jc w:val="left"/>
        <w:rPr/>
      </w:pPr>
      <w:r>
        <w:rPr>
          <w:rFonts w:eastAsia="LMMono10" w:ascii="LMMono10" w:hAnsi="LMMono10"/>
          <w:b w:val="false"/>
          <w:i w:val="false"/>
          <w:color w:val="000000"/>
          <w:sz w:val="22"/>
        </w:rPr>
        <w:t xml:space="preserve"># </w:t>
      </w:r>
      <w:r>
        <w:rPr/>
        <w:tab/>
      </w:r>
      <w:r>
        <w:rPr>
          <w:rFonts w:eastAsia="LMMono10" w:ascii="LMMono10" w:hAnsi="LMMono10"/>
          <w:b w:val="false"/>
          <w:i w:val="false"/>
          <w:color w:val="000000"/>
          <w:sz w:val="22"/>
        </w:rPr>
        <w:t>V0601 &lt;chr&gt;, V6033 &lt;dbl&gt;, V6036 &lt;dbl&gt;, V6037 &lt;dbl&gt;, V6040 &lt;chr&gt;,</w:t>
      </w:r>
    </w:p>
    <w:p>
      <w:pPr>
        <w:pStyle w:val="Normal"/>
        <w:widowControl/>
        <w:tabs>
          <w:tab w:val="clear" w:pos="720"/>
          <w:tab w:val="left" w:pos="688" w:leader="none"/>
        </w:tabs>
        <w:spacing w:lineRule="exact" w:line="290" w:before="0" w:after="0"/>
        <w:ind w:hanging="0" w:left="230" w:right="0"/>
        <w:jc w:val="left"/>
        <w:rPr/>
      </w:pPr>
      <w:r>
        <w:rPr>
          <w:rFonts w:eastAsia="LMMono10" w:ascii="LMMono10" w:hAnsi="LMMono10"/>
          <w:b w:val="false"/>
          <w:i w:val="false"/>
          <w:color w:val="000000"/>
          <w:sz w:val="22"/>
        </w:rPr>
        <w:t xml:space="preserve"># </w:t>
      </w:r>
      <w:r>
        <w:rPr/>
        <w:tab/>
      </w:r>
      <w:r>
        <w:rPr>
          <w:rFonts w:eastAsia="LMMono10" w:ascii="LMMono10" w:hAnsi="LMMono10"/>
          <w:b w:val="false"/>
          <w:i w:val="false"/>
          <w:color w:val="000000"/>
          <w:sz w:val="22"/>
        </w:rPr>
        <w:t>V0606 &lt;chr&gt;, V0613 &lt;chr&gt;, V0614 &lt;chr&gt;, V0615 &lt;chr&gt;, V0616 &lt;chr&gt;,</w:t>
      </w:r>
    </w:p>
    <w:p>
      <w:pPr>
        <w:pStyle w:val="Normal"/>
        <w:widowControl/>
        <w:tabs>
          <w:tab w:val="clear" w:pos="720"/>
          <w:tab w:val="left" w:pos="688" w:leader="none"/>
        </w:tabs>
        <w:spacing w:lineRule="exact" w:line="290" w:before="0" w:after="0"/>
        <w:ind w:hanging="0" w:left="230" w:right="0"/>
        <w:jc w:val="left"/>
        <w:rPr/>
      </w:pPr>
      <w:r>
        <w:rPr>
          <w:rFonts w:eastAsia="LMMono10" w:ascii="LMMono10" w:hAnsi="LMMono10"/>
          <w:b w:val="false"/>
          <w:i w:val="false"/>
          <w:color w:val="000000"/>
          <w:sz w:val="22"/>
        </w:rPr>
        <w:t xml:space="preserve"># </w:t>
      </w:r>
      <w:r>
        <w:rPr/>
        <w:tab/>
      </w:r>
      <w:r>
        <w:rPr>
          <w:rFonts w:eastAsia="LMMono10" w:ascii="LMMono10" w:hAnsi="LMMono10"/>
          <w:b w:val="false"/>
          <w:i w:val="false"/>
          <w:color w:val="000000"/>
          <w:sz w:val="22"/>
        </w:rPr>
        <w:t>V0617 &lt;chr&gt;, V0618 &lt;chr&gt;, V0619 &lt;chr&gt;, V0620 &lt;chr&gt;, V0621 &lt;chr&gt;, ...</w:t>
      </w:r>
    </w:p>
    <w:p>
      <w:pPr>
        <w:pStyle w:val="Normal"/>
        <w:widowControl/>
        <w:spacing w:lineRule="exact" w:line="310" w:before="302" w:after="0"/>
        <w:ind w:hanging="0" w:left="230" w:right="0"/>
        <w:jc w:val="left"/>
        <w:rPr/>
      </w:pPr>
      <w:r>
        <w:rPr>
          <w:rFonts w:eastAsia="LMRoman10" w:ascii="LMRoman10" w:hAnsi="LMRoman10"/>
          <w:b w:val="false"/>
          <w:i w:val="false"/>
          <w:color w:val="000000"/>
          <w:sz w:val="22"/>
        </w:rPr>
        <w:t>Neste exemplo, dá para notar que a base, muito grande, não é carregada inteiramente, o que é</w:t>
      </w:r>
    </w:p>
    <w:p>
      <w:pPr>
        <w:pStyle w:val="Normal"/>
        <w:widowControl/>
        <w:tabs>
          <w:tab w:val="clear" w:pos="720"/>
          <w:tab w:val="left" w:pos="5576" w:leader="none"/>
        </w:tabs>
        <w:spacing w:lineRule="exact" w:line="314" w:before="0" w:after="0"/>
        <w:ind w:hanging="0" w:left="230" w:right="0"/>
        <w:jc w:val="left"/>
        <w:rPr/>
      </w:pPr>
      <w:r>
        <w:rPr>
          <w:rFonts w:eastAsia="LMRoman10" w:ascii="LMRoman10" w:hAnsi="LMRoman10"/>
          <w:b w:val="false"/>
          <w:i w:val="false"/>
          <w:color w:val="000000"/>
          <w:sz w:val="22"/>
        </w:rPr>
        <w:t>indicado logo na primeira linha do</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em</w:t>
      </w:r>
      <w:r>
        <w:rPr>
          <w:rFonts w:eastAsia="LMMono10" w:ascii="LMMono10" w:hAnsi="LMMono10"/>
          <w:b w:val="false"/>
          <w:i w:val="false"/>
          <w:color w:val="000000"/>
          <w:sz w:val="22"/>
        </w:rPr>
        <w:t xml:space="preserve"> Source: </w:t>
      </w:r>
      <w:r>
        <w:rPr/>
        <w:tab/>
      </w:r>
      <w:r>
        <w:rPr>
          <w:rFonts w:eastAsia="LMMono10" w:ascii="LMMono10" w:hAnsi="LMMono10"/>
          <w:b w:val="false"/>
          <w:i w:val="false"/>
          <w:color w:val="000000"/>
          <w:sz w:val="22"/>
        </w:rPr>
        <w:t>table&lt;data/2010_population_v0.2.0.parquet&gt;</w:t>
      </w:r>
    </w:p>
    <w:p>
      <w:pPr>
        <w:pStyle w:val="Normal"/>
        <w:widowControl/>
        <w:spacing w:lineRule="exact" w:line="316" w:before="0" w:after="0"/>
        <w:ind w:hanging="0" w:left="230" w:right="0"/>
        <w:jc w:val="left"/>
        <w:rPr/>
      </w:pPr>
      <w:r>
        <w:rPr>
          <w:rFonts w:eastAsia="LMMono10" w:ascii="LMMono10" w:hAnsi="LMMono10"/>
          <w:b w:val="false"/>
          <w:i w:val="false"/>
          <w:color w:val="000000"/>
          <w:sz w:val="22"/>
        </w:rPr>
        <w:t>[?? x 251]</w:t>
      </w:r>
      <w:r>
        <w:rPr>
          <w:rFonts w:eastAsia="LMRoman10" w:ascii="LMRoman10" w:hAnsi="LMRoman10"/>
          <w:b w:val="false"/>
          <w:i w:val="false"/>
          <w:color w:val="000000"/>
          <w:sz w:val="22"/>
        </w:rPr>
        <w:t>, o que indica que a base tem 251 colunas e um número indeterminado de linhas.</w:t>
      </w:r>
    </w:p>
    <w:p>
      <w:pPr>
        <w:pStyle w:val="Normal"/>
        <w:widowControl/>
        <w:spacing w:lineRule="exact" w:line="342" w:before="374" w:after="0"/>
        <w:ind w:hanging="0" w:left="230" w:right="0"/>
        <w:jc w:val="left"/>
        <w:rPr/>
      </w:pPr>
      <w:r>
        <w:rPr>
          <w:rFonts w:eastAsia="LMSans10" w:ascii="LMSans10" w:hAnsi="LMSans10"/>
          <w:b/>
          <w:i w:val="false"/>
          <w:color w:val="000000"/>
          <w:sz w:val="24"/>
        </w:rPr>
        <w:t>2.7.4 Outros bancos relacionais</w:t>
      </w:r>
    </w:p>
    <w:p>
      <w:pPr>
        <w:pStyle w:val="Normal"/>
        <w:widowControl/>
        <w:spacing w:lineRule="exact" w:line="308" w:before="232" w:after="0"/>
        <w:ind w:hanging="0" w:left="230" w:right="0"/>
        <w:jc w:val="left"/>
        <w:rPr/>
      </w:pPr>
      <w:r>
        <w:rPr>
          <w:rFonts w:eastAsia="LMRoman10" w:ascii="LMRoman10" w:hAnsi="LMRoman10"/>
          <w:b w:val="false"/>
          <w:i w:val="false"/>
          <w:color w:val="000000"/>
          <w:sz w:val="22"/>
        </w:rPr>
        <w:t>Bancos de dados relacionais são comuns em diferentes áreas, e há diferentes alternativas especí-</w:t>
      </w:r>
    </w:p>
    <w:p>
      <w:pPr>
        <w:pStyle w:val="Normal"/>
        <w:widowControl/>
        <w:spacing w:lineRule="exact" w:line="316" w:before="0" w:after="0"/>
        <w:ind w:hanging="0" w:left="230" w:right="0"/>
        <w:jc w:val="left"/>
        <w:rPr/>
      </w:pPr>
      <w:r>
        <w:rPr>
          <w:rFonts w:eastAsia="LMRoman10" w:ascii="LMRoman10" w:hAnsi="LMRoman10"/>
          <w:b w:val="false"/>
          <w:i w:val="false"/>
          <w:color w:val="000000"/>
          <w:sz w:val="22"/>
        </w:rPr>
        <w:t>ficas para análise de dados. Para quem já tem alguma experiência com eles, 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oferece uma</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interface unificada para integrar o R a outros bancos relacionais, como o MySQL, o Postgres,</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o SQLite, para ficar apenas entre alguns mais populares.</w:t>
      </w:r>
      <w:r>
        <w:rPr>
          <w:rFonts w:eastAsia="LMRoman8" w:ascii="LMRoman8" w:hAnsi="LMRoman8"/>
          <w:b w:val="false"/>
          <w:i w:val="false"/>
          <w:color w:val="0000FF"/>
          <w:w w:val="101"/>
          <w:sz w:val="15"/>
        </w:rPr>
        <w:t>19</w:t>
      </w:r>
      <w:r>
        <w:rPr>
          <w:rFonts w:eastAsia="LMRoman10" w:ascii="LMRoman10" w:hAnsi="LMRoman10"/>
          <w:b w:val="false"/>
          <w:i w:val="false"/>
          <w:color w:val="000000"/>
          <w:sz w:val="22"/>
        </w:rPr>
        <w:t>O procedimento é similar ao que</w:t>
      </w:r>
    </w:p>
    <w:p>
      <w:pPr>
        <w:pStyle w:val="Normal"/>
        <w:widowControl/>
        <w:spacing w:lineRule="exact" w:line="260" w:before="122" w:after="0"/>
        <w:ind w:hanging="0" w:left="252" w:right="0"/>
        <w:jc w:val="left"/>
        <w:rPr/>
      </w:pPr>
      <w:r>
        <w:rPr>
          <w:rFonts w:eastAsia="LMRoman6" w:ascii="LMRoman6" w:hAnsi="LMRoman6"/>
          <w:b w:val="false"/>
          <w:i w:val="false"/>
          <w:color w:val="000000"/>
          <w:sz w:val="12"/>
        </w:rPr>
        <w:t>18</w:t>
      </w:r>
      <w:r>
        <w:rPr>
          <w:rFonts w:eastAsia="LMRoman9" w:ascii="LMRoman9" w:hAnsi="LMRoman9"/>
          <w:b w:val="false"/>
          <w:i w:val="false"/>
          <w:color w:val="000000"/>
          <w:sz w:val="18"/>
        </w:rPr>
        <w:t>Cabe notar apenas que usamos</w:t>
      </w:r>
      <w:r>
        <w:rPr>
          <w:rFonts w:eastAsia="LMMono9" w:ascii="LMMono9" w:hAnsi="LMMono9"/>
          <w:b w:val="false"/>
          <w:i w:val="false"/>
          <w:color w:val="000000"/>
          <w:sz w:val="18"/>
        </w:rPr>
        <w:t xml:space="preserve"> '</w:t>
      </w:r>
      <w:r>
        <w:rPr>
          <w:rFonts w:eastAsia="LMRoman9" w:ascii="LMRoman9" w:hAnsi="LMRoman9"/>
          <w:b w:val="false"/>
          <w:i w:val="false"/>
          <w:color w:val="000000"/>
          <w:sz w:val="18"/>
        </w:rPr>
        <w:t xml:space="preserve"> dentro das aspas com o nome do arquivo. Esse é um detalhe de como o</w:t>
      </w:r>
    </w:p>
    <w:p>
      <w:pPr>
        <w:pStyle w:val="Normal"/>
        <w:widowControl/>
        <w:spacing w:lineRule="exact" w:line="258" w:before="0" w:after="0"/>
        <w:ind w:hanging="0" w:left="498" w:right="0"/>
        <w:jc w:val="left"/>
        <w:rPr/>
      </w:pPr>
      <w:r>
        <w:rPr>
          <w:rFonts w:eastAsia="LMRoman9" w:ascii="LMRoman9" w:hAnsi="LMRoman9"/>
          <w:b w:val="false"/>
          <w:i w:val="false"/>
          <w:color w:val="000000"/>
          <w:sz w:val="18"/>
        </w:rPr>
        <w:t>pacote</w:t>
      </w:r>
      <w:r>
        <w:rPr>
          <w:rFonts w:eastAsia="LMMono9" w:ascii="LMMono9" w:hAnsi="LMMono9"/>
          <w:b w:val="false"/>
          <w:i w:val="false"/>
          <w:color w:val="000000"/>
          <w:sz w:val="18"/>
        </w:rPr>
        <w:t xml:space="preserve"> dplyr</w:t>
      </w:r>
      <w:r>
        <w:rPr>
          <w:rFonts w:eastAsia="LMRoman9" w:ascii="LMRoman9" w:hAnsi="LMRoman9"/>
          <w:b w:val="false"/>
          <w:i w:val="false"/>
          <w:color w:val="000000"/>
          <w:sz w:val="18"/>
        </w:rPr>
        <w:t xml:space="preserve"> funciona para esse tipo de arquivo.</w:t>
      </w:r>
    </w:p>
    <w:p>
      <w:pPr>
        <w:pStyle w:val="Normal"/>
        <w:widowControl/>
        <w:spacing w:lineRule="exact" w:line="260" w:before="0" w:after="0"/>
        <w:ind w:hanging="0" w:left="252" w:right="0"/>
        <w:jc w:val="left"/>
        <w:rPr/>
      </w:pPr>
      <w:r>
        <w:rPr>
          <w:rFonts w:eastAsia="LMRoman6" w:ascii="LMRoman6" w:hAnsi="LMRoman6"/>
          <w:b w:val="false"/>
          <w:i w:val="false"/>
          <w:color w:val="000000"/>
          <w:sz w:val="12"/>
        </w:rPr>
        <w:t>19</w:t>
      </w:r>
      <w:r>
        <w:rPr>
          <w:rFonts w:eastAsia="LMRoman9" w:ascii="LMRoman9" w:hAnsi="LMRoman9"/>
          <w:b w:val="false"/>
          <w:i w:val="false"/>
          <w:color w:val="000000"/>
          <w:sz w:val="18"/>
        </w:rPr>
        <w:t>Para mais detalhes sobre como usar o</w:t>
      </w:r>
      <w:r>
        <w:rPr>
          <w:rFonts w:eastAsia="LMMono9" w:ascii="LMMono9" w:hAnsi="LMMono9"/>
          <w:b w:val="false"/>
          <w:i w:val="false"/>
          <w:color w:val="000000"/>
          <w:sz w:val="18"/>
        </w:rPr>
        <w:t xml:space="preserve"> DBI</w:t>
      </w:r>
      <w:r>
        <w:rPr>
          <w:rFonts w:eastAsia="LMRoman9" w:ascii="LMRoman9" w:hAnsi="LMRoman9"/>
          <w:b w:val="false"/>
          <w:i w:val="false"/>
          <w:color w:val="000000"/>
          <w:sz w:val="18"/>
        </w:rPr>
        <w:t xml:space="preserve"> com outros bancos relacionais, ver: https://db.rstudio.com/.</w:t>
      </w:r>
    </w:p>
    <w:p>
      <w:pPr>
        <w:sectPr>
          <w:type w:val="nextPage"/>
          <w:pgSz w:w="12240" w:h="15840"/>
          <w:pgMar w:left="1440" w:right="242" w:gutter="0" w:header="0" w:top="764" w:footer="0" w:bottom="894"/>
          <w:pgNumType w:fmt="decimal"/>
          <w:formProt w:val="false"/>
          <w:textDirection w:val="lrTb"/>
          <w:docGrid w:type="default" w:linePitch="360" w:charSpace="4096"/>
        </w:sectPr>
        <w:pStyle w:val="Normal"/>
        <w:widowControl/>
        <w:spacing w:lineRule="exact" w:line="308" w:before="646" w:after="0"/>
        <w:ind w:hanging="0" w:left="0" w:right="5768"/>
        <w:jc w:val="right"/>
        <w:rPr/>
      </w:pPr>
      <w:r>
        <w:rPr>
          <w:rFonts w:eastAsia="LMRoman10" w:ascii="LMRoman10" w:hAnsi="LMRoman10"/>
          <w:b w:val="false"/>
          <w:i w:val="false"/>
          <w:color w:val="000000"/>
          <w:sz w:val="22"/>
        </w:rPr>
        <w:t>66</w:t>
      </w:r>
    </w:p>
    <w:p>
      <w:pPr>
        <w:pStyle w:val="Normal"/>
        <w:widowControl/>
        <w:spacing w:lineRule="exact" w:line="220" w:before="0" w:after="488"/>
        <w:ind w:left="0" w:right="0"/>
        <w:rPr/>
      </w:pPr>
      <w:r>
        <w:rPr/>
      </w:r>
    </w:p>
    <w:p>
      <w:pPr>
        <w:pStyle w:val="Normal"/>
        <w:widowControl/>
        <w:spacing w:lineRule="exact" w:line="278" w:before="30" w:after="0"/>
        <w:ind w:hanging="0" w:left="230" w:right="144"/>
        <w:jc w:val="left"/>
        <w:rPr/>
      </w:pPr>
      <w:r>
        <w:rPr>
          <w:rFonts w:eastAsia="LMRoman10" w:ascii="LMRoman10" w:hAnsi="LMRoman10"/>
          <w:b w:val="false"/>
          <w:i w:val="false"/>
          <w:color w:val="000000"/>
          <w:sz w:val="22"/>
        </w:rPr>
        <w:t>vimos para o DuckDB: precisamos instalar o</w:t>
      </w:r>
      <w:r>
        <w:rPr>
          <w:rFonts w:eastAsia="LMRoman10" w:ascii="LMRoman10" w:hAnsi="LMRoman10"/>
          <w:b w:val="false"/>
          <w:i/>
          <w:color w:val="000000"/>
          <w:sz w:val="22"/>
        </w:rPr>
        <w:t xml:space="preserve"> driver</w:t>
      </w:r>
      <w:r>
        <w:rPr>
          <w:rFonts w:eastAsia="LMRoman10" w:ascii="LMRoman10" w:hAnsi="LMRoman10"/>
          <w:b w:val="false"/>
          <w:i w:val="false"/>
          <w:color w:val="000000"/>
          <w:sz w:val="22"/>
        </w:rPr>
        <w:t xml:space="preserve"> do banco de dados que queremos usar e, depois, nos conectarmos a ele com a função</w:t>
      </w:r>
      <w:r>
        <w:rPr>
          <w:rFonts w:eastAsia="LMMono10" w:ascii="LMMono10" w:hAnsi="LMMono10"/>
          <w:b w:val="false"/>
          <w:i w:val="false"/>
          <w:color w:val="000000"/>
          <w:sz w:val="22"/>
        </w:rPr>
        <w:t xml:space="preserve"> dbConnect</w:t>
      </w:r>
      <w:r>
        <w:rPr>
          <w:rFonts w:eastAsia="LMRoman10" w:ascii="LMRoman10" w:hAnsi="LMRoman10"/>
          <w:b w:val="false"/>
          <w:i w:val="false"/>
          <w:color w:val="000000"/>
          <w:sz w:val="22"/>
        </w:rPr>
        <w:t>.</w:t>
      </w:r>
    </w:p>
    <w:p>
      <w:pPr>
        <w:pStyle w:val="Normal"/>
        <w:widowControl/>
        <w:spacing w:lineRule="exact" w:line="272" w:before="128" w:after="262"/>
        <w:ind w:hanging="0" w:left="230" w:right="228"/>
        <w:jc w:val="both"/>
        <w:rPr/>
      </w:pPr>
      <w:r>
        <w:rPr>
          <w:rFonts w:eastAsia="LMRoman10" w:ascii="LMRoman10" w:hAnsi="LMRoman10"/>
          <w:b w:val="false"/>
          <w:i w:val="false"/>
          <w:color w:val="000000"/>
          <w:sz w:val="22"/>
        </w:rPr>
        <w:t>Talvez a segunda alternativa mais fácil, e de menor custo de configuração depois do DuckDB, seja o SQLite, um banco de dados relacional que roda localmente, no seu computador, e que não precisa de nenhum</w:t>
      </w:r>
      <w:r>
        <w:rPr>
          <w:rFonts w:eastAsia="LMRoman10" w:ascii="LMRoman10" w:hAnsi="LMRoman10"/>
          <w:b w:val="false"/>
          <w:i/>
          <w:color w:val="000000"/>
          <w:sz w:val="22"/>
        </w:rPr>
        <w:t xml:space="preserve"> driver</w:t>
      </w:r>
      <w:r>
        <w:rPr>
          <w:rFonts w:eastAsia="LMRoman10" w:ascii="LMRoman10" w:hAnsi="LMRoman10"/>
          <w:b w:val="false"/>
          <w:i w:val="false"/>
          <w:color w:val="000000"/>
          <w:sz w:val="22"/>
        </w:rPr>
        <w:t xml:space="preserve"> adicional para ser usado no R.</w:t>
      </w:r>
      <w:r>
        <w:rPr>
          <w:rFonts w:eastAsia="LMRoman8" w:ascii="LMRoman8" w:hAnsi="LMRoman8"/>
          <w:b w:val="false"/>
          <w:i w:val="false"/>
          <w:color w:val="0000FF"/>
          <w:w w:val="101"/>
          <w:sz w:val="15"/>
        </w:rPr>
        <w:t>20</w:t>
      </w:r>
      <w:r>
        <w:rPr>
          <w:rFonts w:eastAsia="LMRoman10" w:ascii="LMRoman10" w:hAnsi="LMRoman10"/>
          <w:b w:val="false"/>
          <w:i w:val="false"/>
          <w:color w:val="000000"/>
          <w:sz w:val="22"/>
        </w:rPr>
        <w:t>Para usá-lo, precisamos instalar o pacote</w:t>
      </w:r>
      <w:r>
        <w:rPr>
          <w:rFonts w:eastAsia="LMMono10" w:ascii="LMMono10" w:hAnsi="LMMono10"/>
          <w:b w:val="false"/>
          <w:i w:val="false"/>
          <w:color w:val="000000"/>
          <w:sz w:val="22"/>
        </w:rPr>
        <w:t xml:space="preserve"> RSQLite</w:t>
      </w:r>
      <w:r>
        <w:rPr>
          <w:rFonts w:eastAsia="LMRoman10" w:ascii="LMRoman10" w:hAnsi="LMRoman10"/>
          <w:b w:val="false"/>
          <w:i w:val="false"/>
          <w:color w:val="000000"/>
          <w:sz w:val="22"/>
        </w:rPr>
        <w:t xml:space="preserve"> e, depois, nos conectarmos a ele com a função</w:t>
      </w:r>
      <w:r>
        <w:rPr>
          <w:rFonts w:eastAsia="LMMono10" w:ascii="LMMono10" w:hAnsi="LMMono10"/>
          <w:b w:val="false"/>
          <w:i w:val="false"/>
          <w:color w:val="000000"/>
          <w:sz w:val="22"/>
        </w:rPr>
        <w:t xml:space="preserve"> dbConnect</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12" w:hRule="exact"/>
        </w:trPr>
        <w:tc>
          <w:tcPr>
            <w:tcW w:w="9360" w:type="dxa"/>
            <w:tcBorders/>
            <w:shd w:fill="F0F3F5"/>
          </w:tcPr>
          <w:p>
            <w:pPr>
              <w:pStyle w:val="Normal"/>
              <w:widowControl/>
              <w:spacing w:lineRule="exact" w:line="272" w:before="18" w:after="0"/>
              <w:ind w:hanging="0" w:left="60" w:right="5760"/>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"RSQLite"</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(RSQLite)</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96" w:hRule="exact"/>
        </w:trPr>
        <w:tc>
          <w:tcPr>
            <w:tcW w:w="9360" w:type="dxa"/>
            <w:tcBorders/>
          </w:tcPr>
          <w:p>
            <w:pPr>
              <w:pStyle w:val="Normal"/>
              <w:widowControl/>
              <w:spacing w:lineRule="exact" w:line="292" w:before="60" w:after="0"/>
              <w:ind w:hanging="0" w:left="130" w:right="0"/>
              <w:jc w:val="left"/>
              <w:rPr/>
            </w:pPr>
            <w:r>
              <w:rPr>
                <w:rFonts w:eastAsia="LMMono10" w:ascii="LMMono10" w:hAnsi="LMMono10"/>
                <w:b w:val="false"/>
                <w:i w:val="false"/>
                <w:color w:val="003A4F"/>
                <w:sz w:val="22"/>
              </w:rPr>
              <w:t>con &lt;-</w:t>
            </w:r>
            <w:r>
              <w:rPr>
                <w:rFonts w:eastAsia="LMMono10" w:ascii="LMMono10" w:hAnsi="LMMono10"/>
                <w:b w:val="false"/>
                <w:i w:val="false"/>
                <w:color w:val="4759AA"/>
                <w:sz w:val="22"/>
              </w:rPr>
              <w:t xml:space="preserve"> dbConnect</w:t>
            </w:r>
            <w:r>
              <w:rPr>
                <w:rFonts w:eastAsia="LMMono10" w:ascii="LMMono10" w:hAnsi="LMMono10"/>
                <w:b w:val="false"/>
                <w:i w:val="false"/>
                <w:color w:val="003A4F"/>
                <w:sz w:val="22"/>
              </w:rPr>
              <w:t>(RSQLite</w:t>
            </w:r>
            <w:r>
              <w:rPr>
                <w:rFonts w:eastAsia="LMMono10" w:ascii="LMMono10" w:hAnsi="LMMono10"/>
                <w:b w:val="false"/>
                <w:i w:val="false"/>
                <w:color w:val="5E5E5E"/>
                <w:sz w:val="22"/>
              </w:rPr>
              <w:t>::</w:t>
            </w:r>
            <w:r>
              <w:rPr>
                <w:rFonts w:eastAsia="LMMono10" w:ascii="LMMono10" w:hAnsi="LMMono10"/>
                <w:b w:val="false"/>
                <w:i w:val="false"/>
                <w:color w:val="4759AA"/>
                <w:sz w:val="22"/>
              </w:rPr>
              <w:t>SQLite</w:t>
            </w:r>
            <w:r>
              <w:rPr>
                <w:rFonts w:eastAsia="LMMono10" w:ascii="LMMono10" w:hAnsi="LMMono10"/>
                <w:b w:val="false"/>
                <w:i w:val="false"/>
                <w:color w:val="003A4F"/>
                <w:sz w:val="22"/>
              </w:rPr>
              <w:t>())</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2"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4" w:hRule="exact"/>
              </w:trPr>
              <w:tc>
                <w:tcPr>
                  <w:tcW w:w="8900" w:type="dxa"/>
                  <w:tcBorders/>
                  <w:shd w:fill="E5F5EC"/>
                </w:tcPr>
                <w:p>
                  <w:pPr>
                    <w:pStyle w:val="Normal"/>
                    <w:widowControl/>
                    <w:spacing w:lineRule="exact" w:line="310" w:before="58" w:after="0"/>
                    <w:ind w:hanging="0" w:left="428" w:right="0"/>
                    <w:jc w:val="left"/>
                    <w:rPr/>
                  </w:pPr>
                  <w:r>
                    <w:rPr>
                      <w:rFonts w:eastAsia="LMRoman10" w:ascii="LMRoman10" w:hAnsi="LMRoman10"/>
                      <w:b w:val="false"/>
                      <w:i w:val="false"/>
                      <w:color w:val="000000"/>
                      <w:sz w:val="22"/>
                    </w:rPr>
                    <w:t>Drivers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64" w:hRule="exact"/>
        </w:trPr>
        <w:tc>
          <w:tcPr>
            <w:tcW w:w="9360" w:type="dxa"/>
            <w:tcBorders/>
            <w:shd w:fill="01B874"/>
          </w:tcPr>
          <w:p>
            <w:pPr>
              <w:pStyle w:val="Normal"/>
              <w:widowControl/>
              <w:spacing w:lineRule="exact" w:line="270" w:before="122" w:after="0"/>
              <w:ind w:hanging="0" w:left="170" w:right="284"/>
              <w:jc w:val="both"/>
              <w:rPr/>
            </w:pPr>
            <w:r>
              <w:rPr>
                <w:rFonts w:eastAsia="LMRoman10" w:ascii="LMRoman10" w:hAnsi="LMRoman10"/>
                <w:b w:val="false"/>
                <w:i w:val="false"/>
                <w:color w:val="000000"/>
                <w:sz w:val="22"/>
              </w:rPr>
              <w:t>Para usar 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com outros bancos relacionais, precisamos instalar o</w:t>
            </w:r>
            <w:r>
              <w:rPr>
                <w:rFonts w:eastAsia="LMRoman10" w:ascii="LMRoman10" w:hAnsi="LMRoman10"/>
                <w:b w:val="false"/>
                <w:i/>
                <w:color w:val="000000"/>
                <w:sz w:val="22"/>
              </w:rPr>
              <w:t xml:space="preserve"> driver</w:t>
            </w:r>
            <w:r>
              <w:rPr>
                <w:rFonts w:eastAsia="LMRoman10" w:ascii="LMRoman10" w:hAnsi="LMRoman10"/>
                <w:b w:val="false"/>
                <w:i w:val="false"/>
                <w:color w:val="000000"/>
                <w:sz w:val="22"/>
              </w:rPr>
              <w:t xml:space="preserve"> do banco de dados específico que quesar. Por exemplo, para usar 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com o MySQL, precisamo pacote</w:t>
            </w:r>
            <w:r>
              <w:rPr>
                <w:rFonts w:eastAsia="LMMono10" w:ascii="LMMono10" w:hAnsi="LMMono10"/>
                <w:b w:val="false"/>
                <w:i w:val="false"/>
                <w:color w:val="0000FF"/>
                <w:sz w:val="22"/>
              </w:rPr>
              <w:t xml:space="preserve"> </w:t>
            </w:r>
            <w:r>
              <w:rPr>
                <w:rFonts w:eastAsia="LMRoman10" w:ascii="LMRoman10" w:hAnsi="LMRoman10"/>
                <w:b w:val="false"/>
                <w:i w:val="false"/>
                <w:color w:val="000000"/>
                <w:sz w:val="22"/>
              </w:rPr>
              <w:t xml:space="preserve"> antes; para usar com o Postgres, precisamos instalar o pacote</w:t>
            </w:r>
            <w:r>
              <w:rPr>
                <w:rFonts w:eastAsia="LMMono10" w:ascii="LMMono10" w:hAnsi="LMMono10"/>
                <w:b w:val="false"/>
                <w:i w:val="false"/>
                <w:color w:val="0000FF"/>
                <w:sz w:val="22"/>
              </w:rPr>
              <w:t xml:space="preserve"> </w:t>
            </w:r>
            <w:r>
              <w:rPr>
                <w:rFonts w:eastAsia="LMRoman10" w:ascii="LMRoman10" w:hAnsi="LMRoman10"/>
                <w:b w:val="false"/>
                <w:i w:val="false"/>
                <w:color w:val="000000"/>
                <w:sz w:val="22"/>
              </w:rPr>
              <w:t>; e assimnte.</w:t>
            </w:r>
          </w:p>
        </w:tc>
      </w:tr>
    </w:tbl>
    <w:p>
      <w:pPr>
        <w:pStyle w:val="Normal"/>
        <w:widowControl/>
        <w:spacing w:lineRule="exact" w:line="270" w:before="224" w:after="0"/>
        <w:ind w:hanging="0" w:left="230" w:right="228"/>
        <w:jc w:val="both"/>
        <w:rPr/>
      </w:pPr>
      <w:r>
        <w:rPr>
          <w:rFonts w:eastAsia="LMRoman10" w:ascii="LMRoman10" w:hAnsi="LMRoman10"/>
          <w:b w:val="false"/>
          <w:i w:val="false"/>
          <w:color w:val="000000"/>
          <w:sz w:val="22"/>
        </w:rPr>
        <w:t>Esse é apenas mais uma das inúmeras possibilidades de uso do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Para além da função </w:t>
      </w:r>
      <w:r>
        <w:rPr>
          <w:rFonts w:eastAsia="LMMono10" w:ascii="LMMono10" w:hAnsi="LMMono10"/>
          <w:b w:val="false"/>
          <w:i w:val="false"/>
          <w:color w:val="000000"/>
          <w:sz w:val="22"/>
        </w:rPr>
        <w:t>dbConnect</w:t>
      </w:r>
      <w:r>
        <w:rPr>
          <w:rFonts w:eastAsia="LMRoman10" w:ascii="LMRoman10" w:hAnsi="LMRoman10"/>
          <w:b w:val="false"/>
          <w:i w:val="false"/>
          <w:color w:val="000000"/>
          <w:sz w:val="22"/>
        </w:rPr>
        <w:t>, o pacote também possui funções para criar tabelas, inserir e atualizar dados, entre outras, e existem várias opções de integração com outros tipos ais e formatos– dos mais tradicionais, como o MySQL, a soluções como 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que permite o armazenamento e a análise de grandes volumes de dados nodo o caso, a dupla</w:t>
      </w:r>
      <w:r>
        <w:rPr>
          <w:rFonts w:eastAsia="LMMono10" w:ascii="LMMono10" w:hAnsi="LMMono10"/>
          <w:b w:val="false"/>
          <w:i w:val="false"/>
          <w:color w:val="000000"/>
          <w:sz w:val="22"/>
        </w:rPr>
        <w:t xml:space="preserve"> DBI + duckdb</w:t>
      </w:r>
      <w:r>
        <w:rPr>
          <w:rFonts w:eastAsia="LMRoman10" w:ascii="LMRoman10" w:hAnsi="LMRoman10"/>
          <w:b w:val="false"/>
          <w:i w:val="false"/>
          <w:color w:val="000000"/>
          <w:sz w:val="22"/>
        </w:rPr>
        <w:t xml:space="preserve"> é não só suficiente como, com frequência, uma das mais indicadas para resolver a maioria dos problemas de carregamento de dados encontrados na prática.</w:t>
      </w:r>
    </w:p>
    <w:p>
      <w:pPr>
        <w:pStyle w:val="Normal"/>
        <w:widowControl/>
        <w:spacing w:lineRule="exact" w:line="410" w:before="436" w:after="0"/>
        <w:ind w:hanging="0" w:left="230" w:right="0"/>
        <w:jc w:val="left"/>
        <w:rPr/>
      </w:pPr>
      <w:r>
        <w:rPr>
          <w:rFonts w:eastAsia="LMSans10" w:ascii="LMSans10" w:hAnsi="LMSans10"/>
          <w:b/>
          <w:i w:val="false"/>
          <w:color w:val="000000"/>
          <w:w w:val="98"/>
          <w:sz w:val="29"/>
        </w:rPr>
        <w:t>2.8 Resumo do capítulo</w:t>
      </w:r>
    </w:p>
    <w:p>
      <w:pPr>
        <w:pStyle w:val="Normal"/>
        <w:widowControl/>
        <w:spacing w:lineRule="exact" w:line="272" w:before="328" w:after="0"/>
        <w:ind w:hanging="0" w:left="230" w:right="228"/>
        <w:jc w:val="both"/>
        <w:rPr/>
      </w:pPr>
      <w:r>
        <w:rPr>
          <w:rFonts w:eastAsia="LMRoman10" w:ascii="LMRoman10" w:hAnsi="LMRoman10"/>
          <w:b w:val="false"/>
          <w:i w:val="false"/>
          <w:color w:val="000000"/>
          <w:sz w:val="22"/>
        </w:rPr>
        <w:t>Neste capítulo, cobrimos a mecânica básica da importação de dados no R. Começamos com os tipos de arquivos mais comuns, como arquivos de texto delimitados, planilhas e arquivos de 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de análise de dados, como o SPSS e o Stata. O truque geral é: cada formato de arquivo demanda um tipo específico de solução, e o R possui funções específicas para cada um deles. Depois, vimos como carregar arquivos menos comuns, como arquivos</w:t>
      </w:r>
      <w:r>
        <w:rPr>
          <w:rFonts w:eastAsia="LMMono10" w:ascii="LMMono10" w:hAnsi="LMMono10"/>
          <w:b w:val="false"/>
          <w:i w:val="false"/>
          <w:color w:val="000000"/>
          <w:sz w:val="22"/>
        </w:rPr>
        <w:t xml:space="preserve"> JSON </w:t>
      </w:r>
      <w:r>
        <w:rPr>
          <w:rFonts w:eastAsia="LMRoman10" w:ascii="LMRoman10" w:hAnsi="LMRoman10"/>
          <w:b w:val="false"/>
          <w:i w:val="false"/>
          <w:color w:val="000000"/>
          <w:sz w:val="22"/>
        </w:rPr>
        <w:t>e arquivos</w:t>
      </w:r>
      <w:r>
        <w:rPr>
          <w:rFonts w:eastAsia="LMMono10" w:ascii="LMMono10" w:hAnsi="LMMono10"/>
          <w:b w:val="false"/>
          <w:i w:val="false"/>
          <w:color w:val="000000"/>
          <w:sz w:val="22"/>
        </w:rPr>
        <w:t xml:space="preserve"> parquet</w:t>
      </w:r>
      <w:r>
        <w:rPr>
          <w:rFonts w:eastAsia="LMRoman10" w:ascii="LMRoman10" w:hAnsi="LMRoman10"/>
          <w:b w:val="false"/>
          <w:i w:val="false"/>
          <w:color w:val="000000"/>
          <w:sz w:val="22"/>
        </w:rPr>
        <w:t>. Por fim, vimos como carregar arquivos muito grandes, que não cabem na memória do computador, usando o pacote</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e o sistema de gerenciamento de bancos relacionais DuckDB disponível via</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w:t>
      </w:r>
    </w:p>
    <w:p>
      <w:pPr>
        <w:pStyle w:val="Normal"/>
        <w:widowControl/>
        <w:spacing w:lineRule="exact" w:line="254" w:before="528" w:after="0"/>
        <w:ind w:hanging="0" w:left="252" w:right="0"/>
        <w:jc w:val="left"/>
        <w:rPr/>
      </w:pPr>
      <w:r>
        <w:rPr>
          <w:rFonts w:eastAsia="LMRoman6" w:ascii="LMRoman6" w:hAnsi="LMRoman6"/>
          <w:b w:val="false"/>
          <w:i w:val="false"/>
          <w:color w:val="000000"/>
          <w:sz w:val="12"/>
        </w:rPr>
        <w:t>20</w:t>
      </w:r>
      <w:r>
        <w:rPr>
          <w:rFonts w:eastAsia="LMRoman9" w:ascii="LMRoman9" w:hAnsi="LMRoman9"/>
          <w:b w:val="false"/>
          <w:i w:val="false"/>
          <w:color w:val="000000"/>
          <w:sz w:val="18"/>
        </w:rPr>
        <w:t>Para mais detalhes sobre o SQLite, ver: https://www.sqlite.org/index.html.</w:t>
      </w:r>
    </w:p>
    <w:p>
      <w:pPr>
        <w:pStyle w:val="Normal"/>
        <w:widowControl/>
        <w:spacing w:lineRule="exact" w:line="258" w:before="0" w:after="0"/>
        <w:ind w:hanging="0" w:left="252" w:right="0"/>
        <w:jc w:val="left"/>
        <w:rPr/>
      </w:pPr>
      <w:r>
        <w:rPr>
          <w:rFonts w:eastAsia="LMRoman6" w:ascii="LMRoman6" w:hAnsi="LMRoman6"/>
          <w:b w:val="false"/>
          <w:i w:val="false"/>
          <w:color w:val="000000"/>
          <w:sz w:val="12"/>
        </w:rPr>
        <w:t>21</w:t>
      </w:r>
      <w:r>
        <w:rPr>
          <w:rFonts w:eastAsia="LMRoman9" w:ascii="LMRoman9" w:hAnsi="LMRoman9"/>
          <w:b w:val="false"/>
          <w:i w:val="false"/>
          <w:color w:val="000000"/>
          <w:sz w:val="18"/>
        </w:rPr>
        <w:t>Para mais detalhes sobre como usar o</w:t>
      </w:r>
      <w:r>
        <w:rPr>
          <w:rFonts w:eastAsia="LMMono9" w:ascii="LMMono9" w:hAnsi="LMMono9"/>
          <w:b w:val="false"/>
          <w:i w:val="false"/>
          <w:color w:val="000000"/>
          <w:sz w:val="18"/>
        </w:rPr>
        <w:t xml:space="preserve"> DBI</w:t>
      </w:r>
      <w:r>
        <w:rPr>
          <w:rFonts w:eastAsia="LMRoman9" w:ascii="LMRoman9" w:hAnsi="LMRoman9"/>
          <w:b w:val="false"/>
          <w:i w:val="false"/>
          <w:color w:val="000000"/>
          <w:sz w:val="18"/>
        </w:rPr>
        <w:t xml:space="preserve"> com outros bancos relacionais, ver: https://db.rstudio.com/.</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48" w:after="0"/>
        <w:ind w:hanging="0" w:left="0" w:right="0"/>
        <w:jc w:val="center"/>
        <w:rPr/>
      </w:pPr>
      <w:r>
        <w:rPr>
          <w:rFonts w:eastAsia="LMRoman10" w:ascii="LMRoman10" w:hAnsi="LMRoman10"/>
          <w:b w:val="false"/>
          <w:i w:val="false"/>
          <w:color w:val="000000"/>
          <w:sz w:val="22"/>
        </w:rPr>
        <w:t>67</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2.9 Indo além</w:t>
      </w:r>
    </w:p>
    <w:p>
      <w:pPr>
        <w:pStyle w:val="Normal"/>
        <w:widowControl/>
        <w:spacing w:lineRule="exact" w:line="272" w:before="330" w:after="0"/>
        <w:ind w:hanging="0" w:left="230" w:right="230"/>
        <w:jc w:val="both"/>
        <w:rPr/>
      </w:pPr>
      <w:r>
        <w:rPr>
          <w:rFonts w:eastAsia="LMRoman10" w:ascii="LMRoman10" w:hAnsi="LMRoman10"/>
          <w:b w:val="false"/>
          <w:i w:val="false"/>
          <w:color w:val="000000"/>
          <w:sz w:val="22"/>
        </w:rPr>
        <w:t>Importar dados é uma tarefa complexa, e muitas vezes uma receita pronta, como as que vimos aqui, não servirá. Conforme você aprenda mais sobre o R e comece a trabalhar em projetos específicos, é possível que se depare com a necessidade de buscar outras soluções, ou mesmo de ter que criar ou adaptar alguma para uso próprio. Neste sentido, vale a pena conhecer alguns pacotes que podem ser úteis para importar dados de formatos mais específicos.</w:t>
      </w:r>
    </w:p>
    <w:p>
      <w:pPr>
        <w:pStyle w:val="Normal"/>
        <w:widowControl/>
        <w:spacing w:lineRule="exact" w:line="310" w:before="96" w:after="0"/>
        <w:ind w:hanging="0" w:left="230" w:right="0"/>
        <w:jc w:val="left"/>
        <w:rPr/>
      </w:pPr>
      <w:r>
        <w:rPr>
          <w:rFonts w:eastAsia="LMRoman10" w:ascii="LMRoman10" w:hAnsi="LMRoman10"/>
          <w:b w:val="false"/>
          <w:i w:val="false"/>
          <w:color w:val="000000"/>
          <w:sz w:val="22"/>
        </w:rPr>
        <w:t>…</w:t>
      </w:r>
    </w:p>
    <w:p>
      <w:pPr>
        <w:pStyle w:val="Normal"/>
        <w:widowControl/>
        <w:spacing w:lineRule="exact" w:line="270" w:before="134" w:after="0"/>
        <w:ind w:hanging="0" w:left="230" w:right="228"/>
        <w:jc w:val="both"/>
        <w:rPr/>
      </w:pPr>
      <w:r>
        <w:rPr>
          <w:rFonts w:eastAsia="LMRoman10" w:ascii="LMRoman10" w:hAnsi="LMRoman10"/>
          <w:b w:val="false"/>
          <w:i w:val="false"/>
          <w:color w:val="000000"/>
          <w:sz w:val="22"/>
        </w:rPr>
        <w:t>Há diversos pacotes em R que servem para justamente importar dados de diferentes fontes diretamente no R. Alguns deles, que podem ajudar principalmente a obter dados sobre o Brasil, são:</w:t>
      </w:r>
    </w:p>
    <w:p>
      <w:pPr>
        <w:pStyle w:val="Normal"/>
        <w:widowControl/>
        <w:spacing w:lineRule="exact" w:line="272" w:before="182" w:after="0"/>
        <w:ind w:hanging="0" w:left="496" w:right="7200"/>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censobr</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congressbr</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electionsBR</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PNADcIBGE</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sidrar</w:t>
      </w:r>
    </w:p>
    <w:p>
      <w:pPr>
        <w:pStyle w:val="Normal"/>
        <w:widowControl/>
        <w:spacing w:lineRule="exact" w:line="410" w:before="414" w:after="310"/>
        <w:ind w:hanging="0" w:left="230" w:right="0"/>
        <w:jc w:val="left"/>
        <w:rPr/>
      </w:pPr>
      <w:r>
        <w:rPr>
          <w:rFonts w:eastAsia="LMSans10" w:ascii="LMSans10" w:hAnsi="LMSans10"/>
          <w:b/>
          <w:i w:val="false"/>
          <w:color w:val="000000"/>
          <w:w w:val="98"/>
          <w:sz w:val="29"/>
        </w:rPr>
        <w:t>Exercícios</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8"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0" w:hRule="exact"/>
              </w:trPr>
              <w:tc>
                <w:tcPr>
                  <w:tcW w:w="8900" w:type="dxa"/>
                  <w:tcBorders/>
                  <w:shd w:fill="E5F5EC"/>
                </w:tcPr>
                <w:p>
                  <w:pPr>
                    <w:pStyle w:val="Normal"/>
                    <w:widowControl/>
                    <w:spacing w:lineRule="exact" w:line="310" w:before="58" w:after="0"/>
                    <w:ind w:hanging="0" w:left="428" w:right="0"/>
                    <w:jc w:val="left"/>
                    <w:rPr/>
                  </w:pPr>
                  <w:r>
                    <w:rPr>
                      <w:rFonts w:eastAsia="LMRoman10" w:ascii="LMRoman10" w:hAnsi="LMRoman10"/>
                      <w:b w:val="false"/>
                      <w:i w:val="false"/>
                      <w:color w:val="000000"/>
                      <w:sz w:val="22"/>
                    </w:rPr>
                    <w:t>Arquivos necessários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16" w:hRule="exact"/>
        </w:trPr>
        <w:tc>
          <w:tcPr>
            <w:tcW w:w="9360" w:type="dxa"/>
            <w:tcBorders/>
            <w:shd w:fill="01B874"/>
          </w:tcPr>
          <w:p>
            <w:pPr>
              <w:pStyle w:val="Normal"/>
              <w:widowControl/>
              <w:spacing w:lineRule="exact" w:line="270" w:before="116" w:after="0"/>
              <w:ind w:hanging="0" w:left="170" w:right="144"/>
              <w:jc w:val="left"/>
              <w:rPr/>
            </w:pPr>
            <w:r>
              <w:rPr>
                <w:rFonts w:eastAsia="LMRoman10" w:ascii="LMRoman10" w:hAnsi="LMRoman10"/>
                <w:b w:val="false"/>
                <w:i w:val="false"/>
                <w:color w:val="000000"/>
                <w:sz w:val="22"/>
              </w:rPr>
              <w:t>Para realizar estes exercícios, será necessário baixar os arquivos que estão na pasta de materiais complementares deste livro e salvá-los na pasta de trabalho do R.</w:t>
            </w:r>
          </w:p>
        </w:tc>
      </w:tr>
    </w:tbl>
    <w:p>
      <w:pPr>
        <w:pStyle w:val="Normal"/>
        <w:widowControl/>
        <w:spacing w:lineRule="exact" w:line="312" w:before="466" w:after="0"/>
        <w:ind w:hanging="0" w:left="230" w:right="0"/>
        <w:jc w:val="left"/>
        <w:rPr/>
      </w:pPr>
      <w:r>
        <w:rPr>
          <w:rFonts w:eastAsia="LMSans10" w:ascii="LMSans10" w:hAnsi="LMSans10"/>
          <w:b/>
          <w:i w:val="false"/>
          <w:color w:val="000000"/>
          <w:sz w:val="22"/>
        </w:rPr>
        <w:t>1. Carregando arquivos simples I</w:t>
      </w:r>
    </w:p>
    <w:p>
      <w:pPr>
        <w:pStyle w:val="Normal"/>
        <w:widowControl/>
        <w:spacing w:lineRule="exact" w:line="268" w:before="284" w:after="0"/>
        <w:ind w:hanging="0" w:left="230" w:right="228"/>
        <w:jc w:val="both"/>
        <w:rPr/>
      </w:pPr>
      <w:r>
        <w:rPr>
          <w:rFonts w:eastAsia="LMRoman10" w:ascii="LMRoman10" w:hAnsi="LMRoman10"/>
          <w:b w:val="false"/>
          <w:i w:val="false"/>
          <w:color w:val="000000"/>
          <w:sz w:val="22"/>
        </w:rPr>
        <w:t>Carregue o arquivo</w:t>
      </w:r>
      <w:r>
        <w:rPr>
          <w:rFonts w:eastAsia="LMMono10" w:ascii="LMMono10" w:hAnsi="LMMono10"/>
          <w:b w:val="false"/>
          <w:i w:val="false"/>
          <w:color w:val="000000"/>
          <w:sz w:val="22"/>
        </w:rPr>
        <w:t xml:space="preserve"> pessoas.csv</w:t>
      </w:r>
      <w:r>
        <w:rPr>
          <w:rFonts w:eastAsia="LMRoman10" w:ascii="LMRoman10" w:hAnsi="LMRoman10"/>
          <w:b w:val="false"/>
          <w:i w:val="false"/>
          <w:color w:val="000000"/>
          <w:sz w:val="22"/>
        </w:rPr>
        <w:t>, que contém informações de algumas pessoas fictícias, e salve seu conteúdo no objeto</w:t>
      </w:r>
      <w:r>
        <w:rPr>
          <w:rFonts w:eastAsia="LMMono10" w:ascii="LMMono10" w:hAnsi="LMMono10"/>
          <w:b w:val="false"/>
          <w:i w:val="false"/>
          <w:color w:val="000000"/>
          <w:sz w:val="22"/>
        </w:rPr>
        <w:t xml:space="preserve"> pessoas</w:t>
      </w:r>
      <w:r>
        <w:rPr>
          <w:rFonts w:eastAsia="LMRoman10" w:ascii="LMRoman10" w:hAnsi="LMRoman10"/>
          <w:b w:val="false"/>
          <w:i w:val="false"/>
          <w:color w:val="000000"/>
          <w:sz w:val="22"/>
        </w:rPr>
        <w:t>. Depois de carregado os dados, use a função</w:t>
      </w:r>
      <w:r>
        <w:rPr>
          <w:rFonts w:eastAsia="LMMono10" w:ascii="LMMono10" w:hAnsi="LMMono10"/>
          <w:b w:val="false"/>
          <w:i w:val="false"/>
          <w:color w:val="000000"/>
          <w:sz w:val="22"/>
        </w:rPr>
        <w:t xml:space="preserve"> head</w:t>
      </w:r>
      <w:r>
        <w:rPr>
          <w:rFonts w:eastAsia="LMRoman10" w:ascii="LMRoman10" w:hAnsi="LMRoman10"/>
          <w:b w:val="false"/>
          <w:i w:val="false"/>
          <w:color w:val="000000"/>
          <w:sz w:val="22"/>
        </w:rPr>
        <w:t xml:space="preserve"> para pré-visualizar as primeiras linhas do</w:t>
      </w:r>
      <w:r>
        <w:rPr>
          <w:rFonts w:eastAsia="LMMono10" w:ascii="LMMono10" w:hAnsi="LMMono10"/>
          <w:b w:val="false"/>
          <w:i w:val="false"/>
          <w:color w:val="000000"/>
          <w:sz w:val="22"/>
        </w:rPr>
        <w:t xml:space="preserve"> data.frame pessoas</w:t>
      </w:r>
      <w:r>
        <w:rPr>
          <w:rFonts w:eastAsia="LMRoman10" w:ascii="LMRoman10" w:hAnsi="LMRoman10"/>
          <w:b w:val="false"/>
          <w:i w:val="false"/>
          <w:color w:val="000000"/>
          <w:sz w:val="22"/>
        </w:rPr>
        <w:t>. Use comentários para explicar como você descobriu a forma correta de carrergar o arquivo.</w:t>
      </w:r>
    </w:p>
    <w:p>
      <w:pPr>
        <w:pStyle w:val="Normal"/>
        <w:widowControl/>
        <w:spacing w:lineRule="exact" w:line="312" w:before="386" w:after="0"/>
        <w:ind w:hanging="0" w:left="230" w:right="0"/>
        <w:jc w:val="left"/>
        <w:rPr/>
      </w:pPr>
      <w:r>
        <w:rPr>
          <w:rFonts w:eastAsia="LMSans10" w:ascii="LMSans10" w:hAnsi="LMSans10"/>
          <w:b/>
          <w:i w:val="false"/>
          <w:color w:val="000000"/>
          <w:sz w:val="22"/>
        </w:rPr>
        <w:t>2. Carregando arquivos simples II</w:t>
      </w:r>
    </w:p>
    <w:p>
      <w:pPr>
        <w:pStyle w:val="Normal"/>
        <w:widowControl/>
        <w:tabs>
          <w:tab w:val="clear" w:pos="720"/>
          <w:tab w:val="left" w:pos="7468" w:leader="none"/>
        </w:tabs>
        <w:spacing w:lineRule="exact" w:line="270" w:before="282" w:after="0"/>
        <w:ind w:hanging="0" w:left="230" w:right="144"/>
        <w:jc w:val="left"/>
        <w:rPr/>
      </w:pPr>
      <w:r>
        <w:rPr>
          <w:rFonts w:eastAsia="LMRoman10" w:ascii="LMRoman10" w:hAnsi="LMRoman10"/>
          <w:b w:val="false"/>
          <w:i w:val="false"/>
          <w:color w:val="000000"/>
          <w:sz w:val="22"/>
        </w:rPr>
        <w:t>Carregue um arquivo</w:t>
      </w:r>
      <w:r>
        <w:rPr>
          <w:rFonts w:eastAsia="LMMono10" w:ascii="LMMono10" w:hAnsi="LMMono10"/>
          <w:b w:val="false"/>
          <w:i w:val="false"/>
          <w:color w:val="000000"/>
          <w:sz w:val="22"/>
        </w:rPr>
        <w:t xml:space="preserve"> pesquisa_satisfacao.txt</w:t>
      </w:r>
      <w:r>
        <w:rPr>
          <w:rFonts w:eastAsia="LMRoman10" w:ascii="LMRoman10" w:hAnsi="LMRoman10"/>
          <w:b w:val="false"/>
          <w:i w:val="false"/>
          <w:color w:val="000000"/>
          <w:sz w:val="22"/>
        </w:rPr>
        <w:t xml:space="preserve">, que contém os resultados de uma pesquisa de satisfação de cinco clientes de uma loja (as notas variam de 1 a 5). </w:t>
      </w:r>
      <w:r>
        <w:rPr/>
        <w:tab/>
      </w:r>
      <w:r>
        <w:rPr>
          <w:rFonts w:eastAsia="LMRoman10" w:ascii="LMRoman10" w:hAnsi="LMRoman10"/>
          <w:b w:val="false"/>
          <w:i w:val="false"/>
          <w:color w:val="000000"/>
          <w:sz w:val="22"/>
        </w:rPr>
        <w:t>Salve o conteúdo do arquivo no objeto</w:t>
      </w:r>
      <w:r>
        <w:rPr>
          <w:rFonts w:eastAsia="LMMono10" w:ascii="LMMono10" w:hAnsi="LMMono10"/>
          <w:b w:val="false"/>
          <w:i w:val="false"/>
          <w:color w:val="000000"/>
          <w:sz w:val="22"/>
        </w:rPr>
        <w:t xml:space="preserve"> satisfacao</w:t>
      </w:r>
      <w:r>
        <w:rPr>
          <w:rFonts w:eastAsia="LMRoman10" w:ascii="LMRoman10" w:hAnsi="LMRoman10"/>
          <w:b w:val="false"/>
          <w:i w:val="false"/>
          <w:color w:val="000000"/>
          <w:sz w:val="22"/>
        </w:rPr>
        <w:t>. Depois de carregado os dados, use a função</w:t>
      </w:r>
      <w:r>
        <w:rPr>
          <w:rFonts w:eastAsia="LMMono10" w:ascii="LMMono10" w:hAnsi="LMMono10"/>
          <w:b w:val="false"/>
          <w:i w:val="false"/>
          <w:color w:val="000000"/>
          <w:sz w:val="22"/>
        </w:rPr>
        <w:t xml:space="preserve"> head</w:t>
      </w:r>
      <w:r>
        <w:rPr>
          <w:rFonts w:eastAsia="LMRoman10" w:ascii="LMRoman10" w:hAnsi="LMRoman10"/>
          <w:b w:val="false"/>
          <w:i w:val="false"/>
          <w:color w:val="000000"/>
          <w:sz w:val="22"/>
        </w:rPr>
        <w:t xml:space="preserve"> para pré-visualizar as primeiras linhas do</w:t>
      </w:r>
      <w:r>
        <w:rPr>
          <w:rFonts w:eastAsia="LMMono10" w:ascii="LMMono10" w:hAnsi="LMMono10"/>
          <w:b w:val="false"/>
          <w:i w:val="false"/>
          <w:color w:val="000000"/>
          <w:sz w:val="22"/>
        </w:rPr>
        <w:t xml:space="preserve"> data.frame satisfacao</w:t>
      </w:r>
      <w:r>
        <w:rPr>
          <w:rFonts w:eastAsia="LMRoman10" w:ascii="LMRoman10" w:hAnsi="LMRoman10"/>
          <w:b w:val="false"/>
          <w:i w:val="false"/>
          <w:color w:val="000000"/>
          <w:sz w:val="22"/>
        </w:rPr>
        <w:t>. Use comentários para explicar como você descobriu a forma correta de carrergar o arquivo.</w:t>
      </w:r>
    </w:p>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640" w:after="0"/>
        <w:ind w:hanging="0" w:left="0" w:right="0"/>
        <w:jc w:val="center"/>
        <w:rPr/>
      </w:pPr>
      <w:r>
        <w:rPr>
          <w:rFonts w:eastAsia="LMRoman10" w:ascii="LMRoman10" w:hAnsi="LMRoman10"/>
          <w:b w:val="false"/>
          <w:i w:val="false"/>
          <w:color w:val="000000"/>
          <w:sz w:val="22"/>
        </w:rPr>
        <w:t>68</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3. Carregando arquivos simples III</w:t>
      </w:r>
    </w:p>
    <w:p>
      <w:pPr>
        <w:pStyle w:val="Normal"/>
        <w:widowControl/>
        <w:spacing w:lineRule="exact" w:line="270" w:before="282" w:after="0"/>
        <w:ind w:hanging="0" w:left="230" w:right="230"/>
        <w:jc w:val="both"/>
        <w:rPr/>
      </w:pPr>
      <w:r>
        <w:rPr>
          <w:rFonts w:eastAsia="LMRoman10" w:ascii="LMRoman10" w:hAnsi="LMRoman10"/>
          <w:b w:val="false"/>
          <w:i w:val="false"/>
          <w:color w:val="000000"/>
          <w:sz w:val="22"/>
        </w:rPr>
        <w:t>Carregue o arquivo</w:t>
      </w:r>
      <w:r>
        <w:rPr>
          <w:rFonts w:eastAsia="LMMono10" w:ascii="LMMono10" w:hAnsi="LMMono10"/>
          <w:b w:val="false"/>
          <w:i w:val="false"/>
          <w:color w:val="000000"/>
          <w:sz w:val="22"/>
        </w:rPr>
        <w:t xml:space="preserve"> casos_registrados.csv</w:t>
      </w:r>
      <w:r>
        <w:rPr>
          <w:rFonts w:eastAsia="LMRoman10" w:ascii="LMRoman10" w:hAnsi="LMRoman10"/>
          <w:b w:val="false"/>
          <w:i w:val="false"/>
          <w:color w:val="000000"/>
          <w:sz w:val="22"/>
        </w:rPr>
        <w:t>, que contém um relatório de casos de uma pato-logia específica em bairros da zona norte do Rio de Janeiro, e salve or esultado no objeto</w:t>
      </w:r>
      <w:r>
        <w:rPr>
          <w:rFonts w:eastAsia="LMMono10" w:ascii="LMMono10" w:hAnsi="LMMono10"/>
          <w:b w:val="false"/>
          <w:i w:val="false"/>
          <w:color w:val="000000"/>
          <w:sz w:val="22"/>
        </w:rPr>
        <w:t xml:space="preserve"> casos</w:t>
      </w:r>
      <w:r>
        <w:rPr>
          <w:rFonts w:eastAsia="LMRoman10" w:ascii="LMRoman10" w:hAnsi="LMRoman10"/>
          <w:b w:val="false"/>
          <w:i w:val="false"/>
          <w:color w:val="000000"/>
          <w:sz w:val="22"/>
        </w:rPr>
        <w:t>. Certifique-se de carregar apenas o conteúdo das colunas</w:t>
      </w:r>
      <w:r>
        <w:rPr>
          <w:rFonts w:eastAsia="LMMono10" w:ascii="LMMono10" w:hAnsi="LMMono10"/>
          <w:b w:val="false"/>
          <w:i w:val="false"/>
          <w:color w:val="000000"/>
          <w:sz w:val="22"/>
        </w:rPr>
        <w:t xml:space="preserve"> Bairro</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Casos</w:t>
      </w:r>
      <w:r>
        <w:rPr>
          <w:rFonts w:eastAsia="LMRoman10" w:ascii="LMRoman10" w:hAnsi="LMRoman10"/>
          <w:b w:val="false"/>
          <w:i w:val="false"/>
          <w:color w:val="000000"/>
          <w:sz w:val="22"/>
        </w:rPr>
        <w:t>, e</w:t>
      </w:r>
      <w:r>
        <w:rPr>
          <w:rFonts w:eastAsia="LMMono10" w:ascii="LMMono10" w:hAnsi="LMMono10"/>
          <w:b w:val="false"/>
          <w:i w:val="false"/>
          <w:color w:val="000000"/>
          <w:sz w:val="22"/>
        </w:rPr>
        <w:t xml:space="preserve"> Internações</w:t>
      </w:r>
      <w:r>
        <w:rPr>
          <w:rFonts w:eastAsia="LMRoman10" w:ascii="LMRoman10" w:hAnsi="LMRoman10"/>
          <w:b w:val="false"/>
          <w:i w:val="false"/>
          <w:color w:val="000000"/>
          <w:sz w:val="22"/>
        </w:rPr>
        <w:t>. Use comentários para explicar qual dificuldade você encontrou ao carregar o arquivo e como a contornou.</w:t>
      </w:r>
    </w:p>
    <w:p>
      <w:pPr>
        <w:pStyle w:val="Normal"/>
        <w:widowControl/>
        <w:spacing w:lineRule="exact" w:line="312" w:before="402" w:after="0"/>
        <w:ind w:hanging="0" w:left="230" w:right="0"/>
        <w:jc w:val="left"/>
        <w:rPr/>
      </w:pPr>
      <w:r>
        <w:rPr>
          <w:rFonts w:eastAsia="LMSans10" w:ascii="LMSans10" w:hAnsi="LMSans10"/>
          <w:b/>
          <w:i w:val="false"/>
          <w:color w:val="000000"/>
          <w:sz w:val="22"/>
        </w:rPr>
        <w:t>4. Carregando arquivos delimitados</w:t>
      </w:r>
    </w:p>
    <w:p>
      <w:pPr>
        <w:pStyle w:val="Normal"/>
        <w:widowControl/>
        <w:spacing w:lineRule="exact" w:line="270" w:before="276" w:after="0"/>
        <w:ind w:hanging="0" w:left="230" w:right="144"/>
        <w:jc w:val="left"/>
        <w:rPr/>
      </w:pPr>
      <w:r>
        <w:rPr>
          <w:rFonts w:eastAsia="LMRoman10" w:ascii="LMRoman10" w:hAnsi="LMRoman10"/>
          <w:b w:val="false"/>
          <w:i w:val="false"/>
          <w:color w:val="000000"/>
          <w:sz w:val="22"/>
        </w:rPr>
        <w:t>Para este exercício, carregue dados do Censo de 1872, o primeiro realizado no Brasil, disponíveis no seguinte link:</w:t>
      </w:r>
      <w:r>
        <w:rPr>
          <w:rFonts w:eastAsia="LMRoman8" w:ascii="LMRoman8" w:hAnsi="LMRoman8"/>
          <w:b w:val="false"/>
          <w:i w:val="false"/>
          <w:color w:val="0000FF"/>
          <w:w w:val="101"/>
          <w:sz w:val="15"/>
        </w:rPr>
        <w:t>22</w:t>
      </w:r>
    </w:p>
    <w:p>
      <w:pPr>
        <w:pStyle w:val="Normal"/>
        <w:widowControl/>
        <w:tabs>
          <w:tab w:val="clear" w:pos="720"/>
          <w:tab w:val="left" w:pos="774" w:leader="none"/>
        </w:tabs>
        <w:spacing w:lineRule="exact" w:line="272" w:before="194" w:after="0"/>
        <w:ind w:hanging="0" w:left="496" w:right="720"/>
        <w:jc w:val="left"/>
        <w:rPr/>
      </w:pPr>
      <w:r>
        <w:rPr>
          <w:rFonts w:eastAsia="LMRoman10" w:ascii="LMRoman10" w:hAnsi="LMRoman10"/>
          <w:b w:val="false"/>
          <w:i w:val="false"/>
          <w:color w:val="000000"/>
          <w:sz w:val="22"/>
        </w:rPr>
        <w:t>•</w:t>
      </w:r>
      <w:r>
        <w:rPr>
          <w:rFonts w:eastAsia="LMRoman10" w:ascii="LMRoman10" w:hAnsi="LMRoman10"/>
          <w:b w:val="false"/>
          <w:i w:val="false"/>
          <w:color w:val="0000FF"/>
          <w:sz w:val="22"/>
        </w:rPr>
        <w:t xml:space="preserve"> </w:t>
      </w:r>
      <w:r>
        <w:rPr/>
        <w:tab/>
      </w:r>
    </w:p>
    <w:p>
      <w:pPr>
        <w:pStyle w:val="Normal"/>
        <w:widowControl/>
        <w:spacing w:lineRule="exact" w:line="270" w:before="202" w:after="0"/>
        <w:ind w:hanging="0" w:left="230" w:right="144"/>
        <w:jc w:val="left"/>
        <w:rPr/>
      </w:pPr>
      <w:r>
        <w:rPr>
          <w:rFonts w:eastAsia="LMRoman10" w:ascii="LMRoman10" w:hAnsi="LMRoman10"/>
          <w:b w:val="false"/>
          <w:i w:val="false"/>
          <w:color w:val="000000"/>
          <w:sz w:val="22"/>
        </w:rPr>
        <w:t>Salve o resultado no objeto</w:t>
      </w:r>
      <w:r>
        <w:rPr>
          <w:rFonts w:eastAsia="LMMono10" w:ascii="LMMono10" w:hAnsi="LMMono10"/>
          <w:b w:val="false"/>
          <w:i w:val="false"/>
          <w:color w:val="000000"/>
          <w:sz w:val="22"/>
        </w:rPr>
        <w:t xml:space="preserve"> censo</w:t>
      </w:r>
      <w:r>
        <w:rPr>
          <w:rFonts w:eastAsia="LMRoman10" w:ascii="LMRoman10" w:hAnsi="LMRoman10"/>
          <w:b w:val="false"/>
          <w:i w:val="false"/>
          <w:color w:val="000000"/>
          <w:sz w:val="22"/>
        </w:rPr>
        <w:t>. Depois de carregado o arquivo, use a função</w:t>
      </w:r>
      <w:r>
        <w:rPr>
          <w:rFonts w:eastAsia="LMMono10" w:ascii="LMMono10" w:hAnsi="LMMono10"/>
          <w:b w:val="false"/>
          <w:i w:val="false"/>
          <w:color w:val="000000"/>
          <w:sz w:val="22"/>
        </w:rPr>
        <w:t xml:space="preserve"> head</w:t>
      </w:r>
      <w:r>
        <w:rPr>
          <w:rFonts w:eastAsia="LMRoman10" w:ascii="LMRoman10" w:hAnsi="LMRoman10"/>
          <w:b w:val="false"/>
          <w:i w:val="false"/>
          <w:color w:val="000000"/>
          <w:sz w:val="22"/>
        </w:rPr>
        <w:t xml:space="preserve"> para pré-visualizar as primeiras linhas do</w:t>
      </w:r>
      <w:r>
        <w:rPr>
          <w:rFonts w:eastAsia="LMMono10" w:ascii="LMMono10" w:hAnsi="LMMono10"/>
          <w:b w:val="false"/>
          <w:i w:val="false"/>
          <w:color w:val="000000"/>
          <w:sz w:val="22"/>
        </w:rPr>
        <w:t xml:space="preserve"> data.frame censo</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5. Carregando arquivos de outros formatos I</w:t>
      </w:r>
    </w:p>
    <w:p>
      <w:pPr>
        <w:pStyle w:val="Normal"/>
        <w:widowControl/>
        <w:spacing w:lineRule="exact" w:line="272" w:before="280" w:after="0"/>
        <w:ind w:hanging="0" w:left="230" w:right="228"/>
        <w:jc w:val="both"/>
        <w:rPr/>
      </w:pPr>
      <w:r>
        <w:rPr>
          <w:rFonts w:eastAsia="LMRoman10" w:ascii="LMRoman10" w:hAnsi="LMRoman10"/>
          <w:b w:val="false"/>
          <w:i w:val="false"/>
          <w:color w:val="000000"/>
          <w:sz w:val="22"/>
        </w:rPr>
        <w:t>É comum que dados de pesquisas de opinião, i.e.</w:t>
      </w:r>
      <w:r>
        <w:rPr>
          <w:rFonts w:eastAsia="LMRoman10" w:ascii="LMRoman10" w:hAnsi="LMRoman10"/>
          <w:b w:val="false"/>
          <w:i/>
          <w:color w:val="000000"/>
          <w:sz w:val="22"/>
        </w:rPr>
        <w:t xml:space="preserve"> surveys</w:t>
      </w:r>
      <w:r>
        <w:rPr>
          <w:rFonts w:eastAsia="LMRoman10" w:ascii="LMRoman10" w:hAnsi="LMRoman10"/>
          <w:b w:val="false"/>
          <w:i w:val="false"/>
          <w:color w:val="000000"/>
          <w:sz w:val="22"/>
        </w:rPr>
        <w:t>, sejam armazenados em arquivos</w:t>
      </w:r>
      <w:r>
        <w:rPr>
          <w:rFonts w:eastAsia="LMMono10" w:ascii="LMMono10" w:hAnsi="LMMono10"/>
          <w:b w:val="false"/>
          <w:i w:val="false"/>
          <w:color w:val="000000"/>
          <w:sz w:val="22"/>
        </w:rPr>
        <w:t xml:space="preserve"> SPSS </w:t>
      </w:r>
      <w:r>
        <w:rPr>
          <w:rFonts w:eastAsia="LMRoman10" w:ascii="LMRoman10" w:hAnsi="LMRoman10"/>
          <w:b w:val="false"/>
          <w:i w:val="false"/>
          <w:color w:val="000000"/>
          <w:sz w:val="22"/>
        </w:rPr>
        <w:t>ou</w:t>
      </w:r>
      <w:r>
        <w:rPr>
          <w:rFonts w:eastAsia="LMMono10" w:ascii="LMMono10" w:hAnsi="LMMono10"/>
          <w:b w:val="false"/>
          <w:i w:val="false"/>
          <w:color w:val="000000"/>
          <w:sz w:val="22"/>
        </w:rPr>
        <w:t xml:space="preserve"> Stata</w:t>
      </w:r>
      <w:r>
        <w:rPr>
          <w:rFonts w:eastAsia="LMRoman10" w:ascii="LMRoman10" w:hAnsi="LMRoman10"/>
          <w:b w:val="false"/>
          <w:i w:val="false"/>
          <w:color w:val="000000"/>
          <w:sz w:val="22"/>
        </w:rPr>
        <w:t>, criados pelos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de mesmo nome. Nesfa será carregar um arquivo</w:t>
      </w:r>
      <w:r>
        <w:rPr>
          <w:rFonts w:eastAsia="LMMono10" w:ascii="LMMono10" w:hAnsi="LMMono10"/>
          <w:b w:val="false"/>
          <w:i w:val="false"/>
          <w:color w:val="000000"/>
          <w:sz w:val="22"/>
        </w:rPr>
        <w:t xml:space="preserve"> SPSS</w:t>
      </w:r>
      <w:r>
        <w:rPr>
          <w:rFonts w:eastAsia="LMRoman10" w:ascii="LMRoman10" w:hAnsi="LMRoman10"/>
          <w:b w:val="false"/>
          <w:i w:val="false"/>
          <w:color w:val="000000"/>
          <w:sz w:val="22"/>
        </w:rPr>
        <w:t xml:space="preserve"> e um</w:t>
      </w:r>
      <w:r>
        <w:rPr>
          <w:rFonts w:eastAsia="LMMono10" w:ascii="LMMono10" w:hAnsi="LMMono10"/>
          <w:b w:val="false"/>
          <w:i w:val="false"/>
          <w:color w:val="000000"/>
          <w:sz w:val="22"/>
        </w:rPr>
        <w:t xml:space="preserve"> Stata</w:t>
      </w:r>
      <w:r>
        <w:rPr>
          <w:rFonts w:eastAsia="LMRoman10" w:ascii="LMRoman10" w:hAnsi="LMRoman10"/>
          <w:b w:val="false"/>
          <w:i w:val="false"/>
          <w:color w:val="000000"/>
          <w:sz w:val="22"/>
        </w:rPr>
        <w:t xml:space="preserve"> com dados da pesquisa do</w:t>
      </w:r>
      <w:r>
        <w:rPr>
          <w:rFonts w:eastAsia="LMRoman10" w:ascii="LMRoman10" w:hAnsi="LMRoman10"/>
          <w:b w:val="false"/>
          <w:i/>
          <w:color w:val="0000FF"/>
          <w:sz w:val="22"/>
        </w:rPr>
        <w:t xml:space="preserve"> </w:t>
      </w:r>
      <w:r>
        <w:rPr>
          <w:rFonts w:eastAsia="LMRoman10" w:ascii="LMRoman10" w:hAnsi="LMRoman10"/>
          <w:b w:val="false"/>
          <w:i w:val="false"/>
          <w:color w:val="000000"/>
          <w:sz w:val="22"/>
        </w:rPr>
        <w:t>, principal fonte de dados sobre valores, crenças e comportamentos das ntes países. Os dados do Brasil estão no arquivo</w:t>
      </w:r>
      <w:r>
        <w:rPr>
          <w:rFonts w:eastAsia="LMMono10" w:ascii="LMMono10" w:hAnsi="LMMono10"/>
          <w:b w:val="false"/>
          <w:i w:val="false"/>
          <w:color w:val="000000"/>
          <w:sz w:val="22"/>
        </w:rPr>
        <w:t xml:space="preserve"> wvs.sav</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wvs.dta</w:t>
      </w:r>
      <w:r>
        <w:rPr>
          <w:rFonts w:eastAsia="LMRoman10" w:ascii="LMRoman10" w:hAnsi="LMRoman10"/>
          <w:b w:val="false"/>
          <w:i w:val="false"/>
          <w:color w:val="000000"/>
          <w:sz w:val="22"/>
        </w:rPr>
        <w:t>. Carregue ambos os arquivos e salve os resultados nos objetos</w:t>
      </w:r>
      <w:r>
        <w:rPr>
          <w:rFonts w:eastAsia="LMMono10" w:ascii="LMMono10" w:hAnsi="LMMono10"/>
          <w:b w:val="false"/>
          <w:i w:val="false"/>
          <w:color w:val="000000"/>
          <w:sz w:val="22"/>
        </w:rPr>
        <w:t xml:space="preserve"> wvs_spss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wvs_stata</w:t>
      </w:r>
      <w:r>
        <w:rPr>
          <w:rFonts w:eastAsia="LMRoman10" w:ascii="LMRoman10" w:hAnsi="LMRoman10"/>
          <w:b w:val="false"/>
          <w:i w:val="false"/>
          <w:color w:val="000000"/>
          <w:sz w:val="22"/>
        </w:rPr>
        <w:t>, respectivamente.</w:t>
      </w:r>
      <w:r>
        <w:rPr>
          <w:rFonts w:eastAsia="LMRoman8" w:ascii="LMRoman8" w:hAnsi="LMRoman8"/>
          <w:b w:val="false"/>
          <w:i w:val="false"/>
          <w:color w:val="0000FF"/>
          <w:w w:val="101"/>
          <w:sz w:val="15"/>
        </w:rPr>
        <w:t>23</w:t>
      </w:r>
    </w:p>
    <w:p>
      <w:pPr>
        <w:pStyle w:val="Normal"/>
        <w:widowControl/>
        <w:spacing w:lineRule="exact" w:line="314" w:before="394" w:after="0"/>
        <w:ind w:hanging="0" w:left="230" w:right="0"/>
        <w:jc w:val="left"/>
        <w:rPr/>
      </w:pPr>
      <w:r>
        <w:rPr>
          <w:rFonts w:eastAsia="LMSans10" w:ascii="LMSans10" w:hAnsi="LMSans10"/>
          <w:b/>
          <w:i w:val="false"/>
          <w:color w:val="000000"/>
          <w:sz w:val="22"/>
        </w:rPr>
        <w:t>6. Carregando arquivos de outros formatos II</w:t>
      </w:r>
    </w:p>
    <w:p>
      <w:pPr>
        <w:pStyle w:val="Normal"/>
        <w:widowControl/>
        <w:spacing w:lineRule="exact" w:line="270" w:before="276" w:after="0"/>
        <w:ind w:hanging="0" w:left="230" w:right="230"/>
        <w:jc w:val="both"/>
        <w:rPr/>
      </w:pPr>
      <w:r>
        <w:rPr>
          <w:rFonts w:eastAsia="LMRoman10" w:ascii="LMRoman10" w:hAnsi="LMRoman10"/>
          <w:b w:val="false"/>
          <w:i w:val="false"/>
          <w:color w:val="000000"/>
          <w:sz w:val="22"/>
        </w:rPr>
        <w:t>Algo para a prática de pesquisas replicáveis – isto é, pesquisas cujos resultados podem ser reproduzidos por outras pessoas – é a disponibilização de dados brutos. Ina principal plataforma para a disponibilização de dados para replicação é 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uma plataforma de repositório de dados de pesquisa que permite que pesqu, compartilhem, documentem e citem dados.</w:t>
      </w:r>
      <w:r>
        <w:rPr>
          <w:rFonts w:eastAsia="LMRoman8" w:ascii="LMRoman8" w:hAnsi="LMRoman8"/>
          <w:b w:val="false"/>
          <w:i w:val="false"/>
          <w:color w:val="0000FF"/>
          <w:w w:val="101"/>
          <w:sz w:val="15"/>
        </w:rPr>
        <w:t>24</w:t>
      </w:r>
    </w:p>
    <w:p>
      <w:pPr>
        <w:pStyle w:val="Normal"/>
        <w:widowControl/>
        <w:spacing w:lineRule="exact" w:line="270" w:before="136" w:after="0"/>
        <w:ind w:hanging="0" w:left="144" w:right="144"/>
        <w:jc w:val="center"/>
        <w:rPr/>
      </w:pPr>
      <w:r>
        <w:rPr>
          <w:rFonts w:eastAsia="LMRoman10" w:ascii="LMRoman10" w:hAnsi="LMRoman10"/>
          <w:b w:val="false"/>
          <w:i w:val="false"/>
          <w:color w:val="000000"/>
          <w:sz w:val="22"/>
        </w:rPr>
        <w:t>Neste exercício, sua tarefa será obter e carregar no R um arquivo de dados brutos de um repositório do Harvard Dataverse. Em particular, baixaremos dados de anúncios do Airbnb,</w:t>
      </w:r>
    </w:p>
    <w:p>
      <w:pPr>
        <w:pStyle w:val="Normal"/>
        <w:widowControl/>
        <w:tabs>
          <w:tab w:val="clear" w:pos="720"/>
          <w:tab w:val="left" w:pos="498" w:leader="none"/>
        </w:tabs>
        <w:spacing w:lineRule="exact" w:line="218" w:before="224" w:after="0"/>
        <w:ind w:hanging="0" w:left="252" w:right="144"/>
        <w:jc w:val="left"/>
        <w:rPr/>
      </w:pPr>
      <w:r>
        <w:rPr>
          <w:rFonts w:eastAsia="LMRoman6" w:ascii="LMRoman6" w:hAnsi="LMRoman6"/>
          <w:b w:val="false"/>
          <w:i w:val="false"/>
          <w:color w:val="000000"/>
          <w:sz w:val="12"/>
        </w:rPr>
        <w:t>22</w:t>
      </w:r>
      <w:r>
        <w:rPr>
          <w:rFonts w:eastAsia="LMRoman9" w:ascii="LMRoman9" w:hAnsi="LMRoman9"/>
          <w:b w:val="false"/>
          <w:i w:val="false"/>
          <w:color w:val="000000"/>
          <w:sz w:val="18"/>
        </w:rPr>
        <w:t xml:space="preserve">Esses dados foram organizados e disponibs em (baixe e salve o </w:t>
      </w:r>
      <w:r>
        <w:rPr/>
        <w:tab/>
      </w:r>
      <w:r>
        <w:rPr>
          <w:rFonts w:eastAsia="LMRoman9" w:ascii="LMRoman9" w:hAnsi="LMRoman9"/>
          <w:b w:val="false"/>
          <w:i w:val="false"/>
          <w:color w:val="000000"/>
          <w:sz w:val="18"/>
        </w:rPr>
        <w:t>arquivo para a pasta de trabalho do R):</w:t>
      </w:r>
      <w:r>
        <w:rPr>
          <w:rFonts w:eastAsia="LMRoman9" w:ascii="LMRoman9" w:hAnsi="LMRoman9"/>
          <w:b w:val="false"/>
          <w:i w:val="false"/>
          <w:color w:val="0000FF"/>
          <w:sz w:val="18"/>
        </w:rPr>
        <w:t xml:space="preserve"> </w:t>
      </w:r>
    </w:p>
    <w:p>
      <w:pPr>
        <w:pStyle w:val="Normal"/>
        <w:widowControl/>
        <w:spacing w:lineRule="exact" w:line="218" w:before="38" w:after="0"/>
        <w:ind w:hanging="0" w:left="252" w:right="144"/>
        <w:jc w:val="left"/>
        <w:rPr/>
      </w:pPr>
      <w:r>
        <w:rPr>
          <w:rFonts w:eastAsia="LMRoman6" w:ascii="LMRoman6" w:hAnsi="LMRoman6"/>
          <w:b w:val="false"/>
          <w:i w:val="false"/>
          <w:color w:val="000000"/>
          <w:sz w:val="12"/>
        </w:rPr>
        <w:t>23</w:t>
      </w:r>
      <w:r>
        <w:rPr>
          <w:rFonts w:eastAsia="LMRoman9" w:ascii="LMRoman9" w:hAnsi="LMRoman9"/>
          <w:b w:val="false"/>
          <w:i w:val="false"/>
          <w:color w:val="000000"/>
          <w:sz w:val="18"/>
        </w:rPr>
        <w:t>Os dados originais podem ser obtidos em</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 xml:space="preserve">. </w:t>
      </w:r>
      <w:r>
        <w:rPr>
          <w:rFonts w:eastAsia="LMRoman6" w:ascii="LMRoman6" w:hAnsi="LMRoman6"/>
          <w:b w:val="false"/>
          <w:i w:val="false"/>
          <w:color w:val="000000"/>
          <w:sz w:val="12"/>
        </w:rPr>
        <w:t>24</w:t>
      </w:r>
      <w:r>
        <w:rPr>
          <w:rFonts w:eastAsia="LMRoman9" w:ascii="LMRoman9" w:hAnsi="LMRoman9"/>
          <w:b w:val="false"/>
          <w:i w:val="false"/>
          <w:color w:val="000000"/>
          <w:sz w:val="18"/>
        </w:rPr>
        <w:t>Para mais detalhes sobre o Harvard Data</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69</w:t>
      </w: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serviço de hospedagem que permite que pessoas anunciemmodações em todo o mundo, em pequenas cidades do Brasil. Os dados estão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com uma planilha de Excel para cada uma das cidades listadas. Escolha , baixe seu arquivo correspondente e carregue-o no R. Salve o resultado no objeto</w:t>
      </w:r>
      <w:r>
        <w:rPr>
          <w:rFonts w:eastAsia="LMMono10" w:ascii="LMMono10" w:hAnsi="LMMono10"/>
          <w:b w:val="false"/>
          <w:i w:val="false"/>
          <w:color w:val="000000"/>
          <w:sz w:val="22"/>
        </w:rPr>
        <w:t xml:space="preserve"> airbnb</w:t>
      </w:r>
      <w:r>
        <w:rPr>
          <w:rFonts w:eastAsia="LMRoman10" w:ascii="LMRoman10" w:hAnsi="LMRoman10"/>
          <w:b w:val="false"/>
          <w:i w:val="false"/>
          <w:color w:val="000000"/>
          <w:sz w:val="22"/>
        </w:rPr>
        <w:t xml:space="preserve"> e use a função</w:t>
      </w:r>
      <w:r>
        <w:rPr>
          <w:rFonts w:eastAsia="LMMono10" w:ascii="LMMono10" w:hAnsi="LMMono10"/>
          <w:b w:val="false"/>
          <w:i w:val="false"/>
          <w:color w:val="000000"/>
          <w:sz w:val="22"/>
        </w:rPr>
        <w:t xml:space="preserve"> head </w:t>
      </w:r>
      <w:r>
        <w:rPr>
          <w:rFonts w:eastAsia="LMRoman10" w:ascii="LMRoman10" w:hAnsi="LMRoman10"/>
          <w:b w:val="false"/>
          <w:i w:val="false"/>
          <w:color w:val="000000"/>
          <w:sz w:val="22"/>
        </w:rPr>
        <w:t>para pré-visualizar as primeiras linhas do</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7. Carregando microdados administrativos</w:t>
      </w:r>
    </w:p>
    <w:p>
      <w:pPr>
        <w:pStyle w:val="Normal"/>
        <w:widowControl/>
        <w:spacing w:lineRule="exact" w:line="270" w:before="276" w:after="0"/>
        <w:ind w:hanging="0" w:left="230" w:right="230"/>
        <w:jc w:val="both"/>
        <w:rPr/>
      </w:pPr>
      <w:r>
        <w:rPr>
          <w:rFonts w:eastAsia="LMRoman10" w:ascii="LMRoman10" w:hAnsi="LMRoman10"/>
          <w:b w:val="false"/>
          <w:i w:val="false"/>
          <w:color w:val="000000"/>
          <w:sz w:val="22"/>
        </w:rPr>
        <w:t>Diferentes órgãos púbno Brasil disponibilizam seus microdados administrativos para acesso. Um deles é 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que tem uma página dedicada para</w:t>
      </w:r>
      <w:r>
        <w:rPr>
          <w:rFonts w:eastAsia="LMRoman10" w:ascii="LMRoman10" w:hAnsi="LMRoman10"/>
          <w:b w:val="false"/>
          <w:i/>
          <w:color w:val="000000"/>
          <w:sz w:val="22"/>
        </w:rPr>
        <w:t xml:space="preserve"> download</w:t>
      </w:r>
      <w:r>
        <w:rPr>
          <w:rFonts w:eastAsia="LMRoman10" w:ascii="LMRoman10" w:hAnsi="LMRoman10"/>
          <w:b w:val="false"/>
          <w:i w:val="false"/>
          <w:color w:val="000000"/>
          <w:sz w:val="22"/>
        </w:rPr>
        <w:t xml:space="preserve"> de bases de da-dos com informações ss exames e pesquisas que conduz.</w:t>
      </w:r>
      <w:r>
        <w:rPr>
          <w:rFonts w:eastAsia="LMRoman8" w:ascii="LMRoman8" w:hAnsi="LMRoman8"/>
          <w:b w:val="false"/>
          <w:i w:val="false"/>
          <w:color w:val="0000FF"/>
          <w:w w:val="101"/>
          <w:sz w:val="15"/>
        </w:rPr>
        <w:t>25</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ua tarefa será obter e carregar no R alguns microdados do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levantamento anual do INEP que coleta informações sr, cursos de graduação e estudantes no Brasil todo. Os daaixados são</w:t>
      </w:r>
      <w:r>
        <w:rPr>
          <w:rFonts w:eastAsia="LMRoman10" w:ascii="LMRoman10" w:hAnsi="LMRoman10"/>
          <w:b w:val="false"/>
          <w:i/>
          <w:color w:val="000000"/>
          <w:sz w:val="22"/>
        </w:rPr>
        <w:t xml:space="preserve"> os referentes ao ano de 2022</w:t>
      </w:r>
      <w:r>
        <w:rPr>
          <w:rFonts w:eastAsia="LMRoman10" w:ascii="LMRoman10" w:hAnsi="LMRoman10"/>
          <w:b w:val="false"/>
          <w:i w:val="false"/>
          <w:color w:val="000000"/>
          <w:sz w:val="22"/>
        </w:rPr>
        <w:t>, que poderão ser baixados</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xml:space="preserve">. Os dados estão em formato compactado (zipado) e deverão ser desrio local do R antes de serem carregados. Uma vez descompactados, carregue o arquivo </w:t>
      </w:r>
      <w:r>
        <w:rPr>
          <w:rFonts w:eastAsia="LMMono10" w:ascii="LMMono10" w:hAnsi="LMMono10"/>
          <w:b w:val="false"/>
          <w:i w:val="false"/>
          <w:color w:val="000000"/>
          <w:sz w:val="22"/>
        </w:rPr>
        <w:t>MICRODADOS_ED_SUP_IES_2022.CSV</w:t>
      </w:r>
      <w:r>
        <w:rPr>
          <w:rFonts w:eastAsia="LMRoman10" w:ascii="LMRoman10" w:hAnsi="LMRoman10"/>
          <w:b w:val="false"/>
          <w:i w:val="false"/>
          <w:color w:val="000000"/>
          <w:sz w:val="22"/>
        </w:rPr>
        <w:t xml:space="preserve"> e salve o resultado no objeto</w:t>
      </w:r>
      <w:r>
        <w:rPr>
          <w:rFonts w:eastAsia="LMMono10" w:ascii="LMMono10" w:hAnsi="LMMono10"/>
          <w:b w:val="false"/>
          <w:i w:val="false"/>
          <w:color w:val="000000"/>
          <w:sz w:val="22"/>
        </w:rPr>
        <w:t xml:space="preserve"> alunos</w:t>
      </w:r>
      <w:r>
        <w:rPr>
          <w:rFonts w:eastAsia="LMRoman10" w:ascii="LMRoman10" w:hAnsi="LMRoman10"/>
          <w:b w:val="false"/>
          <w:i w:val="false"/>
          <w:color w:val="000000"/>
          <w:sz w:val="22"/>
        </w:rPr>
        <w:t>. Feito isso, reporte o seguinte:</w:t>
      </w:r>
    </w:p>
    <w:p>
      <w:pPr>
        <w:pStyle w:val="Normal"/>
        <w:widowControl/>
        <w:spacing w:lineRule="exact" w:line="270" w:before="202" w:after="0"/>
        <w:ind w:hanging="0" w:left="496" w:right="3024"/>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O nome das colunas do</w:t>
      </w:r>
      <w:r>
        <w:rPr>
          <w:rFonts w:eastAsia="LMMono10" w:ascii="LMMono10" w:hAnsi="LMMono10"/>
          <w:b w:val="false"/>
          <w:i w:val="false"/>
          <w:color w:val="000000"/>
          <w:sz w:val="22"/>
        </w:rPr>
        <w:t xml:space="preserve"> data.frame alunos</w:t>
      </w:r>
      <w:r>
        <w:rPr>
          <w:rFonts w:eastAsia="LMRoman10" w:ascii="LMRoman10" w:hAnsi="LMRoman10"/>
          <w:b w:val="false"/>
          <w:i w:val="false"/>
          <w:color w:val="000000"/>
          <w:sz w:val="22"/>
        </w:rPr>
        <w:t>;</w:t>
      </w:r>
      <w:r>
        <w:rPr/>
        <w:br/>
      </w:r>
      <w:r>
        <w:rPr>
          <w:rFonts w:eastAsia="LMRoman10" w:ascii="LMRoman10" w:hAnsi="LMRoman10"/>
          <w:b w:val="false"/>
          <w:i w:val="false"/>
          <w:color w:val="000000"/>
          <w:sz w:val="22"/>
        </w:rPr>
        <w:t>• O número de linhas e de colunas do</w:t>
      </w:r>
      <w:r>
        <w:rPr>
          <w:rFonts w:eastAsia="LMMono10" w:ascii="LMMono10" w:hAnsi="LMMono10"/>
          <w:b w:val="false"/>
          <w:i w:val="false"/>
          <w:color w:val="000000"/>
          <w:sz w:val="22"/>
        </w:rPr>
        <w:t xml:space="preserve"> data.frame alunos</w:t>
      </w:r>
      <w:r>
        <w:rPr>
          <w:rFonts w:eastAsia="LMRoman10" w:ascii="LMRoman10" w:hAnsi="LMRoman10"/>
          <w:b w:val="false"/>
          <w:i w:val="false"/>
          <w:color w:val="000000"/>
          <w:sz w:val="22"/>
        </w:rPr>
        <w:t>.</w:t>
      </w:r>
    </w:p>
    <w:p>
      <w:pPr>
        <w:pStyle w:val="Normal"/>
        <w:widowControl/>
        <w:tabs>
          <w:tab w:val="clear" w:pos="720"/>
          <w:tab w:val="left" w:pos="498" w:leader="none"/>
        </w:tabs>
        <w:spacing w:lineRule="exact" w:line="218" w:before="5002" w:after="0"/>
        <w:ind w:hanging="0" w:left="252" w:right="144"/>
        <w:jc w:val="left"/>
        <w:rPr/>
      </w:pPr>
      <w:r>
        <w:rPr>
          <w:rFonts w:eastAsia="LMRoman6" w:ascii="LMRoman6" w:hAnsi="LMRoman6"/>
          <w:b w:val="false"/>
          <w:i w:val="false"/>
          <w:color w:val="000000"/>
          <w:sz w:val="12"/>
        </w:rPr>
        <w:t>25</w:t>
      </w:r>
      <w:r>
        <w:rPr>
          <w:rFonts w:eastAsia="LMRoman9" w:ascii="LMRoman9" w:hAnsi="LMRoman9"/>
          <w:b w:val="false"/>
          <w:i w:val="false"/>
          <w:color w:val="000000"/>
          <w:sz w:val="18"/>
        </w:rPr>
        <w:t>ANEP está disponível em</w:t>
      </w:r>
      <w:r>
        <w:rPr>
          <w:rFonts w:eastAsia="LMRoman9" w:ascii="LMRoman9" w:hAnsi="LMRoman9"/>
          <w:b w:val="false"/>
          <w:i w:val="false"/>
          <w:color w:val="0000FF"/>
          <w:sz w:val="18"/>
        </w:rPr>
        <w:t xml:space="preserve"> </w:t>
      </w:r>
      <w:r>
        <w:rPr/>
        <w:tab/>
      </w:r>
      <w:r>
        <w:rPr>
          <w:rFonts w:eastAsia="LMRoman9" w:ascii="LMRoman9" w:hAnsi="LMRoman9"/>
          <w:b w:val="false"/>
          <w:i w:val="false"/>
          <w:color w:val="000000"/>
          <w:sz w:val="18"/>
        </w:rPr>
        <w:t>.</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70</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3 Manipulação</w:t>
      </w:r>
    </w:p>
    <w:p>
      <w:pPr>
        <w:pStyle w:val="Normal"/>
        <w:widowControl/>
        <w:spacing w:lineRule="exact" w:line="270" w:before="560" w:after="0"/>
        <w:ind w:hanging="0" w:left="230" w:right="228"/>
        <w:jc w:val="both"/>
        <w:rPr/>
      </w:pPr>
      <w:r>
        <w:rPr>
          <w:rFonts w:eastAsia="LMRoman10" w:ascii="LMRoman10" w:hAnsi="LMRoman10"/>
          <w:b w:val="false"/>
          <w:i w:val="false"/>
          <w:color w:val="000000"/>
          <w:sz w:val="22"/>
        </w:rPr>
        <w:t>É raro trabalharmos numa base de dados que já esteja, digamos, pronta. Ter de transformar valores de uma variável, excluir outros, remover ou incluir observações é algo quase compul-sório em uma análise de dados. Apesar disso, esse processo essencial em qualquer pesquisa acadêmica ou análise de dados é algo quase ausente em livros de metodologia – normalmente já pressupondo que alguma base de dados existe e que não é necessário modificá-la.</w:t>
      </w:r>
    </w:p>
    <w:p>
      <w:pPr>
        <w:pStyle w:val="Normal"/>
        <w:widowControl/>
        <w:tabs>
          <w:tab w:val="clear" w:pos="720"/>
          <w:tab w:val="left" w:pos="7898" w:leader="none"/>
        </w:tabs>
        <w:spacing w:lineRule="exact" w:line="272" w:before="136" w:after="0"/>
        <w:ind w:hanging="0" w:left="230" w:right="144"/>
        <w:jc w:val="left"/>
        <w:rPr/>
      </w:pPr>
      <w:r>
        <w:rPr>
          <w:rFonts w:eastAsia="LMRoman10" w:ascii="LMRoman10" w:hAnsi="LMRoman10"/>
          <w:b w:val="false"/>
          <w:i w:val="false"/>
          <w:color w:val="000000"/>
          <w:sz w:val="22"/>
        </w:rPr>
        <w:t xml:space="preserve">Nesse sentido a nossa abordagem é diferente. Assumimos que manipular e limpar bases de dados são etapas fundamentais em uma análise. Também acreditamos que essas etapas não precisam consumir tanto tempo, tampouco exigir esforço manual repetitivo. </w:t>
      </w:r>
      <w:r>
        <w:rPr/>
        <w:tab/>
      </w:r>
      <w:r>
        <w:rPr>
          <w:rFonts w:eastAsia="LMRoman10" w:ascii="LMRoman10" w:hAnsi="LMRoman10"/>
          <w:b w:val="false"/>
          <w:i w:val="false"/>
          <w:color w:val="000000"/>
          <w:sz w:val="22"/>
        </w:rPr>
        <w:t>Mostraremos neste capítulo que é possível realizar diferentes operações de transformação em uma base de dados com poucas ferramentas; e que, como vantagem desse método de manipulação, qualquer pessoa poderá replicar nossos procedimentos desde os menores detalhes – normalmente não documentados.</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O trajeto que faremos até o fim deste capítulo também envolverá aprender a pensar numa base de dados de forma um pouco diferente do que estamos habituados. Simplesmente empilhar cé-lulas numa planilha, ou criar tabelas estruturadas de forma arbitrária, não será suficiente. Issoé o que cobrimos na Seção</w:t>
      </w:r>
      <w:r>
        <w:rPr>
          <w:rFonts w:eastAsia="LMRoman10" w:ascii="LMRoman10" w:hAnsi="LMRoman10"/>
          <w:b w:val="false"/>
          <w:i w:val="false"/>
          <w:color w:val="0000FF"/>
          <w:sz w:val="22"/>
        </w:rPr>
        <w:t xml:space="preserve"> 3.1</w:t>
      </w:r>
      <w:r>
        <w:rPr>
          <w:rFonts w:eastAsia="LMRoman10" w:ascii="LMRoman10" w:hAnsi="LMRoman10"/>
          <w:b w:val="false"/>
          <w:i w:val="false"/>
          <w:color w:val="000000"/>
          <w:sz w:val="22"/>
        </w:rPr>
        <w:t>. A partir daí, aprenderemos na Seção</w:t>
      </w:r>
      <w:r>
        <w:rPr>
          <w:rFonts w:eastAsia="LMRoman10" w:ascii="LMRoman10" w:hAnsi="LMRoman10"/>
          <w:b w:val="false"/>
          <w:i w:val="false"/>
          <w:color w:val="0000FF"/>
          <w:sz w:val="22"/>
        </w:rPr>
        <w:t xml:space="preserve"> 3.2</w:t>
      </w:r>
      <w:r>
        <w:rPr>
          <w:rFonts w:eastAsia="LMRoman10" w:ascii="LMRoman10" w:hAnsi="LMRoman10"/>
          <w:b w:val="false"/>
          <w:i w:val="false"/>
          <w:color w:val="000000"/>
          <w:sz w:val="22"/>
        </w:rPr>
        <w:t xml:space="preserve"> a usar quatro das mais comuns operações de manipulação de dados:</w:t>
      </w:r>
      <w:r>
        <w:rPr>
          <w:rFonts w:eastAsia="LMRoman10" w:ascii="LMRoman10" w:hAnsi="LMRoman10"/>
          <w:b w:val="false"/>
          <w:i/>
          <w:color w:val="000000"/>
          <w:sz w:val="22"/>
        </w:rPr>
        <w:t xml:space="preserve"> filtrar</w:t>
      </w:r>
      <w:r>
        <w:rPr>
          <w:rFonts w:eastAsia="LMRoman10" w:ascii="LMRoman10" w:hAnsi="LMRoman10"/>
          <w:b w:val="false"/>
          <w:i w:val="false"/>
          <w:color w:val="000000"/>
          <w:sz w:val="22"/>
        </w:rPr>
        <w:t>,</w:t>
      </w:r>
      <w:r>
        <w:rPr>
          <w:rFonts w:eastAsia="LMRoman10" w:ascii="LMRoman10" w:hAnsi="LMRoman10"/>
          <w:b w:val="false"/>
          <w:i/>
          <w:color w:val="000000"/>
          <w:sz w:val="22"/>
        </w:rPr>
        <w:t xml:space="preserve"> selecionar</w:t>
      </w:r>
      <w:r>
        <w:rPr>
          <w:rFonts w:eastAsia="LMRoman10" w:ascii="LMRoman10" w:hAnsi="LMRoman10"/>
          <w:b w:val="false"/>
          <w:i w:val="false"/>
          <w:color w:val="000000"/>
          <w:sz w:val="22"/>
        </w:rPr>
        <w:t>,</w:t>
      </w:r>
      <w:r>
        <w:rPr>
          <w:rFonts w:eastAsia="LMRoman10" w:ascii="LMRoman10" w:hAnsi="LMRoman10"/>
          <w:b w:val="false"/>
          <w:i/>
          <w:color w:val="000000"/>
          <w:sz w:val="22"/>
        </w:rPr>
        <w:t xml:space="preserve"> modificar</w:t>
      </w:r>
      <w:r>
        <w:rPr>
          <w:rFonts w:eastAsia="LMRoman10" w:ascii="LMRoman10" w:hAnsi="LMRoman10"/>
          <w:b w:val="false"/>
          <w:i w:val="false"/>
          <w:color w:val="000000"/>
          <w:sz w:val="22"/>
        </w:rPr>
        <w:t xml:space="preserve"> e</w:t>
      </w:r>
      <w:r>
        <w:rPr>
          <w:rFonts w:eastAsia="LMRoman10" w:ascii="LMRoman10" w:hAnsi="LMRoman10"/>
          <w:b w:val="false"/>
          <w:i/>
          <w:color w:val="000000"/>
          <w:sz w:val="22"/>
        </w:rPr>
        <w:t xml:space="preserve"> agrupar/resumir</w:t>
      </w:r>
      <w:r>
        <w:rPr>
          <w:rFonts w:eastAsia="LMRoman10" w:ascii="LMRoman10" w:hAnsi="LMRoman10"/>
          <w:b w:val="false"/>
          <w:i w:val="false"/>
          <w:color w:val="000000"/>
          <w:sz w:val="22"/>
        </w:rPr>
        <w:t>, aplicáveis até mesmo em bases com milhões de linhas ou que não cabem na memória RAM do computador. Finalmente, cobriremos como combinar e cruzar bases de dados na seção Seção</w:t>
      </w:r>
      <w:r>
        <w:rPr>
          <w:rFonts w:eastAsia="LMRoman10" w:ascii="LMRoman10" w:hAnsi="LMRoman10"/>
          <w:b w:val="false"/>
          <w:i w:val="false"/>
          <w:color w:val="0000FF"/>
          <w:sz w:val="22"/>
        </w:rPr>
        <w:t xml:space="preserve"> 3.3</w:t>
      </w:r>
      <w:r>
        <w:rPr>
          <w:rFonts w:eastAsia="LMRoman10" w:ascii="LMRoman10" w:hAnsi="LMRoman10"/>
          <w:b w:val="false"/>
          <w:i w:val="false"/>
          <w:color w:val="000000"/>
          <w:sz w:val="22"/>
        </w:rPr>
        <w:t>.</w:t>
      </w:r>
    </w:p>
    <w:p>
      <w:pPr>
        <w:pStyle w:val="Normal"/>
        <w:widowControl/>
        <w:spacing w:lineRule="exact" w:line="270" w:before="142" w:after="224"/>
        <w:ind w:hanging="0" w:left="230" w:right="230"/>
        <w:jc w:val="both"/>
        <w:rPr/>
      </w:pPr>
      <w:r>
        <w:rPr>
          <w:rFonts w:eastAsia="LMRoman10" w:ascii="LMRoman10" w:hAnsi="LMRoman10"/>
          <w:b w:val="false"/>
          <w:i w:val="false"/>
          <w:color w:val="000000"/>
          <w:sz w:val="22"/>
        </w:rPr>
        <w:t>Neste capítulo, trabalharemos com coisas como</w:t>
      </w:r>
      <w:r>
        <w:rPr>
          <w:rFonts w:eastAsia="LMMono10" w:ascii="LMMono10" w:hAnsi="LMMono10"/>
          <w:b w:val="false"/>
          <w:i w:val="false"/>
          <w:color w:val="000000"/>
          <w:sz w:val="22"/>
        </w:rPr>
        <w:t xml:space="preserve"> tibbles</w:t>
      </w:r>
      <w:r>
        <w:rPr>
          <w:rFonts w:eastAsia="LMRoman10" w:ascii="LMRoman10" w:hAnsi="LMRoman10"/>
          <w:b w:val="false"/>
          <w:i w:val="false"/>
          <w:color w:val="000000"/>
          <w:sz w:val="22"/>
        </w:rPr>
        <w:t>, importação de dados e manipulação de vetores; caso não tenha familiaridade com estes tópicos, veja o Capítulo</w:t>
      </w:r>
      <w:r>
        <w:rPr>
          <w:rFonts w:eastAsia="LMRoman10" w:ascii="LMRoman10" w:hAnsi="LMRoman10"/>
          <w:b w:val="false"/>
          <w:i w:val="false"/>
          <w:color w:val="0000FF"/>
          <w:sz w:val="22"/>
        </w:rPr>
        <w:t xml:space="preserve"> 1</w:t>
      </w:r>
      <w:r>
        <w:rPr>
          <w:rFonts w:eastAsia="LMRoman10" w:ascii="LMRoman10" w:hAnsi="LMRoman10"/>
          <w:b w:val="false"/>
          <w:i w:val="false"/>
          <w:color w:val="000000"/>
          <w:sz w:val="22"/>
        </w:rPr>
        <w:t xml:space="preserve"> e 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Para acompanhar o material a seguir, também será necessário usar os pacotes</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tidyr</w:t>
      </w:r>
      <w:r>
        <w:rPr>
          <w:rFonts w:eastAsia="LMRoman10" w:ascii="LMRoman10" w:hAnsi="LMRoman10"/>
          <w:b w:val="false"/>
          <w:i w:val="false"/>
          <w:color w:val="000000"/>
          <w:sz w:val="22"/>
        </w:rPr>
        <w:t>, ambos partes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voltados para a manipulação de dados, que precisaremos carregar com o comando</w:t>
      </w:r>
      <w:r>
        <w:rPr>
          <w:rFonts w:eastAsia="LMMono10" w:ascii="LMMono10" w:hAnsi="LMMono10"/>
          <w:b w:val="false"/>
          <w:i w:val="false"/>
          <w:color w:val="000000"/>
          <w:sz w:val="22"/>
        </w:rPr>
        <w:t xml:space="preserve"> library(tidyverse)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(tidyverse)</w:t>
            </w:r>
          </w:p>
        </w:tc>
      </w:tr>
    </w:tbl>
    <w:p>
      <w:pPr>
        <w:pStyle w:val="Normal"/>
        <w:widowControl/>
        <w:spacing w:lineRule="exact" w:line="410" w:before="492" w:after="0"/>
        <w:ind w:hanging="0" w:left="230" w:right="0"/>
        <w:jc w:val="left"/>
        <w:rPr/>
      </w:pPr>
      <w:r>
        <w:rPr>
          <w:rFonts w:eastAsia="LMSans10" w:ascii="LMSans10" w:hAnsi="LMSans10"/>
          <w:b/>
          <w:i w:val="false"/>
          <w:color w:val="000000"/>
          <w:w w:val="98"/>
          <w:sz w:val="29"/>
        </w:rPr>
        <w:t>3.1 Tidy data</w:t>
      </w:r>
    </w:p>
    <w:p>
      <w:pPr>
        <w:pStyle w:val="Normal"/>
        <w:widowControl/>
        <w:spacing w:lineRule="exact" w:line="272" w:before="328" w:after="0"/>
        <w:ind w:hanging="0" w:left="144" w:right="144"/>
        <w:jc w:val="center"/>
        <w:rPr/>
      </w:pPr>
      <w:r>
        <w:rPr>
          <w:rFonts w:eastAsia="LMRoman10" w:ascii="LMRoman10" w:hAnsi="LMRoman10"/>
          <w:b w:val="false"/>
          <w:i w:val="false"/>
          <w:color w:val="000000"/>
          <w:sz w:val="22"/>
        </w:rPr>
        <w:t>Qualquer pessoa minimamente familiarizadas com metodologia de pesquisa sabe que bases com problemas podem invalidar uma análise: esquecer de deflacionar séries de preços em análises</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640" w:after="0"/>
        <w:ind w:hanging="0" w:left="0" w:right="0"/>
        <w:jc w:val="center"/>
        <w:rPr/>
      </w:pPr>
      <w:r>
        <w:rPr>
          <w:rFonts w:eastAsia="LMRoman10" w:ascii="LMRoman10" w:hAnsi="LMRoman10"/>
          <w:b w:val="false"/>
          <w:i w:val="false"/>
          <w:color w:val="000000"/>
          <w:sz w:val="22"/>
        </w:rPr>
        <w:t>71</w:t>
      </w:r>
    </w:p>
    <w:p>
      <w:pPr>
        <w:pStyle w:val="Normal"/>
        <w:widowControl/>
        <w:spacing w:lineRule="exact" w:line="220" w:before="0" w:after="472"/>
        <w:ind w:left="0" w:right="0"/>
        <w:rPr/>
      </w:pPr>
      <w:r>
        <w:rPr/>
      </w:r>
    </w:p>
    <w:p>
      <w:pPr>
        <w:pStyle w:val="Normal"/>
        <w:widowControl/>
        <w:spacing w:lineRule="exact" w:line="308" w:before="0" w:after="162"/>
        <w:ind w:hanging="0" w:left="0" w:right="0"/>
        <w:jc w:val="center"/>
        <w:rPr/>
      </w:pPr>
      <w:r>
        <w:rPr>
          <w:rFonts w:eastAsia="LMRoman10" w:ascii="LMRoman10" w:hAnsi="LMRoman10"/>
          <w:b w:val="false"/>
          <w:i w:val="false"/>
          <w:color w:val="000000"/>
          <w:sz w:val="22"/>
        </w:rPr>
        <w:t>Tabela 3.1: Exemplos de bases de dados com votos de partidos políticos</w:t>
      </w:r>
    </w:p>
    <w:p>
      <w:pPr>
        <w:sectPr>
          <w:type w:val="nextPage"/>
          <w:pgSz w:w="12240" w:h="15840"/>
          <w:pgMar w:left="1440" w:right="1440" w:gutter="0" w:header="0" w:top="692" w:footer="0" w:bottom="894"/>
          <w:pgNumType w:fmt="decimal"/>
          <w:formProt w:val="false"/>
          <w:textDirection w:val="lrTb"/>
          <w:docGrid w:type="default" w:linePitch="360" w:charSpace="4096"/>
        </w:sectPr>
      </w:pPr>
    </w:p>
    <w:p>
      <w:pPr>
        <w:pStyle w:val="Normal"/>
        <w:widowControl/>
        <w:spacing w:lineRule="exact" w:line="282" w:before="0" w:after="132"/>
        <w:ind w:hanging="0" w:left="0" w:right="1866"/>
        <w:jc w:val="right"/>
        <w:rPr/>
      </w:pPr>
      <w:r>
        <w:rPr>
          <w:rFonts w:eastAsia="LMRoman10" w:ascii="LMRoman10" w:hAnsi="LMRoman10"/>
          <w:b w:val="false"/>
          <w:i w:val="false"/>
          <w:color w:val="000000"/>
          <w:sz w:val="20"/>
        </w:rPr>
        <w:t>(a) Tidy</w:t>
      </w:r>
    </w:p>
    <w:tbl>
      <w:tblPr>
        <w:tblW w:w="9360" w:type="dxa"/>
        <w:jc w:val="left"/>
        <w:tblInd w:w="1474"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86" w:hRule="exact"/>
        </w:trPr>
        <w:tc>
          <w:tcPr>
            <w:tcW w:w="4680" w:type="dxa"/>
            <w:tcBorders>
              <w:top w:val="single" w:sz="6" w:space="0" w:color="000000"/>
              <w:bottom w:val="single" w:sz="4" w:space="0" w:color="000000"/>
            </w:tcBorders>
          </w:tcPr>
          <w:p>
            <w:pPr>
              <w:pStyle w:val="Normal"/>
              <w:widowControl/>
              <w:spacing w:lineRule="exact" w:line="308" w:before="8" w:after="0"/>
              <w:ind w:hanging="0" w:left="0" w:right="0"/>
              <w:jc w:val="center"/>
              <w:rPr/>
            </w:pPr>
            <w:r>
              <w:rPr>
                <w:rFonts w:eastAsia="LMRoman10" w:ascii="LMRoman10" w:hAnsi="LMRoman10"/>
                <w:b w:val="false"/>
                <w:i w:val="false"/>
                <w:color w:val="000000"/>
                <w:sz w:val="22"/>
              </w:rPr>
              <w:t>Partido</w:t>
            </w:r>
          </w:p>
        </w:tc>
        <w:tc>
          <w:tcPr>
            <w:tcW w:w="4679" w:type="dxa"/>
            <w:tcBorders>
              <w:top w:val="single" w:sz="6" w:space="0" w:color="000000"/>
              <w:bottom w:val="single" w:sz="4" w:space="0" w:color="000000"/>
            </w:tcBorders>
          </w:tcPr>
          <w:p>
            <w:pPr>
              <w:pStyle w:val="Normal"/>
              <w:widowControl/>
              <w:spacing w:lineRule="exact" w:line="308" w:before="8" w:after="0"/>
              <w:ind w:hanging="0" w:left="0" w:right="0"/>
              <w:jc w:val="center"/>
              <w:rPr/>
            </w:pPr>
            <w:r>
              <w:rPr>
                <w:rFonts w:eastAsia="LMRoman10" w:ascii="LMRoman10" w:hAnsi="LMRoman10"/>
                <w:b w:val="false"/>
                <w:i w:val="false"/>
                <w:color w:val="000000"/>
                <w:sz w:val="22"/>
              </w:rPr>
              <w:t>Votos</w:t>
            </w:r>
          </w:p>
        </w:tc>
      </w:tr>
      <w:tr>
        <w:trPr>
          <w:trHeight w:val="906" w:hRule="exact"/>
        </w:trPr>
        <w:tc>
          <w:tcPr>
            <w:tcW w:w="4680" w:type="dxa"/>
            <w:tcBorders>
              <w:top w:val="single" w:sz="4" w:space="0" w:color="000000"/>
              <w:bottom w:val="single" w:sz="6" w:space="0" w:color="000000"/>
            </w:tcBorders>
          </w:tcPr>
          <w:p>
            <w:pPr>
              <w:pStyle w:val="Normal"/>
              <w:widowControl/>
              <w:spacing w:lineRule="exact" w:line="270" w:before="42" w:after="0"/>
              <w:ind w:hanging="0" w:left="130" w:right="666"/>
              <w:jc w:val="both"/>
              <w:rPr/>
            </w:pPr>
            <w:r>
              <w:rPr>
                <w:rFonts w:eastAsia="LMRoman10" w:ascii="LMRoman10" w:hAnsi="LMRoman10"/>
                <w:b w:val="false"/>
                <w:i w:val="false"/>
                <w:color w:val="000000"/>
                <w:sz w:val="22"/>
              </w:rPr>
              <w:t xml:space="preserve">A </w:t>
            </w:r>
            <w:r>
              <w:rPr/>
              <w:br/>
            </w:r>
            <w:r>
              <w:rPr>
                <w:rFonts w:eastAsia="LMRoman10" w:ascii="LMRoman10" w:hAnsi="LMRoman10"/>
                <w:b w:val="false"/>
                <w:i w:val="false"/>
                <w:color w:val="000000"/>
                <w:sz w:val="22"/>
              </w:rPr>
              <w:t xml:space="preserve">B </w:t>
            </w:r>
            <w:r>
              <w:rPr/>
              <w:br/>
            </w:r>
            <w:r>
              <w:rPr>
                <w:rFonts w:eastAsia="LMRoman10" w:ascii="LMRoman10" w:hAnsi="LMRoman10"/>
                <w:b w:val="false"/>
                <w:i w:val="false"/>
                <w:color w:val="000000"/>
                <w:sz w:val="22"/>
              </w:rPr>
              <w:t>C</w:t>
            </w:r>
          </w:p>
        </w:tc>
        <w:tc>
          <w:tcPr>
            <w:tcW w:w="4679" w:type="dxa"/>
            <w:tcBorders>
              <w:top w:val="single" w:sz="4" w:space="0" w:color="000000"/>
              <w:bottom w:val="single" w:sz="6" w:space="0" w:color="000000"/>
            </w:tcBorders>
          </w:tcPr>
          <w:p>
            <w:pPr>
              <w:pStyle w:val="Normal"/>
              <w:widowControl/>
              <w:spacing w:lineRule="exact" w:line="270" w:before="42" w:after="0"/>
              <w:ind w:hanging="0" w:left="330" w:right="128"/>
              <w:jc w:val="both"/>
              <w:rPr/>
            </w:pPr>
            <w:r>
              <w:rPr>
                <w:rFonts w:eastAsia="LMRoman10" w:ascii="LMRoman10" w:hAnsi="LMRoman10"/>
                <w:b w:val="false"/>
                <w:i w:val="false"/>
                <w:color w:val="000000"/>
                <w:sz w:val="22"/>
              </w:rPr>
              <w:t xml:space="preserve">234 </w:t>
            </w:r>
            <w:r>
              <w:rPr/>
              <w:br/>
            </w:r>
            <w:r>
              <w:rPr>
                <w:rFonts w:eastAsia="LMRoman10" w:ascii="LMRoman10" w:hAnsi="LMRoman10"/>
                <w:b w:val="false"/>
                <w:i w:val="false"/>
                <w:color w:val="000000"/>
                <w:sz w:val="22"/>
              </w:rPr>
              <w:t xml:space="preserve">451 </w:t>
            </w:r>
            <w:r>
              <w:rPr/>
              <w:br/>
            </w:r>
            <w:r>
              <w:rPr>
                <w:rFonts w:eastAsia="LMRoman10" w:ascii="LMRoman10" w:hAnsi="LMRoman10"/>
                <w:b w:val="false"/>
                <w:i w:val="false"/>
                <w:color w:val="000000"/>
                <w:sz w:val="22"/>
              </w:rPr>
              <w:t>200</w:t>
            </w:r>
          </w:p>
        </w:tc>
      </w:tr>
    </w:tbl>
    <w:p>
      <w:pPr>
        <w:pStyle w:val="Normal"/>
        <w:widowControl/>
        <w:spacing w:lineRule="exact" w:line="14" w:before="0" w:after="0"/>
        <w:ind w:left="0" w:right="0"/>
        <w:rPr/>
      </w:pPr>
      <w:r>
        <w:rPr/>
      </w:r>
    </w:p>
    <w:p>
      <w:pPr>
        <w:sectPr>
          <w:type w:val="continuous"/>
          <w:pgSz w:w="12240" w:h="15840"/>
          <w:pgMar w:left="1440" w:right="1440" w:gutter="0" w:header="0" w:top="692" w:footer="0" w:bottom="894"/>
          <w:cols w:num="2" w:equalWidth="false" w:sep="false">
            <w:col w:w="4687" w:space="0"/>
            <w:col w:w="4672"/>
          </w:cols>
          <w:formProt w:val="false"/>
          <w:textDirection w:val="lrTb"/>
          <w:docGrid w:type="default" w:linePitch="360" w:charSpace="4096"/>
        </w:sectPr>
      </w:pPr>
    </w:p>
    <w:p>
      <w:pPr>
        <w:pStyle w:val="Normal"/>
        <w:widowControl/>
        <w:spacing w:lineRule="exact" w:line="282" w:before="0" w:after="136"/>
        <w:ind w:hanging="0" w:left="0" w:right="1906"/>
        <w:jc w:val="right"/>
        <w:rPr/>
      </w:pPr>
      <w:r>
        <w:rPr>
          <w:rFonts w:eastAsia="LMRoman10" w:ascii="LMRoman10" w:hAnsi="LMRoman10"/>
          <w:b w:val="false"/>
          <w:i w:val="false"/>
          <w:color w:val="000000"/>
          <w:sz w:val="20"/>
        </w:rPr>
        <w:t>(b) Não-tidy</w:t>
      </w:r>
    </w:p>
    <w:tbl>
      <w:tblPr>
        <w:tblW w:w="9360" w:type="dxa"/>
        <w:jc w:val="left"/>
        <w:tblInd w:w="125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84" w:hRule="exact"/>
        </w:trPr>
        <w:tc>
          <w:tcPr>
            <w:tcW w:w="3120" w:type="dxa"/>
            <w:tcBorders>
              <w:top w:val="single" w:sz="6" w:space="0" w:color="000000"/>
              <w:bottom w:val="single" w:sz="4" w:space="0" w:color="000000"/>
            </w:tcBorders>
          </w:tcPr>
          <w:p>
            <w:pPr>
              <w:pStyle w:val="Normal"/>
              <w:widowControl/>
              <w:spacing w:lineRule="exact" w:line="310" w:before="4" w:after="0"/>
              <w:ind w:hanging="0" w:left="0" w:right="118"/>
              <w:jc w:val="right"/>
              <w:rPr/>
            </w:pPr>
            <w:r>
              <w:rPr>
                <w:rFonts w:eastAsia="LMRoman10" w:ascii="LMRoman10" w:hAnsi="LMRoman10"/>
                <w:b w:val="false"/>
                <w:i w:val="false"/>
                <w:color w:val="000000"/>
                <w:sz w:val="22"/>
              </w:rPr>
              <w:t>A</w:t>
            </w:r>
          </w:p>
        </w:tc>
        <w:tc>
          <w:tcPr>
            <w:tcW w:w="3120" w:type="dxa"/>
            <w:tcBorders>
              <w:top w:val="single" w:sz="6" w:space="0" w:color="000000"/>
              <w:bottom w:val="single" w:sz="4" w:space="0" w:color="000000"/>
            </w:tcBorders>
          </w:tcPr>
          <w:p>
            <w:pPr>
              <w:pStyle w:val="Normal"/>
              <w:widowControl/>
              <w:spacing w:lineRule="exact" w:line="310" w:before="4" w:after="0"/>
              <w:ind w:hanging="0" w:left="0" w:right="112"/>
              <w:jc w:val="right"/>
              <w:rPr/>
            </w:pPr>
            <w:r>
              <w:rPr>
                <w:rFonts w:eastAsia="LMRoman10" w:ascii="LMRoman10" w:hAnsi="LMRoman10"/>
                <w:b w:val="false"/>
                <w:i w:val="false"/>
                <w:color w:val="000000"/>
                <w:sz w:val="22"/>
              </w:rPr>
              <w:t>B</w:t>
            </w:r>
          </w:p>
        </w:tc>
        <w:tc>
          <w:tcPr>
            <w:tcW w:w="3120" w:type="dxa"/>
            <w:tcBorders>
              <w:top w:val="single" w:sz="6" w:space="0" w:color="000000"/>
              <w:bottom w:val="single" w:sz="4" w:space="0" w:color="000000"/>
            </w:tcBorders>
          </w:tcPr>
          <w:p>
            <w:pPr>
              <w:pStyle w:val="Normal"/>
              <w:widowControl/>
              <w:spacing w:lineRule="exact" w:line="310" w:before="4" w:after="0"/>
              <w:ind w:hanging="0" w:left="0" w:right="128"/>
              <w:jc w:val="right"/>
              <w:rPr/>
            </w:pPr>
            <w:r>
              <w:rPr>
                <w:rFonts w:eastAsia="LMRoman10" w:ascii="LMRoman10" w:hAnsi="LMRoman10"/>
                <w:b w:val="false"/>
                <w:i w:val="false"/>
                <w:color w:val="000000"/>
                <w:sz w:val="22"/>
              </w:rPr>
              <w:t>C</w:t>
            </w:r>
          </w:p>
        </w:tc>
      </w:tr>
      <w:tr>
        <w:trPr>
          <w:trHeight w:val="364" w:hRule="exact"/>
        </w:trPr>
        <w:tc>
          <w:tcPr>
            <w:tcW w:w="3120" w:type="dxa"/>
            <w:tcBorders>
              <w:top w:val="single" w:sz="4" w:space="0" w:color="000000"/>
              <w:bottom w:val="single" w:sz="6" w:space="0" w:color="000000"/>
            </w:tcBorders>
          </w:tcPr>
          <w:p>
            <w:pPr>
              <w:pStyle w:val="Normal"/>
              <w:widowControl/>
              <w:spacing w:lineRule="exact" w:line="310" w:before="2" w:after="0"/>
              <w:ind w:hanging="0" w:left="0" w:right="0"/>
              <w:jc w:val="center"/>
              <w:rPr/>
            </w:pPr>
            <w:r>
              <w:rPr>
                <w:rFonts w:eastAsia="LMRoman10" w:ascii="LMRoman10" w:hAnsi="LMRoman10"/>
                <w:b w:val="false"/>
                <w:i w:val="false"/>
                <w:color w:val="000000"/>
                <w:sz w:val="22"/>
              </w:rPr>
              <w:t>234</w:t>
            </w:r>
          </w:p>
        </w:tc>
        <w:tc>
          <w:tcPr>
            <w:tcW w:w="3120" w:type="dxa"/>
            <w:tcBorders>
              <w:top w:val="single" w:sz="4" w:space="0" w:color="000000"/>
              <w:bottom w:val="single" w:sz="6" w:space="0" w:color="000000"/>
            </w:tcBorders>
          </w:tcPr>
          <w:p>
            <w:pPr>
              <w:pStyle w:val="Normal"/>
              <w:widowControl/>
              <w:spacing w:lineRule="exact" w:line="310" w:before="2" w:after="0"/>
              <w:ind w:hanging="0" w:left="0" w:right="0"/>
              <w:jc w:val="center"/>
              <w:rPr/>
            </w:pPr>
            <w:r>
              <w:rPr>
                <w:rFonts w:eastAsia="LMRoman10" w:ascii="LMRoman10" w:hAnsi="LMRoman10"/>
                <w:b w:val="false"/>
                <w:i w:val="false"/>
                <w:color w:val="000000"/>
                <w:sz w:val="22"/>
              </w:rPr>
              <w:t>451</w:t>
            </w:r>
          </w:p>
        </w:tc>
        <w:tc>
          <w:tcPr>
            <w:tcW w:w="3120" w:type="dxa"/>
            <w:tcBorders>
              <w:top w:val="single" w:sz="4" w:space="0" w:color="000000"/>
              <w:bottom w:val="single" w:sz="6" w:space="0" w:color="000000"/>
            </w:tcBorders>
          </w:tcPr>
          <w:p>
            <w:pPr>
              <w:pStyle w:val="Normal"/>
              <w:widowControl/>
              <w:spacing w:lineRule="exact" w:line="310" w:before="2" w:after="0"/>
              <w:ind w:hanging="0" w:left="0" w:right="0"/>
              <w:jc w:val="center"/>
              <w:rPr/>
            </w:pPr>
            <w:r>
              <w:rPr>
                <w:rFonts w:eastAsia="LMRoman10" w:ascii="LMRoman10" w:hAnsi="LMRoman10"/>
                <w:b w:val="false"/>
                <w:i w:val="false"/>
                <w:color w:val="000000"/>
                <w:sz w:val="22"/>
              </w:rPr>
              <w:t>200</w:t>
            </w:r>
          </w:p>
        </w:tc>
      </w:tr>
    </w:tbl>
    <w:p>
      <w:pPr>
        <w:pStyle w:val="Normal"/>
        <w:widowControl/>
        <w:spacing w:lineRule="exact" w:line="14" w:before="0" w:after="642"/>
        <w:ind w:left="0" w:right="0"/>
        <w:rPr/>
      </w:pPr>
      <w:r>
        <w:rPr/>
      </w:r>
    </w:p>
    <w:p>
      <w:pPr>
        <w:sectPr>
          <w:type w:val="continuous"/>
          <w:pgSz w:w="12240" w:h="15840"/>
          <w:pgMar w:left="1440" w:right="1440" w:gutter="0" w:header="0" w:top="692" w:footer="0" w:bottom="894"/>
          <w:pgNumType w:fmt="decimal"/>
          <w:formProt w:val="false"/>
          <w:textDirection w:val="lrTb"/>
          <w:docGrid w:type="default" w:linePitch="360" w:charSpace="4096"/>
        </w:sectPr>
      </w:pPr>
    </w:p>
    <w:p>
      <w:pPr>
        <w:pStyle w:val="Normal"/>
        <w:widowControl/>
        <w:spacing w:lineRule="exact" w:line="272" w:before="38" w:after="0"/>
        <w:ind w:hanging="0" w:left="230" w:right="230"/>
        <w:jc w:val="both"/>
        <w:rPr/>
      </w:pPr>
      <w:r>
        <w:rPr>
          <w:rFonts w:eastAsia="LMRoman10" w:ascii="LMRoman10" w:hAnsi="LMRoman10"/>
          <w:b w:val="false"/>
          <w:i w:val="false"/>
          <w:color w:val="000000"/>
          <w:sz w:val="22"/>
        </w:rPr>
        <w:t>históricas, por exemplo, é um problema porque sabemos que R$ 100,00 de hoje não vale o mesmo que R$ 100,00 em 1998. Ainda assim, duas ou mais pessoas minimamente familiarizadas com análise de dados podem divergir sobre como estruturar uma base. Imagine, por exemplo, que tenhamos um pequeno banco de dados com a quantidade de votos de partidos políticos fictícios. Uma forma razoável de organizar estes dados seria assim:</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Se repararmos bem, ambas as formas de disposição dos dados são consistentes. Cada linha ou coluna contém apenas o mesmo tipo de informação – partido ou votos – e é fácil identificar a estrutura de cada base: na primeira, cada linha indica os atributos de um único partido; já na segunda, cada coluna indica a votação do respectivo partido. Temos exemplos destes dois métodos inclusive em bases que já carregamos no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o arquivo</w:t>
      </w:r>
      <w:r>
        <w:rPr>
          <w:rFonts w:eastAsia="LMMono10" w:ascii="LMMono10" w:hAnsi="LMMono10"/>
          <w:b w:val="false"/>
          <w:i w:val="false"/>
          <w:color w:val="000000"/>
          <w:sz w:val="22"/>
        </w:rPr>
        <w:t xml:space="preserve"> exemplo.csv</w:t>
      </w:r>
      <w:r>
        <w:rPr>
          <w:rFonts w:eastAsia="LMRoman10" w:ascii="LMRoman10" w:hAnsi="LMRoman10"/>
          <w:b w:val="false"/>
          <w:i w:val="false"/>
          <w:color w:val="000000"/>
          <w:sz w:val="22"/>
        </w:rPr>
        <w:t xml:space="preserve"> estáorganizado da primeira forma, enquanto que o arquivo</w:t>
      </w:r>
      <w:r>
        <w:rPr>
          <w:rFonts w:eastAsia="LMMono10" w:ascii="LMMono10" w:hAnsi="LMMono10"/>
          <w:b w:val="false"/>
          <w:i w:val="false"/>
          <w:color w:val="000000"/>
          <w:sz w:val="22"/>
        </w:rPr>
        <w:t xml:space="preserve"> populacao_brasil.xls</w:t>
      </w:r>
      <w:r>
        <w:rPr>
          <w:rFonts w:eastAsia="LMRoman10" w:ascii="LMRoman10" w:hAnsi="LMRoman10"/>
          <w:b w:val="false"/>
          <w:i w:val="false"/>
          <w:color w:val="000000"/>
          <w:sz w:val="22"/>
        </w:rPr>
        <w:t xml:space="preserve"> está organizado da segunda.</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Ainda que a segunda forma seja útil em determinadas aplicações, daqui até o final do livro trabalharemos com a primeira forma, popularizada pelo estatístico e desenvolvedor de</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Hadley como</w:t>
      </w:r>
      <w:r>
        <w:rPr>
          <w:rFonts w:eastAsia="LMRoman10" w:ascii="LMRoman10" w:hAnsi="LMRoman10"/>
          <w:b w:val="false"/>
          <w:i/>
          <w:color w:val="000000"/>
          <w:sz w:val="22"/>
        </w:rPr>
        <w:t xml:space="preserve"> tidy data</w:t>
      </w:r>
      <w:r>
        <w:rPr>
          <w:rFonts w:eastAsia="LMRoman10" w:ascii="LMRoman10" w:hAnsi="LMRoman10"/>
          <w:b w:val="false"/>
          <w:i w:val="false"/>
          <w:color w:val="000000"/>
          <w:sz w:val="22"/>
        </w:rPr>
        <w:t>, ou</w:t>
      </w:r>
      <w:r>
        <w:rPr>
          <w:rFonts w:eastAsia="LMRoman10" w:ascii="LMRoman10" w:hAnsi="LMRoman10"/>
          <w:b w:val="false"/>
          <w:i/>
          <w:color w:val="000000"/>
          <w:sz w:val="22"/>
        </w:rPr>
        <w:t xml:space="preserve"> dados arrumados</w:t>
      </w:r>
      <w:r>
        <w:rPr>
          <w:rFonts w:eastAsia="LMRoman10" w:ascii="LMRoman10" w:hAnsi="LMRoman10"/>
          <w:b w:val="false"/>
          <w:i w:val="false"/>
          <w:color w:val="000000"/>
          <w:sz w:val="22"/>
        </w:rPr>
        <w:t xml:space="preserve"> (Wickham 2014). Nesta estrutura, basicamente três regras são seguidas:</w:t>
      </w:r>
    </w:p>
    <w:p>
      <w:pPr>
        <w:pStyle w:val="Normal"/>
        <w:widowControl/>
        <w:spacing w:lineRule="exact" w:line="272" w:before="196" w:after="0"/>
        <w:ind w:hanging="0" w:left="472" w:right="5184"/>
        <w:jc w:val="left"/>
        <w:rPr/>
      </w:pPr>
      <w:r>
        <w:rPr>
          <w:rFonts w:eastAsia="LMRoman10" w:ascii="LMRoman10" w:hAnsi="LMRoman10"/>
          <w:b w:val="false"/>
          <w:i w:val="false"/>
          <w:color w:val="000000"/>
          <w:sz w:val="22"/>
        </w:rPr>
        <w:t xml:space="preserve">1) Cada variável é uma coluna; </w:t>
      </w:r>
      <w:r>
        <w:rPr/>
        <w:br/>
      </w:r>
      <w:r>
        <w:rPr>
          <w:rFonts w:eastAsia="LMRoman10" w:ascii="LMRoman10" w:hAnsi="LMRoman10"/>
          <w:b w:val="false"/>
          <w:i w:val="false"/>
          <w:color w:val="000000"/>
          <w:sz w:val="22"/>
        </w:rPr>
        <w:t xml:space="preserve">2) Cada observação é uma linha; </w:t>
      </w:r>
      <w:r>
        <w:rPr/>
        <w:br/>
      </w:r>
      <w:r>
        <w:rPr>
          <w:rFonts w:eastAsia="LMRoman10" w:ascii="LMRoman10" w:hAnsi="LMRoman10"/>
          <w:b w:val="false"/>
          <w:i w:val="false"/>
          <w:color w:val="000000"/>
          <w:sz w:val="22"/>
        </w:rPr>
        <w:t>3) Cada valor está numa única célula.</w:t>
      </w:r>
    </w:p>
    <w:p>
      <w:pPr>
        <w:pStyle w:val="Normal"/>
        <w:widowControl/>
        <w:spacing w:lineRule="exact" w:line="272" w:before="194" w:after="0"/>
        <w:ind w:hanging="0" w:left="230" w:right="228"/>
        <w:jc w:val="both"/>
        <w:rPr/>
      </w:pPr>
      <w:r>
        <w:rPr>
          <w:rFonts w:eastAsia="LMRoman10" w:ascii="LMRoman10" w:hAnsi="LMRoman10"/>
          <w:b w:val="false"/>
          <w:i w:val="false"/>
          <w:color w:val="000000"/>
          <w:sz w:val="22"/>
        </w:rPr>
        <w:t>Exposto dessa forma, não é óbvio o significado de cada uma dessas regras. Em primeiro lugar, o conjunto desses princípios nos indica que as colunas são compostas por variáveis, que são simplesmente atributos de cada observação. Voltando à nossa tabela inicial, “votos” é uma variável e, portanto, está em uma coluna, pois representa a votação de cada partido. O mesmo vale para o nome do partido, na coluna “partido”, e também para outros atributos do partido, como número de filiados, número de deputados, entre outros. Em outras palavras, uma variávelé uma característica de uma observação e, portanto, deve estar em uma coluna.</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 xml:space="preserve">Em segundo lugar, as linhas indicam os indivíduos ou observações que temos – cada um dos partidos na nossa base, como na tabela anterior. Podemos pensar na observação como a nossa </w:t>
      </w:r>
      <w:r>
        <w:rPr>
          <w:rFonts w:eastAsia="LMRoman10" w:ascii="LMRoman10" w:hAnsi="LMRoman10"/>
          <w:b w:val="false"/>
          <w:i/>
          <w:color w:val="000000"/>
          <w:sz w:val="22"/>
        </w:rPr>
        <w:t>unidade de análise</w:t>
      </w:r>
      <w:r>
        <w:rPr>
          <w:rFonts w:eastAsia="LMRoman10" w:ascii="LMRoman10" w:hAnsi="LMRoman10"/>
          <w:b w:val="false"/>
          <w:i w:val="false"/>
          <w:color w:val="000000"/>
          <w:sz w:val="22"/>
        </w:rPr>
        <w:t>. Poderíamos ter observações repetidas de um mesmo indivíduo ao longo do tempo, como o partido A em 2003 e o partido A em 2004; neste caso, o ano seria uma</w:t>
      </w:r>
    </w:p>
    <w:p>
      <w:pPr>
        <w:pStyle w:val="Normal"/>
        <w:widowControl/>
        <w:spacing w:lineRule="exact" w:line="308" w:before="812" w:after="0"/>
        <w:ind w:hanging="0" w:left="0" w:right="0"/>
        <w:jc w:val="center"/>
        <w:rPr/>
      </w:pPr>
      <w:r>
        <w:rPr>
          <w:rFonts w:eastAsia="LMRoman10" w:ascii="LMRoman10" w:hAnsi="LMRoman10"/>
          <w:b w:val="false"/>
          <w:i w:val="false"/>
          <w:color w:val="000000"/>
          <w:sz w:val="22"/>
        </w:rPr>
        <w:t>72</w:t>
      </w:r>
    </w:p>
    <w:p>
      <w:pPr>
        <w:sectPr>
          <w:type w:val="continuous"/>
          <w:pgSz w:w="12240" w:h="15840"/>
          <w:pgMar w:left="1440" w:right="1440" w:gutter="0" w:header="0" w:top="692" w:footer="0" w:bottom="894"/>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nova variável na nossa base. Por fim, cada atributo de cada unidade de análise – partidos no nosso caso – está em uma única célula, o que significa que não temos informações repetidas ou ausentes. É o que vemos na tabela anterior: cada partido tem apenas um nome, uma votação e uma sigla.</w:t>
      </w:r>
    </w:p>
    <w:p>
      <w:pPr>
        <w:pStyle w:val="Normal"/>
        <w:widowControl/>
        <w:spacing w:lineRule="exact" w:line="310" w:before="96" w:after="0"/>
        <w:ind w:hanging="0" w:left="230" w:right="0"/>
        <w:jc w:val="left"/>
        <w:rPr/>
      </w:pPr>
      <w:r>
        <w:rPr>
          <w:rFonts w:eastAsia="LMRoman10" w:ascii="LMRoman10" w:hAnsi="LMRoman10"/>
          <w:b w:val="false"/>
          <w:i w:val="false"/>
          <w:color w:val="000000"/>
          <w:sz w:val="22"/>
        </w:rPr>
        <w:t>A Tabela</w:t>
      </w:r>
      <w:r>
        <w:rPr>
          <w:rFonts w:eastAsia="LMRoman10" w:ascii="LMRoman10" w:hAnsi="LMRoman10"/>
          <w:b w:val="false"/>
          <w:i w:val="false"/>
          <w:color w:val="0000FF"/>
          <w:sz w:val="22"/>
        </w:rPr>
        <w:t xml:space="preserve"> 3.2</w:t>
      </w:r>
      <w:r>
        <w:rPr>
          <w:rFonts w:eastAsia="LMRoman10" w:ascii="LMRoman10" w:hAnsi="LMRoman10"/>
          <w:b w:val="false"/>
          <w:i w:val="false"/>
          <w:color w:val="000000"/>
          <w:sz w:val="22"/>
        </w:rPr>
        <w:t>, a seguir, resume a ideia por detrás das regras de</w:t>
      </w:r>
      <w:r>
        <w:rPr>
          <w:rFonts w:eastAsia="LMRoman10" w:ascii="LMRoman10" w:hAnsi="LMRoman10"/>
          <w:b w:val="false"/>
          <w:i/>
          <w:color w:val="000000"/>
          <w:sz w:val="22"/>
        </w:rPr>
        <w:t xml:space="preserve"> tidy data</w:t>
      </w:r>
      <w:r>
        <w:rPr>
          <w:rFonts w:eastAsia="LMRoman10" w:ascii="LMRoman10" w:hAnsi="LMRoman10"/>
          <w:b w:val="false"/>
          <w:i w:val="false"/>
          <w:color w:val="000000"/>
          <w:sz w:val="22"/>
        </w:rPr>
        <w:t>:</w:t>
      </w:r>
    </w:p>
    <w:p>
      <w:pPr>
        <w:pStyle w:val="Normal"/>
        <w:widowControl/>
        <w:spacing w:lineRule="exact" w:line="310" w:before="164" w:after="218"/>
        <w:ind w:hanging="0" w:left="0" w:right="0"/>
        <w:jc w:val="center"/>
        <w:rPr/>
      </w:pPr>
      <w:r>
        <w:rPr>
          <w:rFonts w:eastAsia="LMRoman10" w:ascii="LMRoman10" w:hAnsi="LMRoman10"/>
          <w:b w:val="false"/>
          <w:i w:val="false"/>
          <w:color w:val="000000"/>
          <w:sz w:val="22"/>
        </w:rPr>
        <w:t>Tabela 3.2: Princípios de</w:t>
      </w:r>
      <w:r>
        <w:rPr>
          <w:rFonts w:eastAsia="LMRoman10" w:ascii="LMRoman10" w:hAnsi="LMRoman10"/>
          <w:b w:val="false"/>
          <w:i/>
          <w:color w:val="000000"/>
          <w:sz w:val="22"/>
        </w:rPr>
        <w:t xml:space="preserve"> tidy data</w:t>
      </w:r>
    </w:p>
    <w:tbl>
      <w:tblPr>
        <w:tblW w:w="9360"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82" w:hRule="exact"/>
        </w:trPr>
        <w:tc>
          <w:tcPr>
            <w:tcW w:w="3120" w:type="dxa"/>
            <w:tcBorders>
              <w:top w:val="single" w:sz="6" w:space="0" w:color="000000"/>
              <w:bottom w:val="single" w:sz="4" w:space="0" w:color="000000"/>
            </w:tcBorders>
          </w:tcPr>
          <w:p>
            <w:pPr>
              <w:pStyle w:val="Normal"/>
              <w:widowControl/>
              <w:spacing w:lineRule="exact" w:line="308" w:before="6" w:after="0"/>
              <w:ind w:hanging="0" w:left="10" w:right="0"/>
              <w:jc w:val="left"/>
              <w:rPr/>
            </w:pPr>
            <w:r>
              <w:rPr>
                <w:rFonts w:eastAsia="LMRoman10" w:ascii="LMRoman10" w:hAnsi="LMRoman10"/>
                <w:b w:val="false"/>
                <w:i w:val="false"/>
                <w:color w:val="000000"/>
                <w:sz w:val="22"/>
              </w:rPr>
              <w:t>Regra</w:t>
            </w:r>
          </w:p>
        </w:tc>
        <w:tc>
          <w:tcPr>
            <w:tcW w:w="3120" w:type="dxa"/>
            <w:tcBorders>
              <w:top w:val="single" w:sz="6" w:space="0" w:color="000000"/>
              <w:bottom w:val="single" w:sz="4" w:space="0" w:color="000000"/>
            </w:tcBorders>
          </w:tcPr>
          <w:p>
            <w:pPr>
              <w:pStyle w:val="Normal"/>
              <w:widowControl/>
              <w:spacing w:lineRule="exact" w:line="308" w:before="6" w:after="0"/>
              <w:ind w:hanging="0" w:left="186" w:right="0"/>
              <w:jc w:val="left"/>
              <w:rPr/>
            </w:pPr>
            <w:r>
              <w:rPr>
                <w:rFonts w:eastAsia="LMRoman10" w:ascii="LMRoman10" w:hAnsi="LMRoman10"/>
                <w:b w:val="false"/>
                <w:i w:val="false"/>
                <w:color w:val="000000"/>
                <w:sz w:val="22"/>
              </w:rPr>
              <w:t>Significado</w:t>
            </w:r>
          </w:p>
        </w:tc>
        <w:tc>
          <w:tcPr>
            <w:tcW w:w="3120" w:type="dxa"/>
            <w:tcBorders>
              <w:top w:val="single" w:sz="6" w:space="0" w:color="000000"/>
              <w:bottom w:val="single" w:sz="4" w:space="0" w:color="000000"/>
            </w:tcBorders>
          </w:tcPr>
          <w:p>
            <w:pPr>
              <w:pStyle w:val="Normal"/>
              <w:widowControl/>
              <w:spacing w:lineRule="exact" w:line="308" w:before="6" w:after="0"/>
              <w:ind w:hanging="0" w:left="162" w:right="0"/>
              <w:jc w:val="left"/>
              <w:rPr/>
            </w:pPr>
            <w:r>
              <w:rPr>
                <w:rFonts w:eastAsia="LMRoman10" w:ascii="LMRoman10" w:hAnsi="LMRoman10"/>
                <w:b w:val="false"/>
                <w:i w:val="false"/>
                <w:color w:val="000000"/>
                <w:sz w:val="22"/>
              </w:rPr>
              <w:t>Exemplo</w:t>
            </w:r>
          </w:p>
        </w:tc>
      </w:tr>
      <w:tr>
        <w:trPr>
          <w:trHeight w:val="696" w:hRule="exact"/>
        </w:trPr>
        <w:tc>
          <w:tcPr>
            <w:tcW w:w="3120" w:type="dxa"/>
            <w:tcBorders>
              <w:top w:val="single" w:sz="4" w:space="0" w:color="000000"/>
            </w:tcBorders>
          </w:tcPr>
          <w:p>
            <w:pPr>
              <w:pStyle w:val="Normal"/>
              <w:widowControl/>
              <w:spacing w:lineRule="exact" w:line="270" w:before="46" w:after="0"/>
              <w:ind w:hanging="0" w:left="10" w:right="288"/>
              <w:jc w:val="left"/>
              <w:rPr/>
            </w:pPr>
            <w:r>
              <w:rPr>
                <w:rFonts w:eastAsia="LMRoman10" w:ascii="LMRoman10" w:hAnsi="LMRoman10"/>
                <w:b w:val="false"/>
                <w:i w:val="false"/>
                <w:color w:val="000000"/>
                <w:sz w:val="22"/>
              </w:rPr>
              <w:t>Cada variável é uma coluna</w:t>
            </w:r>
          </w:p>
        </w:tc>
        <w:tc>
          <w:tcPr>
            <w:tcW w:w="3120" w:type="dxa"/>
            <w:vMerge w:val="restart"/>
            <w:tcBorders>
              <w:top w:val="single" w:sz="4" w:space="0" w:color="000000"/>
              <w:bottom w:val="single" w:sz="6" w:space="0" w:color="000000"/>
            </w:tcBorders>
          </w:tcPr>
          <w:p>
            <w:pPr>
              <w:pStyle w:val="Normal"/>
              <w:widowControl/>
              <w:spacing w:lineRule="exact" w:line="270" w:before="46" w:after="0"/>
              <w:ind w:hanging="0" w:left="186" w:right="0"/>
              <w:jc w:val="left"/>
              <w:rPr/>
            </w:pPr>
            <w:r>
              <w:rPr>
                <w:rFonts w:eastAsia="LMRoman10" w:ascii="LMRoman10" w:hAnsi="LMRoman10"/>
                <w:b w:val="false"/>
                <w:i w:val="false"/>
                <w:color w:val="000000"/>
                <w:sz w:val="22"/>
              </w:rPr>
              <w:t xml:space="preserve">Cada coluna deve armazenar </w:t>
            </w:r>
            <w:r>
              <w:rPr/>
              <w:br/>
            </w:r>
            <w:r>
              <w:rPr>
                <w:rFonts w:eastAsia="LMRoman10" w:ascii="LMRoman10" w:hAnsi="LMRoman10"/>
                <w:b w:val="false"/>
                <w:i w:val="false"/>
                <w:color w:val="000000"/>
                <w:sz w:val="22"/>
              </w:rPr>
              <w:t xml:space="preserve">apenas informações de um mesmo atributo </w:t>
            </w:r>
            <w:r>
              <w:rPr/>
              <w:br/>
            </w:r>
            <w:r>
              <w:rPr>
                <w:rFonts w:eastAsia="LMRoman10" w:ascii="LMRoman10" w:hAnsi="LMRoman10"/>
                <w:b w:val="false"/>
                <w:i w:val="false"/>
                <w:color w:val="000000"/>
                <w:sz w:val="22"/>
              </w:rPr>
              <w:t xml:space="preserve">Cada linha representa uma </w:t>
            </w:r>
            <w:r>
              <w:rPr/>
              <w:br/>
            </w:r>
            <w:r>
              <w:rPr>
                <w:rFonts w:eastAsia="LMRoman10" w:ascii="LMRoman10" w:hAnsi="LMRoman10"/>
                <w:b w:val="false"/>
                <w:i w:val="false"/>
                <w:color w:val="000000"/>
                <w:sz w:val="22"/>
              </w:rPr>
              <w:t xml:space="preserve">unidade de análise ou um </w:t>
            </w:r>
            <w:r>
              <w:rPr/>
              <w:br/>
            </w:r>
            <w:r>
              <w:rPr>
                <w:rFonts w:eastAsia="LMRoman10" w:ascii="LMRoman10" w:hAnsi="LMRoman10"/>
                <w:b w:val="false"/>
                <w:i w:val="false"/>
                <w:color w:val="000000"/>
                <w:sz w:val="22"/>
              </w:rPr>
              <w:t xml:space="preserve">indivíduo </w:t>
            </w:r>
            <w:r>
              <w:rPr/>
              <w:br/>
            </w:r>
            <w:r>
              <w:rPr>
                <w:rFonts w:eastAsia="LMRoman10" w:ascii="LMRoman10" w:hAnsi="LMRoman10"/>
                <w:b w:val="false"/>
                <w:i w:val="false"/>
                <w:color w:val="000000"/>
                <w:sz w:val="22"/>
              </w:rPr>
              <w:t>Cada célula contém apenas um valor</w:t>
            </w:r>
          </w:p>
        </w:tc>
        <w:tc>
          <w:tcPr>
            <w:tcW w:w="3120" w:type="dxa"/>
            <w:tcBorders>
              <w:top w:val="single" w:sz="4" w:space="0" w:color="000000"/>
            </w:tcBorders>
          </w:tcPr>
          <w:p>
            <w:pPr>
              <w:pStyle w:val="Normal"/>
              <w:widowControl/>
              <w:spacing w:lineRule="exact" w:line="310" w:before="6" w:after="0"/>
              <w:ind w:hanging="0" w:left="162" w:right="0"/>
              <w:jc w:val="left"/>
              <w:rPr/>
            </w:pPr>
            <w:r>
              <w:rPr>
                <w:rFonts w:eastAsia="LMRoman10" w:ascii="LMRoman10" w:hAnsi="LMRoman10"/>
                <w:b w:val="false"/>
                <w:i w:val="false"/>
                <w:color w:val="000000"/>
                <w:sz w:val="22"/>
              </w:rPr>
              <w:t>Votação dos partidos</w:t>
            </w:r>
          </w:p>
        </w:tc>
      </w:tr>
      <w:tr>
        <w:trPr>
          <w:trHeight w:val="820" w:hRule="exact"/>
        </w:trPr>
        <w:tc>
          <w:tcPr>
            <w:tcW w:w="3120" w:type="dxa"/>
            <w:tcBorders/>
          </w:tcPr>
          <w:p>
            <w:pPr>
              <w:pStyle w:val="Normal"/>
              <w:widowControl/>
              <w:spacing w:lineRule="exact" w:line="270" w:before="168" w:after="0"/>
              <w:ind w:hanging="0" w:left="10" w:right="432"/>
              <w:jc w:val="left"/>
              <w:rPr/>
            </w:pPr>
            <w:r>
              <w:rPr>
                <w:rFonts w:eastAsia="LMRoman10" w:ascii="LMRoman10" w:hAnsi="LMRoman10"/>
                <w:b w:val="false"/>
                <w:i w:val="false"/>
                <w:color w:val="000000"/>
                <w:sz w:val="22"/>
              </w:rPr>
              <w:t>Cada observação éuma linha</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tcPr>
          <w:p>
            <w:pPr>
              <w:pStyle w:val="Normal"/>
              <w:widowControl/>
              <w:spacing w:lineRule="exact" w:line="310" w:before="128" w:after="0"/>
              <w:ind w:hanging="0" w:left="162" w:right="0"/>
              <w:jc w:val="left"/>
              <w:rPr/>
            </w:pPr>
            <w:r>
              <w:rPr>
                <w:rFonts w:eastAsia="LMRoman10" w:ascii="LMRoman10" w:hAnsi="LMRoman10"/>
                <w:b w:val="false"/>
                <w:i w:val="false"/>
                <w:color w:val="000000"/>
                <w:sz w:val="22"/>
              </w:rPr>
              <w:t>Partido A</w:t>
            </w:r>
          </w:p>
        </w:tc>
      </w:tr>
      <w:tr>
        <w:trPr>
          <w:trHeight w:val="768" w:hRule="exact"/>
        </w:trPr>
        <w:tc>
          <w:tcPr>
            <w:tcW w:w="3120" w:type="dxa"/>
            <w:tcBorders>
              <w:bottom w:val="single" w:sz="6" w:space="0" w:color="000000"/>
            </w:tcBorders>
          </w:tcPr>
          <w:p>
            <w:pPr>
              <w:pStyle w:val="Normal"/>
              <w:widowControl/>
              <w:spacing w:lineRule="exact" w:line="272" w:before="158" w:after="0"/>
              <w:ind w:hanging="0" w:left="10" w:right="144"/>
              <w:jc w:val="left"/>
              <w:rPr/>
            </w:pPr>
            <w:r>
              <w:rPr>
                <w:rFonts w:eastAsia="LMRoman10" w:ascii="LMRoman10" w:hAnsi="LMRoman10"/>
                <w:b w:val="false"/>
                <w:i w:val="false"/>
                <w:color w:val="000000"/>
                <w:sz w:val="22"/>
              </w:rPr>
              <w:t>Cada valor está numaúnica célula</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tcBorders>
              <w:bottom w:val="single" w:sz="6" w:space="0" w:color="000000"/>
            </w:tcBorders>
          </w:tcPr>
          <w:p>
            <w:pPr>
              <w:pStyle w:val="Normal"/>
              <w:widowControl/>
              <w:spacing w:lineRule="exact" w:line="308" w:before="122" w:after="0"/>
              <w:ind w:hanging="0" w:left="162" w:right="0"/>
              <w:jc w:val="left"/>
              <w:rPr/>
            </w:pPr>
            <w:r>
              <w:rPr>
                <w:rFonts w:eastAsia="LMRoman10" w:ascii="LMRoman10" w:hAnsi="LMRoman10"/>
                <w:b w:val="false"/>
                <w:i w:val="false"/>
                <w:color w:val="000000"/>
                <w:sz w:val="22"/>
              </w:rPr>
              <w:t>234</w:t>
            </w:r>
          </w:p>
        </w:tc>
      </w:tr>
    </w:tbl>
    <w:p>
      <w:pPr>
        <w:pStyle w:val="Normal"/>
        <w:widowControl/>
        <w:spacing w:lineRule="exact" w:line="342" w:before="448" w:after="0"/>
        <w:ind w:hanging="0" w:left="230" w:right="0"/>
        <w:jc w:val="left"/>
        <w:rPr/>
      </w:pPr>
      <w:r>
        <w:rPr>
          <w:rFonts w:eastAsia="LMSans10" w:ascii="LMSans10" w:hAnsi="LMSans10"/>
          <w:b/>
          <w:i w:val="false"/>
          <w:color w:val="000000"/>
          <w:sz w:val="24"/>
        </w:rPr>
        <w:t>3.1.1 Espalhar e reunir</w:t>
      </w:r>
    </w:p>
    <w:p>
      <w:pPr>
        <w:pStyle w:val="Normal"/>
        <w:widowControl/>
        <w:spacing w:lineRule="exact" w:line="272" w:before="268" w:after="0"/>
        <w:ind w:hanging="0" w:left="230" w:right="230"/>
        <w:jc w:val="both"/>
        <w:rPr/>
      </w:pPr>
      <w:r>
        <w:rPr>
          <w:rFonts w:eastAsia="LMRoman10" w:ascii="LMRoman10" w:hAnsi="LMRoman10"/>
          <w:b w:val="false"/>
          <w:i w:val="false"/>
          <w:color w:val="000000"/>
          <w:sz w:val="22"/>
        </w:rPr>
        <w:t xml:space="preserve">Duas operação resumem tudo o que precisamos fazer para estruturar uma base no formato </w:t>
      </w:r>
      <w:r>
        <w:rPr>
          <w:rFonts w:eastAsia="LMRoman10" w:ascii="LMRoman10" w:hAnsi="LMRoman10"/>
          <w:b w:val="false"/>
          <w:i/>
          <w:color w:val="000000"/>
          <w:sz w:val="22"/>
        </w:rPr>
        <w:t>tidy</w:t>
      </w:r>
      <w:r>
        <w:rPr>
          <w:rFonts w:eastAsia="LMRoman10" w:ascii="LMRoman10" w:hAnsi="LMRoman10"/>
          <w:b w:val="false"/>
          <w:i w:val="false"/>
          <w:color w:val="000000"/>
          <w:sz w:val="22"/>
        </w:rPr>
        <w:t>: alongar e reunir. No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essas operações podem ser feitas usando o pacote</w:t>
      </w:r>
      <w:r>
        <w:rPr>
          <w:rFonts w:eastAsia="LMMono10" w:ascii="LMMono10" w:hAnsi="LMMono10"/>
          <w:b w:val="false"/>
          <w:i w:val="false"/>
          <w:color w:val="000000"/>
          <w:sz w:val="22"/>
        </w:rPr>
        <w:t xml:space="preserve"> tidyr</w:t>
      </w:r>
      <w:r>
        <w:rPr>
          <w:rFonts w:eastAsia="LMRoman10" w:ascii="LMRoman10" w:hAnsi="LMRoman10"/>
          <w:b w:val="false"/>
          <w:i w:val="false"/>
          <w:color w:val="000000"/>
          <w:sz w:val="22"/>
        </w:rPr>
        <w:t>, com a função</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servindo para alongar valores de uma coluna e, por sua vez, a função </w:t>
      </w:r>
      <w:r>
        <w:rPr>
          <w:rFonts w:eastAsia="LMMono10" w:ascii="LMMono10" w:hAnsi="LMMono10"/>
          <w:b w:val="false"/>
          <w:i w:val="false"/>
          <w:color w:val="000000"/>
          <w:sz w:val="22"/>
        </w:rPr>
        <w:t>pivot_wider</w:t>
      </w:r>
      <w:r>
        <w:rPr>
          <w:rFonts w:eastAsia="LMRoman10" w:ascii="LMRoman10" w:hAnsi="LMRoman10"/>
          <w:b w:val="false"/>
          <w:i w:val="false"/>
          <w:color w:val="000000"/>
          <w:sz w:val="22"/>
        </w:rPr>
        <w:t xml:space="preserve"> para reunir numa única coluna valores dispersos em várias.</w:t>
      </w:r>
    </w:p>
    <w:p>
      <w:pPr>
        <w:pStyle w:val="Normal"/>
        <w:widowControl/>
        <w:spacing w:lineRule="exact" w:line="272" w:before="130" w:after="262"/>
        <w:ind w:hanging="0" w:left="230" w:right="228"/>
        <w:jc w:val="both"/>
        <w:rPr/>
      </w:pPr>
      <w:r>
        <w:rPr>
          <w:rFonts w:eastAsia="LMRoman10" w:ascii="LMRoman10" w:hAnsi="LMRoman10"/>
          <w:b w:val="false"/>
          <w:i w:val="false"/>
          <w:color w:val="000000"/>
          <w:sz w:val="22"/>
        </w:rPr>
        <w:t>Para aprendermos a usar ambas as funções, trabalharemos com um banco de dados contendo informações sobre o número de homicídios ocorridos anualmente nos estados brasileiros entre 2000 e 2009, conforme disponibilizado pelo Ipeadata</w:t>
      </w:r>
      <w:r>
        <w:rPr>
          <w:rFonts w:eastAsia="LMRoman8" w:ascii="LMRoman8" w:hAnsi="LMRoman8"/>
          <w:b w:val="false"/>
          <w:i w:val="false"/>
          <w:color w:val="0000FF"/>
          <w:w w:val="101"/>
          <w:sz w:val="15"/>
        </w:rPr>
        <w:t>1</w:t>
      </w:r>
      <w:r>
        <w:rPr>
          <w:rFonts w:eastAsia="LMRoman10" w:ascii="LMRoman10" w:hAnsi="LMRoman10"/>
          <w:b w:val="false"/>
          <w:i w:val="false"/>
          <w:color w:val="000000"/>
          <w:sz w:val="22"/>
        </w:rPr>
        <w:t>com base nos dados originais do Data-sus</w:t>
      </w:r>
      <w:r>
        <w:rPr>
          <w:rFonts w:eastAsia="LMRoman8" w:ascii="LMRoman8" w:hAnsi="LMRoman8"/>
          <w:b w:val="false"/>
          <w:i w:val="false"/>
          <w:color w:val="0000FF"/>
          <w:w w:val="101"/>
          <w:sz w:val="15"/>
        </w:rPr>
        <w:t>2</w:t>
      </w:r>
      <w:r>
        <w:rPr>
          <w:rFonts w:eastAsia="LMRoman10" w:ascii="LMRoman10" w:hAnsi="LMRoman10"/>
          <w:b w:val="false"/>
          <w:i w:val="false"/>
          <w:color w:val="000000"/>
          <w:sz w:val="22"/>
        </w:rPr>
        <w:t>. Os dados estão na pasta de materiais complementares deste livro em uma planilha de Excel chamada</w:t>
      </w:r>
      <w:r>
        <w:rPr>
          <w:rFonts w:eastAsia="LMMono10" w:ascii="LMMono10" w:hAnsi="LMMono10"/>
          <w:b w:val="false"/>
          <w:i w:val="false"/>
          <w:color w:val="000000"/>
          <w:sz w:val="22"/>
        </w:rPr>
        <w:t xml:space="preserve"> homicidios_uf.xls</w:t>
      </w:r>
      <w:r>
        <w:rPr>
          <w:rFonts w:eastAsia="LMRoman10" w:ascii="LMRoman10" w:hAnsi="LMRoman10"/>
          <w:b w:val="false"/>
          <w:i w:val="false"/>
          <w:color w:val="000000"/>
          <w:sz w:val="22"/>
        </w:rPr>
        <w:t>. Para carregá-la (ver 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xml:space="preserve">), usaremos a função </w:t>
      </w:r>
      <w:r>
        <w:rPr>
          <w:rFonts w:eastAsia="LMMono10" w:ascii="LMMono10" w:hAnsi="LMMono10"/>
          <w:b w:val="false"/>
          <w:i w:val="false"/>
          <w:color w:val="000000"/>
          <w:sz w:val="22"/>
        </w:rPr>
        <w:t>read_excel</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readxl</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78" w:hRule="exact"/>
        </w:trPr>
        <w:tc>
          <w:tcPr>
            <w:tcW w:w="9360" w:type="dxa"/>
            <w:tcBorders/>
            <w:shd w:fill="F0F3F5"/>
          </w:tcPr>
          <w:p>
            <w:pPr>
              <w:pStyle w:val="Normal"/>
              <w:widowControl/>
              <w:spacing w:lineRule="exact" w:line="270" w:before="20" w:after="0"/>
              <w:ind w:hanging="0" w:left="60" w:right="4320"/>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(readxl) </w:t>
            </w:r>
            <w:r>
              <w:rPr/>
              <w:br/>
            </w:r>
            <w:r>
              <w:rPr>
                <w:rFonts w:eastAsia="LMMono10" w:ascii="LMMono10" w:hAnsi="LMMono10"/>
                <w:b w:val="false"/>
                <w:i w:val="false"/>
                <w:color w:val="003A4F"/>
                <w:sz w:val="22"/>
              </w:rPr>
              <w:t>homic &lt;-</w:t>
            </w:r>
            <w:r>
              <w:rPr>
                <w:rFonts w:eastAsia="LMMono10" w:ascii="LMMono10" w:hAnsi="LMMono10"/>
                <w:b w:val="false"/>
                <w:i w:val="false"/>
                <w:color w:val="4759AA"/>
                <w:sz w:val="22"/>
              </w:rPr>
              <w:t xml:space="preserve"> read_excel</w:t>
            </w:r>
            <w:r>
              <w:rPr>
                <w:rFonts w:eastAsia="LMMono10" w:ascii="LMMono10" w:hAnsi="LMMono10"/>
                <w:b w:val="false"/>
                <w:i w:val="false"/>
                <w:color w:val="003A4F"/>
                <w:sz w:val="22"/>
              </w:rPr>
              <w:t>(</w:t>
            </w:r>
            <w:r>
              <w:rPr>
                <w:rFonts w:eastAsia="LMMono10" w:ascii="LMMono10" w:hAnsi="LMMono10"/>
                <w:b w:val="false"/>
                <w:i w:val="false"/>
                <w:color w:val="21774C"/>
                <w:sz w:val="22"/>
              </w:rPr>
              <w:t>"homicidios_uf.xls"</w:t>
            </w:r>
            <w:r>
              <w:rPr>
                <w:rFonts w:eastAsia="LMMono10" w:ascii="LMMono10" w:hAnsi="LMMono10"/>
                <w:b w:val="false"/>
                <w:i w:val="false"/>
                <w:color w:val="003A4F"/>
                <w:sz w:val="22"/>
              </w:rPr>
              <w:t>)</w:t>
            </w:r>
          </w:p>
        </w:tc>
      </w:tr>
    </w:tbl>
    <w:p>
      <w:pPr>
        <w:pStyle w:val="Normal"/>
        <w:widowControl/>
        <w:spacing w:lineRule="exact" w:line="314" w:before="340" w:after="0"/>
        <w:ind w:hanging="0" w:left="230" w:right="0"/>
        <w:jc w:val="left"/>
        <w:rPr/>
      </w:pPr>
      <w:r>
        <w:rPr>
          <w:rFonts w:eastAsia="LMRoman10" w:ascii="LMRoman10" w:hAnsi="LMRoman10"/>
          <w:b w:val="false"/>
          <w:i w:val="false"/>
          <w:color w:val="000000"/>
          <w:sz w:val="22"/>
        </w:rPr>
        <w:t>Com a função</w:t>
      </w:r>
      <w:r>
        <w:rPr>
          <w:rFonts w:eastAsia="LMMono10" w:ascii="LMMono10" w:hAnsi="LMMono10"/>
          <w:b w:val="false"/>
          <w:i w:val="false"/>
          <w:color w:val="000000"/>
          <w:sz w:val="22"/>
        </w:rPr>
        <w:t xml:space="preserve"> head</w:t>
      </w:r>
      <w:r>
        <w:rPr>
          <w:rFonts w:eastAsia="LMRoman10" w:ascii="LMRoman10" w:hAnsi="LMRoman10"/>
          <w:b w:val="false"/>
          <w:i w:val="false"/>
          <w:color w:val="000000"/>
          <w:sz w:val="22"/>
        </w:rPr>
        <w:t>, podemos visualizar as primeiras observações deste banco.</w:t>
      </w:r>
    </w:p>
    <w:p>
      <w:pPr>
        <w:pStyle w:val="Normal"/>
        <w:widowControl/>
        <w:spacing w:lineRule="exact" w:line="220" w:before="932" w:after="0"/>
        <w:ind w:hanging="0" w:left="326" w:right="432"/>
        <w:jc w:val="left"/>
        <w:rPr/>
      </w:pPr>
      <w:r>
        <w:rPr>
          <w:rFonts w:eastAsia="LMRoman6" w:ascii="LMRoman6" w:hAnsi="LMRoman6"/>
          <w:b w:val="false"/>
          <w:i w:val="false"/>
          <w:color w:val="000000"/>
          <w:sz w:val="12"/>
        </w:rPr>
        <w:t>1</w:t>
      </w:r>
      <w:r>
        <w:rPr>
          <w:rFonts w:eastAsia="LMRoman9" w:ascii="LMRoman9" w:hAnsi="LMRoman9"/>
          <w:b w:val="false"/>
          <w:i w:val="false"/>
          <w:color w:val="000000"/>
          <w:sz w:val="18"/>
        </w:rPr>
        <w:t>Estes dados podem ser obtidos diretamente pelo</w:t>
      </w:r>
      <w:r>
        <w:rPr>
          <w:rFonts w:eastAsia="LMRoman9" w:ascii="LMRoman9" w:hAnsi="LMRoman9"/>
          <w:b w:val="false"/>
          <w:i/>
          <w:color w:val="000000"/>
          <w:sz w:val="18"/>
        </w:rPr>
        <w:t xml:space="preserve"> website</w:t>
      </w:r>
      <w:r>
        <w:rPr>
          <w:rFonts w:eastAsia="LMRoman9" w:ascii="LMRoman9" w:hAnsi="LMRoman9"/>
          <w:b w:val="false"/>
          <w:i w:val="false"/>
          <w:color w:val="000000"/>
          <w:sz w:val="18"/>
        </w:rPr>
        <w:t xml:space="preserve"> do Ipeadata: http://www.ipeadata.gov.br/. </w:t>
      </w:r>
      <w:r>
        <w:rPr>
          <w:rFonts w:eastAsia="LMRoman6" w:ascii="LMRoman6" w:hAnsi="LMRoman6"/>
          <w:b w:val="false"/>
          <w:i w:val="false"/>
          <w:color w:val="000000"/>
          <w:sz w:val="12"/>
        </w:rPr>
        <w:t>2</w:t>
      </w:r>
      <w:r>
        <w:rPr>
          <w:rFonts w:eastAsia="LMRoman9" w:ascii="LMRoman9" w:hAnsi="LMRoman9"/>
          <w:b w:val="false"/>
          <w:i w:val="false"/>
          <w:color w:val="000000"/>
          <w:sz w:val="18"/>
        </w:rPr>
        <w:t>O</w:t>
      </w:r>
      <w:r>
        <w:rPr>
          <w:rFonts w:eastAsia="LMRoman9" w:ascii="LMRoman9" w:hAnsi="LMRoman9"/>
          <w:b w:val="false"/>
          <w:i/>
          <w:color w:val="000000"/>
          <w:sz w:val="18"/>
        </w:rPr>
        <w:t xml:space="preserve"> website</w:t>
      </w:r>
      <w:r>
        <w:rPr>
          <w:rFonts w:eastAsia="LMRoman9" w:ascii="LMRoman9" w:hAnsi="LMRoman9"/>
          <w:b w:val="false"/>
          <w:i w:val="false"/>
          <w:color w:val="000000"/>
          <w:sz w:val="18"/>
        </w:rPr>
        <w:t xml:space="preserve"> do Datasus, do qual estes dados também podem ser obtidos, é: http://datasus.saude.gov.br/.</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73</w:t>
      </w:r>
    </w:p>
    <w:p>
      <w:pPr>
        <w:pStyle w:val="Normal"/>
        <w:widowControl/>
        <w:spacing w:lineRule="exact" w:line="220" w:before="0" w:after="546"/>
        <w:ind w:left="0" w:right="0"/>
        <w:rPr/>
      </w:pPr>
      <w:r>
        <w:rPr/>
      </w:r>
    </w:p>
    <w:tbl>
      <w:tblPr>
        <w:tblW w:w="1080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rHeight w:val="288" w:hRule="exact"/>
        </w:trPr>
        <w:tc>
          <w:tcPr>
            <w:tcW w:w="10800" w:type="dxa"/>
            <w:gridSpan w:val="11"/>
            <w:tcBorders/>
          </w:tcPr>
          <w:tbl>
            <w:tblPr>
              <w:tblW w:w="985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850"/>
            </w:tblGrid>
            <w:tr>
              <w:trPr>
                <w:trHeight w:val="268" w:hRule="exact"/>
              </w:trPr>
              <w:tc>
                <w:tcPr>
                  <w:tcW w:w="985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head</w:t>
                  </w:r>
                  <w:r>
                    <w:rPr>
                      <w:rFonts w:eastAsia="LMMono10" w:ascii="LMMono10" w:hAnsi="LMMono10"/>
                      <w:b w:val="false"/>
                      <w:i w:val="false"/>
                      <w:color w:val="003A4F"/>
                      <w:sz w:val="22"/>
                    </w:rPr>
                    <w:t>(homic)</w:t>
                  </w:r>
                </w:p>
              </w:tc>
            </w:tr>
          </w:tbl>
          <w:p>
            <w:pPr>
              <w:pStyle w:val="Normal"/>
              <w:widowControl/>
              <w:spacing w:lineRule="exact" w:line="14" w:before="0" w:after="0"/>
              <w:ind w:left="0" w:right="0"/>
              <w:rPr/>
            </w:pPr>
            <w:r>
              <w:rPr/>
            </w:r>
          </w:p>
        </w:tc>
      </w:tr>
      <w:tr>
        <w:trPr>
          <w:trHeight w:val="684" w:hRule="exact"/>
        </w:trPr>
        <w:tc>
          <w:tcPr>
            <w:tcW w:w="10800" w:type="dxa"/>
            <w:gridSpan w:val="11"/>
            <w:tcBorders/>
          </w:tcPr>
          <w:p>
            <w:pPr>
              <w:pStyle w:val="Normal"/>
              <w:widowControl/>
              <w:spacing w:lineRule="exact" w:line="292" w:before="392" w:after="0"/>
              <w:ind w:hanging="0" w:left="60" w:right="0"/>
              <w:jc w:val="left"/>
              <w:rPr/>
            </w:pPr>
            <w:r>
              <w:rPr>
                <w:rFonts w:eastAsia="LMMono10" w:ascii="LMMono10" w:hAnsi="LMMono10"/>
                <w:b w:val="false"/>
                <w:i w:val="false"/>
                <w:color w:val="000000"/>
                <w:sz w:val="22"/>
              </w:rPr>
              <w:t># A tibble: 6 x 13</w:t>
            </w:r>
          </w:p>
        </w:tc>
      </w:tr>
      <w:tr>
        <w:trPr>
          <w:trHeight w:val="268" w:hRule="exact"/>
        </w:trPr>
        <w:tc>
          <w:tcPr>
            <w:tcW w:w="2945"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Sigla Codigo Estado</w:t>
            </w:r>
          </w:p>
        </w:tc>
        <w:tc>
          <w:tcPr>
            <w:tcW w:w="7855" w:type="dxa"/>
            <w:gridSpan w:val="8"/>
            <w:tcBorders/>
          </w:tcPr>
          <w:p>
            <w:pPr>
              <w:pStyle w:val="Normal"/>
              <w:widowControl/>
              <w:spacing w:lineRule="exact" w:line="290" w:before="0" w:after="0"/>
              <w:ind w:hanging="0" w:left="58" w:right="0"/>
              <w:jc w:val="left"/>
              <w:rPr/>
            </w:pPr>
            <w:r>
              <w:rPr>
                <w:rFonts w:eastAsia="LMMono10" w:ascii="LMMono10" w:hAnsi="LMMono10"/>
                <w:b w:val="false"/>
                <w:i w:val="false"/>
                <w:color w:val="000000"/>
                <w:sz w:val="22"/>
              </w:rPr>
              <w:t>`2000` `2001` `2002` `2003` `2004` `2005` `2006` `2007`</w:t>
            </w:r>
          </w:p>
        </w:tc>
      </w:tr>
      <w:tr>
        <w:trPr>
          <w:trHeight w:val="274" w:hRule="exact"/>
        </w:trPr>
        <w:tc>
          <w:tcPr>
            <w:tcW w:w="1963" w:type="dxa"/>
            <w:gridSpan w:val="2"/>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 &lt;chr&gt;</w:t>
            </w:r>
          </w:p>
        </w:tc>
        <w:tc>
          <w:tcPr>
            <w:tcW w:w="98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&lt;chr&gt;</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983" w:type="dxa"/>
            <w:tcBorders/>
          </w:tcPr>
          <w:p>
            <w:pPr>
              <w:pStyle w:val="Normal"/>
              <w:widowControl/>
              <w:spacing w:lineRule="exact" w:line="292" w:before="0" w:after="0"/>
              <w:ind w:hanging="0" w:left="116" w:right="0"/>
              <w:jc w:val="left"/>
              <w:rPr/>
            </w:pPr>
            <w:r>
              <w:rPr>
                <w:rFonts w:eastAsia="LMMono10" w:ascii="LMMono10" w:hAnsi="LMMono10"/>
                <w:b w:val="false"/>
                <w:i w:val="false"/>
                <w:color w:val="000000"/>
                <w:sz w:val="22"/>
              </w:rPr>
              <w:t>&lt;dbl&gt;</w:t>
            </w:r>
          </w:p>
        </w:tc>
        <w:tc>
          <w:tcPr>
            <w:tcW w:w="982" w:type="dxa"/>
            <w:tcBorders/>
          </w:tcPr>
          <w:p>
            <w:pPr>
              <w:pStyle w:val="Normal"/>
              <w:widowControl/>
              <w:spacing w:lineRule="exact" w:line="292" w:before="0" w:after="0"/>
              <w:ind w:hanging="0" w:left="0" w:right="110"/>
              <w:jc w:val="right"/>
              <w:rPr/>
            </w:pPr>
            <w:r>
              <w:rPr>
                <w:rFonts w:eastAsia="LMMono10" w:ascii="LMMono10" w:hAnsi="LMMono10"/>
                <w:b w:val="false"/>
                <w:i w:val="false"/>
                <w:color w:val="000000"/>
                <w:sz w:val="22"/>
              </w:rPr>
              <w:t>&lt;dbl&gt;</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980" w:type="dxa"/>
            <w:tcBorders/>
          </w:tcPr>
          <w:p>
            <w:pPr>
              <w:pStyle w:val="Normal"/>
              <w:widowControl/>
              <w:spacing w:lineRule="exact" w:line="292" w:before="0" w:after="0"/>
              <w:ind w:hanging="0" w:left="126" w:right="0"/>
              <w:jc w:val="left"/>
              <w:rPr/>
            </w:pPr>
            <w:r>
              <w:rPr>
                <w:rFonts w:eastAsia="LMMono10" w:ascii="LMMono10" w:hAnsi="LMMono10"/>
                <w:b w:val="false"/>
                <w:i w:val="false"/>
                <w:color w:val="000000"/>
                <w:sz w:val="22"/>
              </w:rPr>
              <w:t>&lt;dbl&gt;</w:t>
            </w:r>
          </w:p>
        </w:tc>
      </w:tr>
      <w:tr>
        <w:trPr>
          <w:trHeight w:val="266" w:hRule="exact"/>
        </w:trPr>
        <w:tc>
          <w:tcPr>
            <w:tcW w:w="981"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AC</w:t>
            </w:r>
          </w:p>
        </w:tc>
        <w:tc>
          <w:tcPr>
            <w:tcW w:w="98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98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982"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108</w:t>
            </w:r>
          </w:p>
        </w:tc>
        <w:tc>
          <w:tcPr>
            <w:tcW w:w="982"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122</w:t>
            </w:r>
          </w:p>
        </w:tc>
        <w:tc>
          <w:tcPr>
            <w:tcW w:w="983"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151</w:t>
            </w:r>
          </w:p>
        </w:tc>
        <w:tc>
          <w:tcPr>
            <w:tcW w:w="982"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135</w:t>
            </w:r>
          </w:p>
        </w:tc>
        <w:tc>
          <w:tcPr>
            <w:tcW w:w="982"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115</w:t>
            </w:r>
          </w:p>
        </w:tc>
        <w:tc>
          <w:tcPr>
            <w:tcW w:w="982"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125</w:t>
            </w:r>
          </w:p>
        </w:tc>
        <w:tc>
          <w:tcPr>
            <w:tcW w:w="982"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155</w:t>
            </w:r>
          </w:p>
        </w:tc>
        <w:tc>
          <w:tcPr>
            <w:tcW w:w="980" w:type="dxa"/>
            <w:tcBorders/>
          </w:tcPr>
          <w:p>
            <w:pPr>
              <w:pStyle w:val="Normal"/>
              <w:widowControl/>
              <w:spacing w:lineRule="exact" w:line="290" w:before="0" w:after="0"/>
              <w:ind w:hanging="0" w:left="354" w:right="0"/>
              <w:jc w:val="left"/>
              <w:rPr/>
            </w:pPr>
            <w:r>
              <w:rPr>
                <w:rFonts w:eastAsia="LMMono10" w:ascii="LMMono10" w:hAnsi="LMMono10"/>
                <w:b w:val="false"/>
                <w:i w:val="false"/>
                <w:color w:val="000000"/>
                <w:sz w:val="22"/>
              </w:rPr>
              <w:t>133</w:t>
            </w:r>
          </w:p>
        </w:tc>
      </w:tr>
      <w:tr>
        <w:trPr>
          <w:trHeight w:val="276" w:hRule="exact"/>
        </w:trPr>
        <w:tc>
          <w:tcPr>
            <w:tcW w:w="981"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AL</w:t>
            </w:r>
          </w:p>
        </w:tc>
        <w:tc>
          <w:tcPr>
            <w:tcW w:w="98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27</w:t>
            </w:r>
          </w:p>
        </w:tc>
        <w:tc>
          <w:tcPr>
            <w:tcW w:w="98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Alagoas</w:t>
            </w:r>
          </w:p>
        </w:tc>
        <w:tc>
          <w:tcPr>
            <w:tcW w:w="982" w:type="dxa"/>
            <w:tcBorders/>
          </w:tcPr>
          <w:p>
            <w:pPr>
              <w:pStyle w:val="Normal"/>
              <w:widowControl/>
              <w:spacing w:lineRule="exact" w:line="292" w:before="0" w:after="0"/>
              <w:ind w:hanging="0" w:left="0" w:right="114"/>
              <w:jc w:val="right"/>
              <w:rPr/>
            </w:pPr>
            <w:r>
              <w:rPr>
                <w:rFonts w:eastAsia="LMMono10" w:ascii="LMMono10" w:hAnsi="LMMono10"/>
                <w:b w:val="false"/>
                <w:i w:val="false"/>
                <w:color w:val="000000"/>
                <w:sz w:val="22"/>
              </w:rPr>
              <w:t>724</w:t>
            </w:r>
          </w:p>
        </w:tc>
        <w:tc>
          <w:tcPr>
            <w:tcW w:w="982" w:type="dxa"/>
            <w:tcBorders/>
          </w:tcPr>
          <w:p>
            <w:pPr>
              <w:pStyle w:val="Normal"/>
              <w:widowControl/>
              <w:spacing w:lineRule="exact" w:line="292" w:before="0" w:after="0"/>
              <w:ind w:hanging="0" w:left="0" w:right="112"/>
              <w:jc w:val="right"/>
              <w:rPr/>
            </w:pPr>
            <w:r>
              <w:rPr>
                <w:rFonts w:eastAsia="LMMono10" w:ascii="LMMono10" w:hAnsi="LMMono10"/>
                <w:b w:val="false"/>
                <w:i w:val="false"/>
                <w:color w:val="000000"/>
                <w:sz w:val="22"/>
              </w:rPr>
              <w:t>836</w:t>
            </w:r>
          </w:p>
        </w:tc>
        <w:tc>
          <w:tcPr>
            <w:tcW w:w="983"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989</w:t>
            </w:r>
          </w:p>
        </w:tc>
        <w:tc>
          <w:tcPr>
            <w:tcW w:w="982" w:type="dxa"/>
            <w:tcBorders/>
          </w:tcPr>
          <w:p>
            <w:pPr>
              <w:pStyle w:val="Normal"/>
              <w:widowControl/>
              <w:spacing w:lineRule="exact" w:line="292" w:before="0" w:after="0"/>
              <w:ind w:hanging="0" w:left="0" w:right="110"/>
              <w:jc w:val="right"/>
              <w:rPr/>
            </w:pPr>
            <w:r>
              <w:rPr>
                <w:rFonts w:eastAsia="LMMono10" w:ascii="LMMono10" w:hAnsi="LMMono10"/>
                <w:b w:val="false"/>
                <w:i w:val="false"/>
                <w:color w:val="000000"/>
                <w:sz w:val="22"/>
              </w:rPr>
              <w:t>1041</w:t>
            </w:r>
          </w:p>
        </w:tc>
        <w:tc>
          <w:tcPr>
            <w:tcW w:w="982" w:type="dxa"/>
            <w:tcBorders/>
          </w:tcPr>
          <w:p>
            <w:pPr>
              <w:pStyle w:val="Normal"/>
              <w:widowControl/>
              <w:spacing w:lineRule="exact" w:line="292" w:before="0" w:after="0"/>
              <w:ind w:hanging="0" w:left="0" w:right="108"/>
              <w:jc w:val="right"/>
              <w:rPr/>
            </w:pPr>
            <w:r>
              <w:rPr>
                <w:rFonts w:eastAsia="LMMono10" w:ascii="LMMono10" w:hAnsi="LMMono10"/>
                <w:b w:val="false"/>
                <w:i w:val="false"/>
                <w:color w:val="000000"/>
                <w:sz w:val="22"/>
              </w:rPr>
              <w:t>1034</w:t>
            </w:r>
          </w:p>
        </w:tc>
        <w:tc>
          <w:tcPr>
            <w:tcW w:w="982" w:type="dxa"/>
            <w:tcBorders/>
          </w:tcPr>
          <w:p>
            <w:pPr>
              <w:pStyle w:val="Normal"/>
              <w:widowControl/>
              <w:spacing w:lineRule="exact" w:line="292" w:before="0" w:after="0"/>
              <w:ind w:hanging="0" w:left="0" w:right="106"/>
              <w:jc w:val="right"/>
              <w:rPr/>
            </w:pPr>
            <w:r>
              <w:rPr>
                <w:rFonts w:eastAsia="LMMono10" w:ascii="LMMono10" w:hAnsi="LMMono10"/>
                <w:b w:val="false"/>
                <w:i w:val="false"/>
                <w:color w:val="000000"/>
                <w:sz w:val="22"/>
              </w:rPr>
              <w:t>1211</w:t>
            </w:r>
          </w:p>
        </w:tc>
        <w:tc>
          <w:tcPr>
            <w:tcW w:w="982" w:type="dxa"/>
            <w:tcBorders/>
          </w:tcPr>
          <w:p>
            <w:pPr>
              <w:pStyle w:val="Normal"/>
              <w:widowControl/>
              <w:spacing w:lineRule="exact" w:line="292" w:before="0" w:after="0"/>
              <w:ind w:hanging="0" w:left="0" w:right="104"/>
              <w:jc w:val="right"/>
              <w:rPr/>
            </w:pPr>
            <w:r>
              <w:rPr>
                <w:rFonts w:eastAsia="LMMono10" w:ascii="LMMono10" w:hAnsi="LMMono10"/>
                <w:b w:val="false"/>
                <w:i w:val="false"/>
                <w:color w:val="000000"/>
                <w:sz w:val="22"/>
              </w:rPr>
              <w:t>1617</w:t>
            </w:r>
          </w:p>
        </w:tc>
        <w:tc>
          <w:tcPr>
            <w:tcW w:w="980"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1839</w:t>
            </w:r>
          </w:p>
        </w:tc>
      </w:tr>
      <w:tr>
        <w:trPr>
          <w:trHeight w:val="264" w:hRule="exact"/>
        </w:trPr>
        <w:tc>
          <w:tcPr>
            <w:tcW w:w="981"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AM</w:t>
            </w:r>
          </w:p>
        </w:tc>
        <w:tc>
          <w:tcPr>
            <w:tcW w:w="98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13</w:t>
            </w:r>
          </w:p>
        </w:tc>
        <w:tc>
          <w:tcPr>
            <w:tcW w:w="98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Amazonas</w:t>
            </w:r>
          </w:p>
        </w:tc>
        <w:tc>
          <w:tcPr>
            <w:tcW w:w="982"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559</w:t>
            </w:r>
          </w:p>
        </w:tc>
        <w:tc>
          <w:tcPr>
            <w:tcW w:w="982"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478</w:t>
            </w:r>
          </w:p>
        </w:tc>
        <w:tc>
          <w:tcPr>
            <w:tcW w:w="983"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512</w:t>
            </w:r>
          </w:p>
        </w:tc>
        <w:tc>
          <w:tcPr>
            <w:tcW w:w="982"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561</w:t>
            </w:r>
          </w:p>
        </w:tc>
        <w:tc>
          <w:tcPr>
            <w:tcW w:w="982"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523</w:t>
            </w:r>
          </w:p>
        </w:tc>
        <w:tc>
          <w:tcPr>
            <w:tcW w:w="982"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598</w:t>
            </w:r>
          </w:p>
        </w:tc>
        <w:tc>
          <w:tcPr>
            <w:tcW w:w="982"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697</w:t>
            </w:r>
          </w:p>
        </w:tc>
        <w:tc>
          <w:tcPr>
            <w:tcW w:w="980" w:type="dxa"/>
            <w:tcBorders/>
          </w:tcPr>
          <w:p>
            <w:pPr>
              <w:pStyle w:val="Normal"/>
              <w:widowControl/>
              <w:spacing w:lineRule="exact" w:line="290" w:before="0" w:after="0"/>
              <w:ind w:hanging="0" w:left="354" w:right="0"/>
              <w:jc w:val="left"/>
              <w:rPr/>
            </w:pPr>
            <w:r>
              <w:rPr>
                <w:rFonts w:eastAsia="LMMono10" w:ascii="LMMono10" w:hAnsi="LMMono10"/>
                <w:b w:val="false"/>
                <w:i w:val="false"/>
                <w:color w:val="000000"/>
                <w:sz w:val="22"/>
              </w:rPr>
              <w:t>711</w:t>
            </w:r>
          </w:p>
        </w:tc>
      </w:tr>
      <w:tr>
        <w:trPr>
          <w:trHeight w:val="278" w:hRule="exact"/>
        </w:trPr>
        <w:tc>
          <w:tcPr>
            <w:tcW w:w="981"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4 AP</w:t>
            </w:r>
          </w:p>
        </w:tc>
        <w:tc>
          <w:tcPr>
            <w:tcW w:w="98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16</w:t>
            </w:r>
          </w:p>
        </w:tc>
        <w:tc>
          <w:tcPr>
            <w:tcW w:w="98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Amapá</w:t>
            </w:r>
          </w:p>
        </w:tc>
        <w:tc>
          <w:tcPr>
            <w:tcW w:w="982" w:type="dxa"/>
            <w:tcBorders/>
          </w:tcPr>
          <w:p>
            <w:pPr>
              <w:pStyle w:val="Normal"/>
              <w:widowControl/>
              <w:spacing w:lineRule="exact" w:line="292" w:before="0" w:after="0"/>
              <w:ind w:hanging="0" w:left="0" w:right="114"/>
              <w:jc w:val="right"/>
              <w:rPr/>
            </w:pPr>
            <w:r>
              <w:rPr>
                <w:rFonts w:eastAsia="LMMono10" w:ascii="LMMono10" w:hAnsi="LMMono10"/>
                <w:b w:val="false"/>
                <w:i w:val="false"/>
                <w:color w:val="000000"/>
                <w:sz w:val="22"/>
              </w:rPr>
              <w:t>155</w:t>
            </w:r>
          </w:p>
        </w:tc>
        <w:tc>
          <w:tcPr>
            <w:tcW w:w="982" w:type="dxa"/>
            <w:tcBorders/>
          </w:tcPr>
          <w:p>
            <w:pPr>
              <w:pStyle w:val="Normal"/>
              <w:widowControl/>
              <w:spacing w:lineRule="exact" w:line="292" w:before="0" w:after="0"/>
              <w:ind w:hanging="0" w:left="0" w:right="112"/>
              <w:jc w:val="right"/>
              <w:rPr/>
            </w:pPr>
            <w:r>
              <w:rPr>
                <w:rFonts w:eastAsia="LMMono10" w:ascii="LMMono10" w:hAnsi="LMMono10"/>
                <w:b w:val="false"/>
                <w:i w:val="false"/>
                <w:color w:val="000000"/>
                <w:sz w:val="22"/>
              </w:rPr>
              <w:t>184</w:t>
            </w:r>
          </w:p>
        </w:tc>
        <w:tc>
          <w:tcPr>
            <w:tcW w:w="983"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181</w:t>
            </w:r>
          </w:p>
        </w:tc>
        <w:tc>
          <w:tcPr>
            <w:tcW w:w="982" w:type="dxa"/>
            <w:tcBorders/>
          </w:tcPr>
          <w:p>
            <w:pPr>
              <w:pStyle w:val="Normal"/>
              <w:widowControl/>
              <w:spacing w:lineRule="exact" w:line="292" w:before="0" w:after="0"/>
              <w:ind w:hanging="0" w:left="0" w:right="110"/>
              <w:jc w:val="right"/>
              <w:rPr/>
            </w:pPr>
            <w:r>
              <w:rPr>
                <w:rFonts w:eastAsia="LMMono10" w:ascii="LMMono10" w:hAnsi="LMMono10"/>
                <w:b w:val="false"/>
                <w:i w:val="false"/>
                <w:color w:val="000000"/>
                <w:sz w:val="22"/>
              </w:rPr>
              <w:t>190</w:t>
            </w:r>
          </w:p>
        </w:tc>
        <w:tc>
          <w:tcPr>
            <w:tcW w:w="982" w:type="dxa"/>
            <w:tcBorders/>
          </w:tcPr>
          <w:p>
            <w:pPr>
              <w:pStyle w:val="Normal"/>
              <w:widowControl/>
              <w:spacing w:lineRule="exact" w:line="292" w:before="0" w:after="0"/>
              <w:ind w:hanging="0" w:left="0" w:right="108"/>
              <w:jc w:val="right"/>
              <w:rPr/>
            </w:pPr>
            <w:r>
              <w:rPr>
                <w:rFonts w:eastAsia="LMMono10" w:ascii="LMMono10" w:hAnsi="LMMono10"/>
                <w:b w:val="false"/>
                <w:i w:val="false"/>
                <w:color w:val="000000"/>
                <w:sz w:val="22"/>
              </w:rPr>
              <w:t>173</w:t>
            </w:r>
          </w:p>
        </w:tc>
        <w:tc>
          <w:tcPr>
            <w:tcW w:w="982" w:type="dxa"/>
            <w:tcBorders/>
          </w:tcPr>
          <w:p>
            <w:pPr>
              <w:pStyle w:val="Normal"/>
              <w:widowControl/>
              <w:spacing w:lineRule="exact" w:line="292" w:before="0" w:after="0"/>
              <w:ind w:hanging="0" w:left="0" w:right="106"/>
              <w:jc w:val="right"/>
              <w:rPr/>
            </w:pPr>
            <w:r>
              <w:rPr>
                <w:rFonts w:eastAsia="LMMono10" w:ascii="LMMono10" w:hAnsi="LMMono10"/>
                <w:b w:val="false"/>
                <w:i w:val="false"/>
                <w:color w:val="000000"/>
                <w:sz w:val="22"/>
              </w:rPr>
              <w:t>196</w:t>
            </w:r>
          </w:p>
        </w:tc>
        <w:tc>
          <w:tcPr>
            <w:tcW w:w="982" w:type="dxa"/>
            <w:tcBorders/>
          </w:tcPr>
          <w:p>
            <w:pPr>
              <w:pStyle w:val="Normal"/>
              <w:widowControl/>
              <w:spacing w:lineRule="exact" w:line="292" w:before="0" w:after="0"/>
              <w:ind w:hanging="0" w:left="0" w:right="104"/>
              <w:jc w:val="right"/>
              <w:rPr/>
            </w:pPr>
            <w:r>
              <w:rPr>
                <w:rFonts w:eastAsia="LMMono10" w:ascii="LMMono10" w:hAnsi="LMMono10"/>
                <w:b w:val="false"/>
                <w:i w:val="false"/>
                <w:color w:val="000000"/>
                <w:sz w:val="22"/>
              </w:rPr>
              <w:t>203</w:t>
            </w:r>
          </w:p>
        </w:tc>
        <w:tc>
          <w:tcPr>
            <w:tcW w:w="980" w:type="dxa"/>
            <w:tcBorders/>
          </w:tcPr>
          <w:p>
            <w:pPr>
              <w:pStyle w:val="Normal"/>
              <w:widowControl/>
              <w:spacing w:lineRule="exact" w:line="292" w:before="0" w:after="0"/>
              <w:ind w:hanging="0" w:left="354" w:right="0"/>
              <w:jc w:val="left"/>
              <w:rPr/>
            </w:pPr>
            <w:r>
              <w:rPr>
                <w:rFonts w:eastAsia="LMMono10" w:ascii="LMMono10" w:hAnsi="LMMono10"/>
                <w:b w:val="false"/>
                <w:i w:val="false"/>
                <w:color w:val="000000"/>
                <w:sz w:val="22"/>
              </w:rPr>
              <w:t>171</w:t>
            </w:r>
          </w:p>
        </w:tc>
      </w:tr>
      <w:tr>
        <w:trPr>
          <w:trHeight w:val="262" w:hRule="exact"/>
        </w:trPr>
        <w:tc>
          <w:tcPr>
            <w:tcW w:w="981"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BA</w:t>
            </w:r>
          </w:p>
        </w:tc>
        <w:tc>
          <w:tcPr>
            <w:tcW w:w="98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29</w:t>
            </w:r>
          </w:p>
        </w:tc>
        <w:tc>
          <w:tcPr>
            <w:tcW w:w="98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Bahia</w:t>
            </w:r>
          </w:p>
        </w:tc>
        <w:tc>
          <w:tcPr>
            <w:tcW w:w="982"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1223</w:t>
            </w:r>
          </w:p>
        </w:tc>
        <w:tc>
          <w:tcPr>
            <w:tcW w:w="982"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1573</w:t>
            </w:r>
          </w:p>
        </w:tc>
        <w:tc>
          <w:tcPr>
            <w:tcW w:w="983"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1735</w:t>
            </w:r>
          </w:p>
        </w:tc>
        <w:tc>
          <w:tcPr>
            <w:tcW w:w="982"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2155</w:t>
            </w:r>
          </w:p>
        </w:tc>
        <w:tc>
          <w:tcPr>
            <w:tcW w:w="982"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2255</w:t>
            </w:r>
          </w:p>
        </w:tc>
        <w:tc>
          <w:tcPr>
            <w:tcW w:w="982"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2823</w:t>
            </w:r>
          </w:p>
        </w:tc>
        <w:tc>
          <w:tcPr>
            <w:tcW w:w="982"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3276</w:t>
            </w:r>
          </w:p>
        </w:tc>
        <w:tc>
          <w:tcPr>
            <w:tcW w:w="980" w:type="dxa"/>
            <w:tcBorders/>
          </w:tcPr>
          <w:p>
            <w:pPr>
              <w:pStyle w:val="Normal"/>
              <w:widowControl/>
              <w:spacing w:lineRule="exact" w:line="290" w:before="0" w:after="0"/>
              <w:ind w:hanging="0" w:left="240" w:right="0"/>
              <w:jc w:val="left"/>
              <w:rPr/>
            </w:pPr>
            <w:r>
              <w:rPr>
                <w:rFonts w:eastAsia="LMMono10" w:ascii="LMMono10" w:hAnsi="LMMono10"/>
                <w:b w:val="false"/>
                <w:i w:val="false"/>
                <w:color w:val="000000"/>
                <w:sz w:val="22"/>
              </w:rPr>
              <w:t>3608</w:t>
            </w:r>
          </w:p>
        </w:tc>
      </w:tr>
      <w:tr>
        <w:trPr>
          <w:trHeight w:val="280" w:hRule="exact"/>
        </w:trPr>
        <w:tc>
          <w:tcPr>
            <w:tcW w:w="981"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6 CE</w:t>
            </w:r>
          </w:p>
        </w:tc>
        <w:tc>
          <w:tcPr>
            <w:tcW w:w="98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23</w:t>
            </w:r>
          </w:p>
        </w:tc>
        <w:tc>
          <w:tcPr>
            <w:tcW w:w="98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Ceará</w:t>
            </w:r>
          </w:p>
        </w:tc>
        <w:tc>
          <w:tcPr>
            <w:tcW w:w="982" w:type="dxa"/>
            <w:tcBorders/>
          </w:tcPr>
          <w:p>
            <w:pPr>
              <w:pStyle w:val="Normal"/>
              <w:widowControl/>
              <w:spacing w:lineRule="exact" w:line="292" w:before="0" w:after="0"/>
              <w:ind w:hanging="0" w:left="0" w:right="114"/>
              <w:jc w:val="right"/>
              <w:rPr/>
            </w:pPr>
            <w:r>
              <w:rPr>
                <w:rFonts w:eastAsia="LMMono10" w:ascii="LMMono10" w:hAnsi="LMMono10"/>
                <w:b w:val="false"/>
                <w:i w:val="false"/>
                <w:color w:val="000000"/>
                <w:sz w:val="22"/>
              </w:rPr>
              <w:t>1229</w:t>
            </w:r>
          </w:p>
        </w:tc>
        <w:tc>
          <w:tcPr>
            <w:tcW w:w="982" w:type="dxa"/>
            <w:tcBorders/>
          </w:tcPr>
          <w:p>
            <w:pPr>
              <w:pStyle w:val="Normal"/>
              <w:widowControl/>
              <w:spacing w:lineRule="exact" w:line="292" w:before="0" w:after="0"/>
              <w:ind w:hanging="0" w:left="0" w:right="112"/>
              <w:jc w:val="right"/>
              <w:rPr/>
            </w:pPr>
            <w:r>
              <w:rPr>
                <w:rFonts w:eastAsia="LMMono10" w:ascii="LMMono10" w:hAnsi="LMMono10"/>
                <w:b w:val="false"/>
                <w:i w:val="false"/>
                <w:color w:val="000000"/>
                <w:sz w:val="22"/>
              </w:rPr>
              <w:t>1298</w:t>
            </w:r>
          </w:p>
        </w:tc>
        <w:tc>
          <w:tcPr>
            <w:tcW w:w="983"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1443</w:t>
            </w:r>
          </w:p>
        </w:tc>
        <w:tc>
          <w:tcPr>
            <w:tcW w:w="982" w:type="dxa"/>
            <w:tcBorders/>
          </w:tcPr>
          <w:p>
            <w:pPr>
              <w:pStyle w:val="Normal"/>
              <w:widowControl/>
              <w:spacing w:lineRule="exact" w:line="292" w:before="0" w:after="0"/>
              <w:ind w:hanging="0" w:left="0" w:right="110"/>
              <w:jc w:val="right"/>
              <w:rPr/>
            </w:pPr>
            <w:r>
              <w:rPr>
                <w:rFonts w:eastAsia="LMMono10" w:ascii="LMMono10" w:hAnsi="LMMono10"/>
                <w:b w:val="false"/>
                <w:i w:val="false"/>
                <w:color w:val="000000"/>
                <w:sz w:val="22"/>
              </w:rPr>
              <w:t>1560</w:t>
            </w:r>
          </w:p>
        </w:tc>
        <w:tc>
          <w:tcPr>
            <w:tcW w:w="982" w:type="dxa"/>
            <w:tcBorders/>
          </w:tcPr>
          <w:p>
            <w:pPr>
              <w:pStyle w:val="Normal"/>
              <w:widowControl/>
              <w:spacing w:lineRule="exact" w:line="292" w:before="0" w:after="0"/>
              <w:ind w:hanging="0" w:left="0" w:right="108"/>
              <w:jc w:val="right"/>
              <w:rPr/>
            </w:pPr>
            <w:r>
              <w:rPr>
                <w:rFonts w:eastAsia="LMMono10" w:ascii="LMMono10" w:hAnsi="LMMono10"/>
                <w:b w:val="false"/>
                <w:i w:val="false"/>
                <w:color w:val="000000"/>
                <w:sz w:val="22"/>
              </w:rPr>
              <w:t>1538</w:t>
            </w:r>
          </w:p>
        </w:tc>
        <w:tc>
          <w:tcPr>
            <w:tcW w:w="982" w:type="dxa"/>
            <w:tcBorders/>
          </w:tcPr>
          <w:p>
            <w:pPr>
              <w:pStyle w:val="Normal"/>
              <w:widowControl/>
              <w:spacing w:lineRule="exact" w:line="292" w:before="0" w:after="0"/>
              <w:ind w:hanging="0" w:left="0" w:right="106"/>
              <w:jc w:val="right"/>
              <w:rPr/>
            </w:pPr>
            <w:r>
              <w:rPr>
                <w:rFonts w:eastAsia="LMMono10" w:ascii="LMMono10" w:hAnsi="LMMono10"/>
                <w:b w:val="false"/>
                <w:i w:val="false"/>
                <w:color w:val="000000"/>
                <w:sz w:val="22"/>
              </w:rPr>
              <w:t>1692</w:t>
            </w:r>
          </w:p>
        </w:tc>
        <w:tc>
          <w:tcPr>
            <w:tcW w:w="982" w:type="dxa"/>
            <w:tcBorders/>
          </w:tcPr>
          <w:p>
            <w:pPr>
              <w:pStyle w:val="Normal"/>
              <w:widowControl/>
              <w:spacing w:lineRule="exact" w:line="292" w:before="0" w:after="0"/>
              <w:ind w:hanging="0" w:left="0" w:right="104"/>
              <w:jc w:val="right"/>
              <w:rPr/>
            </w:pPr>
            <w:r>
              <w:rPr>
                <w:rFonts w:eastAsia="LMMono10" w:ascii="LMMono10" w:hAnsi="LMMono10"/>
                <w:b w:val="false"/>
                <w:i w:val="false"/>
                <w:color w:val="000000"/>
                <w:sz w:val="22"/>
              </w:rPr>
              <w:t>1793</w:t>
            </w:r>
          </w:p>
        </w:tc>
        <w:tc>
          <w:tcPr>
            <w:tcW w:w="980"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1936</w:t>
            </w:r>
          </w:p>
        </w:tc>
      </w:tr>
      <w:tr>
        <w:trPr>
          <w:trHeight w:val="340" w:hRule="exact"/>
        </w:trPr>
        <w:tc>
          <w:tcPr>
            <w:tcW w:w="10800" w:type="dxa"/>
            <w:gridSpan w:val="11"/>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2 more variables: `2008` &lt;dbl&gt;, `2009` &lt;dbl&gt;</w:t>
            </w:r>
          </w:p>
        </w:tc>
      </w:tr>
    </w:tbl>
    <w:p>
      <w:pPr>
        <w:pStyle w:val="Normal"/>
        <w:widowControl/>
        <w:spacing w:lineRule="exact" w:line="270" w:before="294" w:after="278"/>
        <w:ind w:hanging="0" w:left="230" w:right="1670"/>
        <w:jc w:val="both"/>
        <w:rPr/>
      </w:pPr>
      <w:r>
        <w:rPr>
          <w:rFonts w:eastAsia="LMRoman10" w:ascii="LMRoman10" w:hAnsi="LMRoman10"/>
          <w:b w:val="false"/>
          <w:i w:val="false"/>
          <w:color w:val="000000"/>
          <w:sz w:val="22"/>
        </w:rPr>
        <w:t>É possível perceber que a estrutura do banco</w:t>
      </w:r>
      <w:r>
        <w:rPr>
          <w:rFonts w:eastAsia="LMMono10" w:ascii="LMMono10" w:hAnsi="LMMono10"/>
          <w:b w:val="false"/>
          <w:i w:val="false"/>
          <w:color w:val="000000"/>
          <w:sz w:val="22"/>
        </w:rPr>
        <w:t xml:space="preserve"> homic</w:t>
      </w:r>
      <w:r>
        <w:rPr>
          <w:rFonts w:eastAsia="LMRoman10" w:ascii="LMRoman10" w:hAnsi="LMRoman10"/>
          <w:b w:val="false"/>
          <w:i w:val="false"/>
          <w:color w:val="000000"/>
          <w:sz w:val="22"/>
        </w:rPr>
        <w:t xml:space="preserve"> não é</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temos várias colunas com alguns anos (que são atributos do momento em que um indivíduo é observado), em vez de uma coluna com número de homicídios e uma coluna para anos. O que gostaríamos de ter, portanto, seria algo mais ou menos assim:</w:t>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2160"/>
        <w:gridCol w:w="2160"/>
        <w:gridCol w:w="2160"/>
        <w:gridCol w:w="2160"/>
        <w:gridCol w:w="2160"/>
      </w:tblGrid>
      <w:tr>
        <w:trPr>
          <w:trHeight w:val="610" w:hRule="exact"/>
        </w:trPr>
        <w:tc>
          <w:tcPr>
            <w:tcW w:w="8640" w:type="dxa"/>
            <w:gridSpan w:val="4"/>
            <w:tcBorders/>
          </w:tcPr>
          <w:p>
            <w:pPr>
              <w:pStyle w:val="Normal"/>
              <w:widowControl/>
              <w:tabs>
                <w:tab w:val="clear" w:pos="720"/>
                <w:tab w:val="left" w:pos="358" w:leader="none"/>
              </w:tabs>
              <w:spacing w:lineRule="exact" w:line="270" w:before="70" w:after="0"/>
              <w:ind w:hanging="0" w:left="130" w:right="144"/>
              <w:jc w:val="left"/>
              <w:rPr/>
            </w:pPr>
            <w:r>
              <w:rPr>
                <w:rFonts w:eastAsia="LMMono10" w:ascii="LMMono10" w:hAnsi="LMMono10"/>
                <w:b w:val="false"/>
                <w:i w:val="false"/>
                <w:color w:val="000000"/>
                <w:sz w:val="22"/>
              </w:rPr>
              <w:t xml:space="preserve"># A tibble: 6 x 5 </w:t>
            </w:r>
            <w:r>
              <w:rPr/>
              <w:br/>
              <w:tab/>
            </w:r>
            <w:r>
              <w:rPr>
                <w:rFonts w:eastAsia="LMMono10" w:ascii="LMMono10" w:hAnsi="LMMono10"/>
                <w:b w:val="false"/>
                <w:i w:val="false"/>
                <w:color w:val="000000"/>
                <w:sz w:val="22"/>
              </w:rPr>
              <w:t>Sigla Codigo Estado Ano</w:t>
            </w:r>
          </w:p>
        </w:tc>
        <w:tc>
          <w:tcPr>
            <w:tcW w:w="2160" w:type="dxa"/>
            <w:vMerge w:val="restart"/>
            <w:tcBorders/>
          </w:tcPr>
          <w:p>
            <w:pPr>
              <w:pStyle w:val="Normal"/>
              <w:widowControl/>
              <w:spacing w:lineRule="exact" w:line="272" w:before="350" w:after="0"/>
              <w:ind w:hanging="0" w:left="0" w:right="3098"/>
              <w:jc w:val="right"/>
              <w:rPr/>
            </w:pPr>
            <w:r>
              <w:rPr>
                <w:rFonts w:eastAsia="LMMono10" w:ascii="LMMono10" w:hAnsi="LMMono10"/>
                <w:b w:val="false"/>
                <w:i w:val="false"/>
                <w:color w:val="000000"/>
                <w:sz w:val="22"/>
              </w:rPr>
              <w:t xml:space="preserve">Homicidios </w:t>
            </w:r>
            <w:r>
              <w:rPr/>
              <w:br/>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108 </w:t>
            </w:r>
            <w:r>
              <w:rPr/>
              <w:br/>
            </w:r>
            <w:r>
              <w:rPr>
                <w:rFonts w:eastAsia="LMMono10" w:ascii="LMMono10" w:hAnsi="LMMono10"/>
                <w:b w:val="false"/>
                <w:i w:val="false"/>
                <w:color w:val="000000"/>
                <w:sz w:val="22"/>
              </w:rPr>
              <w:t xml:space="preserve">122 </w:t>
            </w:r>
            <w:r>
              <w:rPr/>
              <w:br/>
            </w:r>
            <w:r>
              <w:rPr>
                <w:rFonts w:eastAsia="LMMono10" w:ascii="LMMono10" w:hAnsi="LMMono10"/>
                <w:b w:val="false"/>
                <w:i w:val="false"/>
                <w:color w:val="000000"/>
                <w:sz w:val="22"/>
              </w:rPr>
              <w:t xml:space="preserve">151 </w:t>
            </w:r>
            <w:r>
              <w:rPr/>
              <w:br/>
            </w:r>
            <w:r>
              <w:rPr>
                <w:rFonts w:eastAsia="LMMono10" w:ascii="LMMono10" w:hAnsi="LMMono10"/>
                <w:b w:val="false"/>
                <w:i w:val="false"/>
                <w:color w:val="000000"/>
                <w:sz w:val="22"/>
              </w:rPr>
              <w:t xml:space="preserve">135 </w:t>
            </w:r>
            <w:r>
              <w:rPr/>
              <w:br/>
            </w:r>
            <w:r>
              <w:rPr>
                <w:rFonts w:eastAsia="LMMono10" w:ascii="LMMono10" w:hAnsi="LMMono10"/>
                <w:b w:val="false"/>
                <w:i w:val="false"/>
                <w:color w:val="000000"/>
                <w:sz w:val="22"/>
              </w:rPr>
              <w:t xml:space="preserve">115 </w:t>
            </w:r>
            <w:r>
              <w:rPr/>
              <w:br/>
            </w:r>
            <w:r>
              <w:rPr>
                <w:rFonts w:eastAsia="LMMono10" w:ascii="LMMono10" w:hAnsi="LMMono10"/>
                <w:b w:val="false"/>
                <w:i w:val="false"/>
                <w:color w:val="000000"/>
                <w:sz w:val="22"/>
              </w:rPr>
              <w:t>125</w:t>
            </w:r>
          </w:p>
        </w:tc>
      </w:tr>
      <w:tr>
        <w:trPr>
          <w:trHeight w:val="274" w:hRule="exact"/>
        </w:trPr>
        <w:tc>
          <w:tcPr>
            <w:tcW w:w="4320" w:type="dxa"/>
            <w:gridSpan w:val="2"/>
            <w:tcBorders/>
          </w:tcPr>
          <w:p>
            <w:pPr>
              <w:pStyle w:val="Normal"/>
              <w:widowControl/>
              <w:spacing w:lineRule="exact" w:line="292" w:before="0" w:after="0"/>
              <w:ind w:hanging="0" w:left="358" w:right="0"/>
              <w:jc w:val="left"/>
              <w:rPr/>
            </w:pPr>
            <w:r>
              <w:rPr>
                <w:rFonts w:eastAsia="LMMono10" w:ascii="LMMono10" w:hAnsi="LMMono10"/>
                <w:b w:val="false"/>
                <w:i w:val="false"/>
                <w:color w:val="000000"/>
                <w:sz w:val="22"/>
              </w:rPr>
              <w:t>&lt;chr&gt; &lt;chr&gt;</w:t>
            </w:r>
          </w:p>
        </w:tc>
        <w:tc>
          <w:tcPr>
            <w:tcW w:w="216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&lt;chr&gt;</w:t>
            </w:r>
          </w:p>
        </w:tc>
        <w:tc>
          <w:tcPr>
            <w:tcW w:w="216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&lt;chr&gt;</w:t>
            </w:r>
          </w:p>
        </w:tc>
        <w:tc>
          <w:tcPr>
            <w:tcW w:w="2160" w:type="dxa"/>
            <w:vMerge w:val="continue"/>
            <w:tcBorders/>
            <w:tcMar>
              <w:left w:w="108" w:type="dxa"/>
              <w:right w:w="108" w:type="dxa"/>
            </w:tcMar>
          </w:tcPr>
          <w:p>
            <w:pPr>
              <w:pStyle w:val="Normal"/>
              <w:spacing w:before="0" w:after="200"/>
              <w:rPr/>
            </w:pPr>
            <w:r>
              <w:rPr/>
            </w:r>
          </w:p>
        </w:tc>
      </w:tr>
      <w:tr>
        <w:trPr>
          <w:trHeight w:val="266" w:hRule="exact"/>
        </w:trPr>
        <w:tc>
          <w:tcPr>
            <w:tcW w:w="216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1 AC</w:t>
            </w:r>
          </w:p>
        </w:tc>
        <w:tc>
          <w:tcPr>
            <w:tcW w:w="2160"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2000</w:t>
            </w:r>
          </w:p>
        </w:tc>
        <w:tc>
          <w:tcPr>
            <w:tcW w:w="2160" w:type="dxa"/>
            <w:vMerge w:val="continue"/>
            <w:tcBorders/>
            <w:tcMar>
              <w:left w:w="108" w:type="dxa"/>
              <w:right w:w="108" w:type="dxa"/>
            </w:tcMar>
          </w:tcPr>
          <w:p>
            <w:pPr>
              <w:pStyle w:val="Normal"/>
              <w:spacing w:before="0" w:after="200"/>
              <w:rPr/>
            </w:pPr>
            <w:r>
              <w:rPr/>
            </w:r>
          </w:p>
        </w:tc>
      </w:tr>
      <w:tr>
        <w:trPr>
          <w:trHeight w:val="276" w:hRule="exact"/>
        </w:trPr>
        <w:tc>
          <w:tcPr>
            <w:tcW w:w="216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2 AC</w:t>
            </w:r>
          </w:p>
        </w:tc>
        <w:tc>
          <w:tcPr>
            <w:tcW w:w="2160"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2001</w:t>
            </w:r>
          </w:p>
        </w:tc>
        <w:tc>
          <w:tcPr>
            <w:tcW w:w="2160" w:type="dxa"/>
            <w:vMerge w:val="continue"/>
            <w:tcBorders/>
            <w:tcMar>
              <w:left w:w="108" w:type="dxa"/>
              <w:right w:w="108" w:type="dxa"/>
            </w:tcMar>
          </w:tcPr>
          <w:p>
            <w:pPr>
              <w:pStyle w:val="Normal"/>
              <w:spacing w:before="0" w:after="200"/>
              <w:rPr/>
            </w:pPr>
            <w:r>
              <w:rPr/>
            </w:r>
          </w:p>
        </w:tc>
      </w:tr>
      <w:tr>
        <w:trPr>
          <w:trHeight w:val="264" w:hRule="exact"/>
        </w:trPr>
        <w:tc>
          <w:tcPr>
            <w:tcW w:w="216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3 AC</w:t>
            </w:r>
          </w:p>
        </w:tc>
        <w:tc>
          <w:tcPr>
            <w:tcW w:w="2160"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2002</w:t>
            </w:r>
          </w:p>
        </w:tc>
        <w:tc>
          <w:tcPr>
            <w:tcW w:w="2160" w:type="dxa"/>
            <w:vMerge w:val="continue"/>
            <w:tcBorders/>
            <w:tcMar>
              <w:left w:w="108" w:type="dxa"/>
              <w:right w:w="108" w:type="dxa"/>
            </w:tcMar>
          </w:tcPr>
          <w:p>
            <w:pPr>
              <w:pStyle w:val="Normal"/>
              <w:spacing w:before="0" w:after="200"/>
              <w:rPr/>
            </w:pPr>
            <w:r>
              <w:rPr/>
            </w:r>
          </w:p>
        </w:tc>
      </w:tr>
      <w:tr>
        <w:trPr>
          <w:trHeight w:val="278" w:hRule="exact"/>
        </w:trPr>
        <w:tc>
          <w:tcPr>
            <w:tcW w:w="216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4 AC</w:t>
            </w:r>
          </w:p>
        </w:tc>
        <w:tc>
          <w:tcPr>
            <w:tcW w:w="2160"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2003</w:t>
            </w:r>
          </w:p>
        </w:tc>
        <w:tc>
          <w:tcPr>
            <w:tcW w:w="2160" w:type="dxa"/>
            <w:vMerge w:val="continue"/>
            <w:tcBorders/>
            <w:tcMar>
              <w:left w:w="108" w:type="dxa"/>
              <w:right w:w="108" w:type="dxa"/>
            </w:tcMar>
          </w:tcPr>
          <w:p>
            <w:pPr>
              <w:pStyle w:val="Normal"/>
              <w:spacing w:before="0" w:after="200"/>
              <w:rPr/>
            </w:pPr>
            <w:r>
              <w:rPr/>
            </w:r>
          </w:p>
        </w:tc>
      </w:tr>
      <w:tr>
        <w:trPr>
          <w:trHeight w:val="262" w:hRule="exact"/>
        </w:trPr>
        <w:tc>
          <w:tcPr>
            <w:tcW w:w="216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5 AC</w:t>
            </w:r>
          </w:p>
        </w:tc>
        <w:tc>
          <w:tcPr>
            <w:tcW w:w="2160"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2004</w:t>
            </w:r>
          </w:p>
        </w:tc>
        <w:tc>
          <w:tcPr>
            <w:tcW w:w="2160" w:type="dxa"/>
            <w:vMerge w:val="continue"/>
            <w:tcBorders/>
            <w:tcMar>
              <w:left w:w="108" w:type="dxa"/>
              <w:right w:w="108" w:type="dxa"/>
            </w:tcMar>
          </w:tcPr>
          <w:p>
            <w:pPr>
              <w:pStyle w:val="Normal"/>
              <w:spacing w:before="0" w:after="200"/>
              <w:rPr/>
            </w:pPr>
            <w:r>
              <w:rPr/>
            </w:r>
          </w:p>
        </w:tc>
      </w:tr>
      <w:tr>
        <w:trPr>
          <w:trHeight w:val="350" w:hRule="exact"/>
        </w:trPr>
        <w:tc>
          <w:tcPr>
            <w:tcW w:w="216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6 AC</w:t>
            </w:r>
          </w:p>
        </w:tc>
        <w:tc>
          <w:tcPr>
            <w:tcW w:w="2160"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160"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16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2005</w:t>
            </w:r>
          </w:p>
        </w:tc>
        <w:tc>
          <w:tcPr>
            <w:tcW w:w="2160" w:type="dxa"/>
            <w:vMerge w:val="continue"/>
            <w:tcBorders/>
            <w:tcMar>
              <w:left w:w="108" w:type="dxa"/>
              <w:right w:w="108" w:type="dxa"/>
            </w:tcMar>
          </w:tcPr>
          <w:p>
            <w:pPr>
              <w:pStyle w:val="Normal"/>
              <w:spacing w:before="0" w:after="200"/>
              <w:rPr/>
            </w:pPr>
            <w:r>
              <w:rPr/>
            </w:r>
          </w:p>
        </w:tc>
      </w:tr>
    </w:tbl>
    <w:p>
      <w:pPr>
        <w:pStyle w:val="Normal"/>
        <w:widowControl/>
        <w:spacing w:lineRule="exact" w:line="270" w:before="294" w:after="158"/>
        <w:ind w:hanging="0" w:left="230" w:right="1670"/>
        <w:jc w:val="both"/>
        <w:rPr/>
      </w:pPr>
      <w:r>
        <w:rPr>
          <w:rFonts w:eastAsia="LMRoman10" w:ascii="LMRoman10" w:hAnsi="LMRoman10"/>
          <w:b w:val="false"/>
          <w:i w:val="false"/>
          <w:color w:val="000000"/>
          <w:sz w:val="22"/>
        </w:rPr>
        <w:t>Como fazer essa transformação? Usamos a função</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para alongar a base</w:t>
      </w:r>
      <w:r>
        <w:rPr>
          <w:rFonts w:eastAsia="LMMono10" w:ascii="LMMono10" w:hAnsi="LMMono10"/>
          <w:b w:val="false"/>
          <w:i w:val="false"/>
          <w:color w:val="000000"/>
          <w:sz w:val="22"/>
        </w:rPr>
        <w:t xml:space="preserve"> homic </w:t>
      </w:r>
      <w:r>
        <w:rPr>
          <w:rFonts w:eastAsia="LMRoman10" w:ascii="LMRoman10" w:hAnsi="LMRoman10"/>
          <w:b w:val="false"/>
          <w:i w:val="false"/>
          <w:color w:val="000000"/>
          <w:sz w:val="22"/>
        </w:rPr>
        <w:t>que é originalmente larga. Seu uso é simples e requer apenas que passemos a ela o nome do objeto onde está o banco que queremos modificar; e o nome das variáveis que queremos alongar ou preservar como estão no banco. Aplicamos</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da seguinte forma:</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682" w:hRule="exact"/>
        </w:trPr>
        <w:tc>
          <w:tcPr>
            <w:tcW w:w="10800" w:type="dxa"/>
            <w:tcBorders/>
          </w:tcPr>
          <w:p>
            <w:pPr>
              <w:pStyle w:val="Normal"/>
              <w:widowControl/>
              <w:spacing w:lineRule="exact" w:line="272" w:before="78" w:after="0"/>
              <w:ind w:hanging="0" w:left="60" w:right="5616"/>
              <w:jc w:val="left"/>
              <w:rPr/>
            </w:pPr>
            <w:r>
              <w:rPr>
                <w:rFonts w:eastAsia="LMMono10" w:ascii="LMMono10" w:hAnsi="LMMono10"/>
                <w:b w:val="false"/>
                <w:i w:val="false"/>
                <w:color w:val="5E5E5E"/>
                <w:sz w:val="22"/>
              </w:rPr>
              <w:t xml:space="preserve"># Carrega o pacote tidyverse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(tidyverse)</w:t>
            </w:r>
          </w:p>
        </w:tc>
      </w:tr>
    </w:tbl>
    <w:p>
      <w:pPr>
        <w:pStyle w:val="Normal"/>
        <w:widowControl/>
        <w:spacing w:lineRule="exact" w:line="20" w:before="0" w:after="0"/>
        <w:ind w:left="0" w:right="0"/>
        <w:rPr/>
      </w:pPr>
      <w:r>
        <w:rPr/>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1138" w:hRule="exact"/>
        </w:trPr>
        <w:tc>
          <w:tcPr>
            <w:tcW w:w="10800" w:type="dxa"/>
            <w:tcBorders/>
            <w:shd w:fill="F0F3F5"/>
          </w:tcPr>
          <w:p>
            <w:pPr>
              <w:pStyle w:val="Normal"/>
              <w:widowControl/>
              <w:spacing w:lineRule="exact" w:line="290" w:before="788" w:after="0"/>
              <w:ind w:hanging="0" w:left="60" w:right="0"/>
              <w:jc w:val="left"/>
              <w:rPr/>
            </w:pPr>
            <w:r>
              <w:rPr>
                <w:rFonts w:eastAsia="LMMono10" w:ascii="LMMono10" w:hAnsi="LMMono10"/>
                <w:b w:val="false"/>
                <w:i w:val="false"/>
                <w:color w:val="5E5E5E"/>
                <w:sz w:val="22"/>
              </w:rPr>
              <w:t># Reune as variaveis de ano espalhadas pela base 'homic'</w:t>
            </w:r>
          </w:p>
        </w:tc>
      </w:tr>
    </w:tbl>
    <w:p>
      <w:pPr>
        <w:pStyle w:val="Normal"/>
        <w:widowControl/>
        <w:spacing w:lineRule="exact" w:line="290" w:before="0" w:after="192"/>
        <w:ind w:hanging="0" w:left="230" w:right="0"/>
        <w:jc w:val="left"/>
        <w:rPr/>
      </w:pPr>
      <w:r>
        <w:rPr>
          <w:rFonts w:eastAsia="LMMono10" w:ascii="LMMono10" w:hAnsi="LMMono10"/>
          <w:b w:val="false"/>
          <w:i w:val="false"/>
          <w:color w:val="003A4F"/>
          <w:sz w:val="22"/>
        </w:rPr>
        <w:t>homic2 &lt;-</w:t>
      </w:r>
      <w:r>
        <w:rPr>
          <w:rFonts w:eastAsia="LMMono10" w:ascii="LMMono10" w:hAnsi="LMMono10"/>
          <w:b w:val="false"/>
          <w:i w:val="false"/>
          <w:color w:val="4759AA"/>
          <w:sz w:val="22"/>
        </w:rPr>
        <w:t xml:space="preserve"> pivot_longer</w:t>
      </w:r>
      <w:r>
        <w:rPr>
          <w:rFonts w:eastAsia="LMMono10" w:ascii="LMMono10" w:hAnsi="LMMono10"/>
          <w:b w:val="false"/>
          <w:i w:val="false"/>
          <w:color w:val="003A4F"/>
          <w:sz w:val="22"/>
        </w:rPr>
        <w:t>(homic,</w:t>
      </w:r>
      <w:r>
        <w:rPr>
          <w:rFonts w:eastAsia="LMMono10" w:ascii="LMMono10" w:hAnsi="LMMono10"/>
          <w:b w:val="false"/>
          <w:i w:val="false"/>
          <w:color w:val="5E5E5E"/>
          <w:sz w:val="22"/>
        </w:rPr>
        <w:t xml:space="preserve"> -</w:t>
      </w:r>
      <w:r>
        <w:rPr>
          <w:rFonts w:eastAsia="LMMono10" w:ascii="LMMono10" w:hAnsi="LMMono10"/>
          <w:b w:val="false"/>
          <w:i w:val="false"/>
          <w:color w:val="4759AA"/>
          <w:sz w:val="22"/>
        </w:rPr>
        <w:t>c</w:t>
      </w:r>
      <w:r>
        <w:rPr>
          <w:rFonts w:eastAsia="LMMono10" w:ascii="LMMono10" w:hAnsi="LMMono10"/>
          <w:b w:val="false"/>
          <w:i w:val="false"/>
          <w:color w:val="003A4F"/>
          <w:sz w:val="22"/>
        </w:rPr>
        <w:t>(Sigla, Codigo, Estado),</w:t>
      </w:r>
      <w:r>
        <w:rPr>
          <w:rFonts w:eastAsia="LMMono10" w:ascii="LMMono10" w:hAnsi="LMMono10"/>
          <w:b w:val="false"/>
          <w:i w:val="false"/>
          <w:color w:val="667221"/>
          <w:sz w:val="22"/>
        </w:rPr>
        <w:t xml:space="preserve"> names_to =</w:t>
      </w:r>
      <w:r>
        <w:rPr>
          <w:rFonts w:eastAsia="LMMono10" w:ascii="LMMono10" w:hAnsi="LMMono10"/>
          <w:b w:val="false"/>
          <w:i w:val="false"/>
          <w:color w:val="21774C"/>
          <w:sz w:val="22"/>
        </w:rPr>
        <w:t xml:space="preserve"> "Ano"</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values_to =</w:t>
      </w:r>
      <w:r>
        <w:rPr>
          <w:rFonts w:eastAsia="LMMono10" w:ascii="LMMono10" w:hAnsi="LMMono10"/>
          <w:b w:val="false"/>
          <w:i w:val="false"/>
          <w:color w:val="21774C"/>
          <w:sz w:val="22"/>
        </w:rPr>
        <w:t xml:space="preserve"> "Homic</w:t>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682" w:hRule="exact"/>
        </w:trPr>
        <w:tc>
          <w:tcPr>
            <w:tcW w:w="10800" w:type="dxa"/>
            <w:tcBorders/>
            <w:shd w:fill="F0F3F5"/>
          </w:tcPr>
          <w:p>
            <w:pPr>
              <w:pStyle w:val="Normal"/>
              <w:widowControl/>
              <w:spacing w:lineRule="exact" w:line="272" w:before="78" w:after="0"/>
              <w:ind w:hanging="0" w:left="130" w:right="2448"/>
              <w:jc w:val="left"/>
              <w:rPr/>
            </w:pPr>
            <w:r>
              <w:rPr>
                <w:rFonts w:eastAsia="LMMono10" w:ascii="LMMono10" w:hAnsi="LMMono10"/>
                <w:b w:val="false"/>
                <w:i w:val="false"/>
                <w:color w:val="5E5E5E"/>
                <w:sz w:val="22"/>
              </w:rPr>
              <w:t xml:space="preserve"># Verifica as primeiras observacoes do novo banco </w:t>
            </w:r>
            <w:r>
              <w:rPr>
                <w:rFonts w:eastAsia="LMMono10" w:ascii="LMMono10" w:hAnsi="LMMono10"/>
                <w:b w:val="false"/>
                <w:i w:val="false"/>
                <w:color w:val="4759AA"/>
                <w:sz w:val="22"/>
              </w:rPr>
              <w:t>head</w:t>
            </w:r>
            <w:r>
              <w:rPr>
                <w:rFonts w:eastAsia="LMMono10" w:ascii="LMMono10" w:hAnsi="LMMono10"/>
                <w:b w:val="false"/>
                <w:i w:val="false"/>
                <w:color w:val="003A4F"/>
                <w:sz w:val="22"/>
              </w:rPr>
              <w:t>(homic2)</w:t>
            </w:r>
          </w:p>
        </w:tc>
      </w:tr>
    </w:tbl>
    <w:p>
      <w:pPr>
        <w:sectPr>
          <w:type w:val="nextPage"/>
          <w:pgSz w:w="12240" w:h="15840"/>
          <w:pgMar w:left="1440" w:right="0" w:gutter="0" w:header="0" w:top="764" w:footer="0" w:bottom="894"/>
          <w:pgNumType w:fmt="decimal"/>
          <w:formProt w:val="false"/>
          <w:textDirection w:val="lrTb"/>
          <w:docGrid w:type="default" w:linePitch="360" w:charSpace="4096"/>
        </w:sectPr>
        <w:pStyle w:val="Normal"/>
        <w:widowControl/>
        <w:spacing w:lineRule="exact" w:line="308" w:before="652" w:after="0"/>
        <w:ind w:hanging="0" w:left="0" w:right="6010"/>
        <w:jc w:val="right"/>
        <w:rPr/>
      </w:pPr>
      <w:r>
        <w:rPr>
          <w:rFonts w:eastAsia="LMRoman10" w:ascii="LMRoman10" w:hAnsi="LMRoman10"/>
          <w:b w:val="false"/>
          <w:i w:val="false"/>
          <w:color w:val="000000"/>
          <w:sz w:val="22"/>
        </w:rPr>
        <w:t>74</w:t>
      </w:r>
    </w:p>
    <w:p>
      <w:pPr>
        <w:pStyle w:val="Normal"/>
        <w:widowControl/>
        <w:spacing w:lineRule="exact" w:line="220" w:before="0" w:after="498"/>
        <w:ind w:left="0" w:right="0"/>
        <w:rPr/>
      </w:pPr>
      <w:r>
        <w:rPr/>
      </w:r>
    </w:p>
    <w:tbl>
      <w:tblPr>
        <w:tblW w:w="1033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2066"/>
        <w:gridCol w:w="2066"/>
        <w:gridCol w:w="2066"/>
        <w:gridCol w:w="2066"/>
        <w:gridCol w:w="2066"/>
      </w:tblGrid>
      <w:tr>
        <w:trPr>
          <w:trHeight w:val="542" w:hRule="exact"/>
        </w:trPr>
        <w:tc>
          <w:tcPr>
            <w:tcW w:w="8264" w:type="dxa"/>
            <w:gridSpan w:val="4"/>
            <w:tcBorders/>
          </w:tcPr>
          <w:p>
            <w:pPr>
              <w:pStyle w:val="Normal"/>
              <w:widowControl/>
              <w:tabs>
                <w:tab w:val="clear" w:pos="720"/>
                <w:tab w:val="left" w:pos="358" w:leader="none"/>
              </w:tabs>
              <w:spacing w:lineRule="exact" w:line="272" w:before="18" w:after="0"/>
              <w:ind w:hanging="0" w:left="130" w:right="144"/>
              <w:jc w:val="left"/>
              <w:rPr/>
            </w:pPr>
            <w:r>
              <w:rPr>
                <w:rFonts w:eastAsia="LMMono10" w:ascii="LMMono10" w:hAnsi="LMMono10"/>
                <w:b w:val="false"/>
                <w:i w:val="false"/>
                <w:color w:val="000000"/>
                <w:sz w:val="22"/>
              </w:rPr>
              <w:t xml:space="preserve"># A tibble: 6 x 5 </w:t>
            </w:r>
            <w:r>
              <w:rPr/>
              <w:br/>
              <w:tab/>
            </w:r>
            <w:r>
              <w:rPr>
                <w:rFonts w:eastAsia="LMMono10" w:ascii="LMMono10" w:hAnsi="LMMono10"/>
                <w:b w:val="false"/>
                <w:i w:val="false"/>
                <w:color w:val="000000"/>
                <w:sz w:val="22"/>
              </w:rPr>
              <w:t>Sigla Codigo Estado Ano</w:t>
            </w:r>
          </w:p>
        </w:tc>
        <w:tc>
          <w:tcPr>
            <w:tcW w:w="2066" w:type="dxa"/>
            <w:vMerge w:val="restart"/>
            <w:tcBorders/>
          </w:tcPr>
          <w:p>
            <w:pPr>
              <w:pStyle w:val="Normal"/>
              <w:widowControl/>
              <w:spacing w:lineRule="exact" w:line="270" w:before="292" w:after="0"/>
              <w:ind w:hanging="0" w:left="0" w:right="2858"/>
              <w:jc w:val="right"/>
              <w:rPr/>
            </w:pPr>
            <w:r>
              <w:rPr>
                <w:rFonts w:eastAsia="LMMono10" w:ascii="LMMono10" w:hAnsi="LMMono10"/>
                <w:b w:val="false"/>
                <w:i w:val="false"/>
                <w:color w:val="000000"/>
                <w:sz w:val="22"/>
              </w:rPr>
              <w:t xml:space="preserve">Homicidios </w:t>
            </w:r>
            <w:r>
              <w:rPr/>
              <w:br/>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108 </w:t>
            </w:r>
            <w:r>
              <w:rPr/>
              <w:br/>
            </w:r>
            <w:r>
              <w:rPr>
                <w:rFonts w:eastAsia="LMMono10" w:ascii="LMMono10" w:hAnsi="LMMono10"/>
                <w:b w:val="false"/>
                <w:i w:val="false"/>
                <w:color w:val="000000"/>
                <w:sz w:val="22"/>
              </w:rPr>
              <w:t xml:space="preserve">122 </w:t>
            </w:r>
            <w:r>
              <w:rPr/>
              <w:br/>
            </w:r>
            <w:r>
              <w:rPr>
                <w:rFonts w:eastAsia="LMMono10" w:ascii="LMMono10" w:hAnsi="LMMono10"/>
                <w:b w:val="false"/>
                <w:i w:val="false"/>
                <w:color w:val="000000"/>
                <w:sz w:val="22"/>
              </w:rPr>
              <w:t xml:space="preserve">151 </w:t>
            </w:r>
            <w:r>
              <w:rPr/>
              <w:br/>
            </w:r>
            <w:r>
              <w:rPr>
                <w:rFonts w:eastAsia="LMMono10" w:ascii="LMMono10" w:hAnsi="LMMono10"/>
                <w:b w:val="false"/>
                <w:i w:val="false"/>
                <w:color w:val="000000"/>
                <w:sz w:val="22"/>
              </w:rPr>
              <w:t xml:space="preserve">135 </w:t>
            </w:r>
            <w:r>
              <w:rPr/>
              <w:br/>
            </w:r>
            <w:r>
              <w:rPr>
                <w:rFonts w:eastAsia="LMMono10" w:ascii="LMMono10" w:hAnsi="LMMono10"/>
                <w:b w:val="false"/>
                <w:i w:val="false"/>
                <w:color w:val="000000"/>
                <w:sz w:val="22"/>
              </w:rPr>
              <w:t xml:space="preserve">115 </w:t>
            </w:r>
            <w:r>
              <w:rPr/>
              <w:br/>
            </w:r>
            <w:r>
              <w:rPr>
                <w:rFonts w:eastAsia="LMMono10" w:ascii="LMMono10" w:hAnsi="LMMono10"/>
                <w:b w:val="false"/>
                <w:i w:val="false"/>
                <w:color w:val="000000"/>
                <w:sz w:val="22"/>
              </w:rPr>
              <w:t>125</w:t>
            </w:r>
          </w:p>
        </w:tc>
      </w:tr>
      <w:tr>
        <w:trPr>
          <w:trHeight w:val="280" w:hRule="exact"/>
        </w:trPr>
        <w:tc>
          <w:tcPr>
            <w:tcW w:w="4132" w:type="dxa"/>
            <w:gridSpan w:val="2"/>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&lt;chr&gt; &lt;chr&gt;</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&lt;chr&gt;</w:t>
            </w:r>
          </w:p>
        </w:tc>
        <w:tc>
          <w:tcPr>
            <w:tcW w:w="206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&lt;chr&gt;</w:t>
            </w:r>
          </w:p>
        </w:tc>
        <w:tc>
          <w:tcPr>
            <w:tcW w:w="2066" w:type="dxa"/>
            <w:vMerge w:val="continue"/>
            <w:tcBorders/>
            <w:tcMar>
              <w:left w:w="108" w:type="dxa"/>
              <w:right w:w="108" w:type="dxa"/>
            </w:tcMar>
          </w:tcPr>
          <w:p>
            <w:pPr>
              <w:pStyle w:val="Normal"/>
              <w:spacing w:before="0" w:after="200"/>
              <w:rPr/>
            </w:pPr>
            <w:r>
              <w:rPr/>
            </w:r>
          </w:p>
        </w:tc>
      </w:tr>
      <w:tr>
        <w:trPr>
          <w:trHeight w:val="272" w:hRule="exact"/>
        </w:trPr>
        <w:tc>
          <w:tcPr>
            <w:tcW w:w="2066"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1 AC</w:t>
            </w:r>
          </w:p>
        </w:tc>
        <w:tc>
          <w:tcPr>
            <w:tcW w:w="2066"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2000</w:t>
            </w:r>
          </w:p>
        </w:tc>
        <w:tc>
          <w:tcPr>
            <w:tcW w:w="2066" w:type="dxa"/>
            <w:vMerge w:val="continue"/>
            <w:tcBorders/>
            <w:tcMar>
              <w:left w:w="108" w:type="dxa"/>
              <w:right w:w="108" w:type="dxa"/>
            </w:tcMar>
          </w:tcPr>
          <w:p>
            <w:pPr>
              <w:pStyle w:val="Normal"/>
              <w:spacing w:before="0" w:after="200"/>
              <w:rPr/>
            </w:pPr>
            <w:r>
              <w:rPr/>
            </w:r>
          </w:p>
        </w:tc>
      </w:tr>
      <w:tr>
        <w:trPr>
          <w:trHeight w:val="268" w:hRule="exact"/>
        </w:trPr>
        <w:tc>
          <w:tcPr>
            <w:tcW w:w="206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2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2001</w:t>
            </w:r>
          </w:p>
        </w:tc>
        <w:tc>
          <w:tcPr>
            <w:tcW w:w="2066" w:type="dxa"/>
            <w:vMerge w:val="continue"/>
            <w:tcBorders/>
            <w:tcMar>
              <w:left w:w="108" w:type="dxa"/>
              <w:right w:w="108" w:type="dxa"/>
            </w:tcMar>
          </w:tcPr>
          <w:p>
            <w:pPr>
              <w:pStyle w:val="Normal"/>
              <w:spacing w:before="0" w:after="200"/>
              <w:rPr/>
            </w:pPr>
            <w:r>
              <w:rPr/>
            </w:r>
          </w:p>
        </w:tc>
      </w:tr>
      <w:tr>
        <w:trPr>
          <w:trHeight w:val="274" w:hRule="exact"/>
        </w:trPr>
        <w:tc>
          <w:tcPr>
            <w:tcW w:w="2066"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3 AC</w:t>
            </w:r>
          </w:p>
        </w:tc>
        <w:tc>
          <w:tcPr>
            <w:tcW w:w="2066"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2002</w:t>
            </w:r>
          </w:p>
        </w:tc>
        <w:tc>
          <w:tcPr>
            <w:tcW w:w="2066" w:type="dxa"/>
            <w:vMerge w:val="continue"/>
            <w:tcBorders/>
            <w:tcMar>
              <w:left w:w="108" w:type="dxa"/>
              <w:right w:w="108" w:type="dxa"/>
            </w:tcMar>
          </w:tcPr>
          <w:p>
            <w:pPr>
              <w:pStyle w:val="Normal"/>
              <w:spacing w:before="0" w:after="200"/>
              <w:rPr/>
            </w:pPr>
            <w:r>
              <w:rPr/>
            </w:r>
          </w:p>
        </w:tc>
      </w:tr>
      <w:tr>
        <w:trPr>
          <w:trHeight w:val="266" w:hRule="exact"/>
        </w:trPr>
        <w:tc>
          <w:tcPr>
            <w:tcW w:w="206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4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2003</w:t>
            </w:r>
          </w:p>
        </w:tc>
        <w:tc>
          <w:tcPr>
            <w:tcW w:w="2066" w:type="dxa"/>
            <w:vMerge w:val="continue"/>
            <w:tcBorders/>
            <w:tcMar>
              <w:left w:w="108" w:type="dxa"/>
              <w:right w:w="108" w:type="dxa"/>
            </w:tcMar>
          </w:tcPr>
          <w:p>
            <w:pPr>
              <w:pStyle w:val="Normal"/>
              <w:spacing w:before="0" w:after="200"/>
              <w:rPr/>
            </w:pPr>
            <w:r>
              <w:rPr/>
            </w:r>
          </w:p>
        </w:tc>
      </w:tr>
      <w:tr>
        <w:trPr>
          <w:trHeight w:val="276" w:hRule="exact"/>
        </w:trPr>
        <w:tc>
          <w:tcPr>
            <w:tcW w:w="2066"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5 AC</w:t>
            </w:r>
          </w:p>
        </w:tc>
        <w:tc>
          <w:tcPr>
            <w:tcW w:w="2066"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2004</w:t>
            </w:r>
          </w:p>
        </w:tc>
        <w:tc>
          <w:tcPr>
            <w:tcW w:w="2066" w:type="dxa"/>
            <w:vMerge w:val="continue"/>
            <w:tcBorders/>
            <w:tcMar>
              <w:left w:w="108" w:type="dxa"/>
              <w:right w:w="108" w:type="dxa"/>
            </w:tcMar>
          </w:tcPr>
          <w:p>
            <w:pPr>
              <w:pStyle w:val="Normal"/>
              <w:spacing w:before="0" w:after="200"/>
              <w:rPr/>
            </w:pPr>
            <w:r>
              <w:rPr/>
            </w:r>
          </w:p>
        </w:tc>
      </w:tr>
      <w:tr>
        <w:trPr>
          <w:trHeight w:val="340" w:hRule="exact"/>
        </w:trPr>
        <w:tc>
          <w:tcPr>
            <w:tcW w:w="206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6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2005</w:t>
            </w:r>
          </w:p>
        </w:tc>
        <w:tc>
          <w:tcPr>
            <w:tcW w:w="2066" w:type="dxa"/>
            <w:vMerge w:val="continue"/>
            <w:tcBorders/>
            <w:tcMar>
              <w:left w:w="108" w:type="dxa"/>
              <w:right w:w="108" w:type="dxa"/>
            </w:tcMar>
          </w:tcPr>
          <w:p>
            <w:pPr>
              <w:pStyle w:val="Normal"/>
              <w:spacing w:before="0" w:after="200"/>
              <w:rPr/>
            </w:pPr>
            <w:r>
              <w:rPr/>
            </w:r>
          </w:p>
        </w:tc>
      </w:tr>
    </w:tbl>
    <w:p>
      <w:pPr>
        <w:pStyle w:val="Normal"/>
        <w:widowControl/>
        <w:spacing w:lineRule="exact" w:line="270" w:before="316" w:after="182"/>
        <w:ind w:hanging="0" w:left="230" w:right="1198"/>
        <w:jc w:val="both"/>
        <w:rPr/>
      </w:pPr>
      <w:r>
        <w:rPr>
          <w:rFonts w:eastAsia="LMRoman10" w:ascii="LMRoman10" w:hAnsi="LMRoman10"/>
          <w:b w:val="false"/>
          <w:i w:val="false"/>
          <w:color w:val="000000"/>
          <w:sz w:val="22"/>
        </w:rPr>
        <w:t>O resultado da aplicação de</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é uma base</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xml:space="preserve">. De forma mais detalhada, a função </w:t>
      </w:r>
      <w:r>
        <w:rPr>
          <w:rFonts w:eastAsia="LMMono10" w:ascii="LMMono10" w:hAnsi="LMMono10"/>
          <w:b w:val="false"/>
          <w:i w:val="false"/>
          <w:color w:val="000000"/>
          <w:sz w:val="22"/>
        </w:rPr>
        <w:t>pivot_longer</w:t>
      </w:r>
      <w:r>
        <w:rPr>
          <w:rFonts w:eastAsia="LMRoman10" w:ascii="LMRoman10" w:hAnsi="LMRoman10"/>
          <w:b w:val="false"/>
          <w:i w:val="false"/>
          <w:color w:val="000000"/>
          <w:sz w:val="22"/>
        </w:rPr>
        <w:t xml:space="preserve"> possui dois argumentos obrigatórios:</w:t>
      </w:r>
      <w:r>
        <w:rPr>
          <w:rFonts w:eastAsia="LMMono10" w:ascii="LMMono10" w:hAnsi="LMMono10"/>
          <w:b w:val="false"/>
          <w:i w:val="false"/>
          <w:color w:val="000000"/>
          <w:sz w:val="22"/>
        </w:rPr>
        <w:t xml:space="preserve"> data</w:t>
      </w:r>
      <w:r>
        <w:rPr>
          <w:rFonts w:eastAsia="LMRoman10" w:ascii="LMRoman10" w:hAnsi="LMRoman10"/>
          <w:b w:val="false"/>
          <w:i w:val="false"/>
          <w:color w:val="000000"/>
          <w:sz w:val="22"/>
        </w:rPr>
        <w:t>, que é o nome do objeto onde estáo banco; e</w:t>
      </w:r>
      <w:r>
        <w:rPr>
          <w:rFonts w:eastAsia="LMMono10" w:ascii="LMMono10" w:hAnsi="LMMono10"/>
          <w:b w:val="false"/>
          <w:i w:val="false"/>
          <w:color w:val="000000"/>
          <w:sz w:val="22"/>
        </w:rPr>
        <w:t xml:space="preserve"> cols</w:t>
      </w:r>
      <w:r>
        <w:rPr>
          <w:rFonts w:eastAsia="LMRoman10" w:ascii="LMRoman10" w:hAnsi="LMRoman10"/>
          <w:b w:val="false"/>
          <w:i w:val="false"/>
          <w:color w:val="000000"/>
          <w:sz w:val="22"/>
        </w:rPr>
        <w:t xml:space="preserve">, que indica quais colunas devem ser alongadas (no nosso exemplo, as colunas </w:t>
      </w:r>
      <w:r>
        <w:rPr>
          <w:rFonts w:eastAsia="LMMono10" w:ascii="LMMono10" w:hAnsi="LMMono10"/>
          <w:b w:val="false"/>
          <w:i w:val="false"/>
          <w:color w:val="000000"/>
          <w:sz w:val="22"/>
        </w:rPr>
        <w:t>2000</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2001</w:t>
      </w:r>
      <w:r>
        <w:rPr>
          <w:rFonts w:eastAsia="LMRoman10" w:ascii="LMRoman10" w:hAnsi="LMRoman10"/>
          <w:b w:val="false"/>
          <w:i w:val="false"/>
          <w:color w:val="000000"/>
          <w:sz w:val="22"/>
        </w:rPr>
        <w:t>, etc.). O mais importante do código anterior é que declaramos as variáveis a manter como estavam (pois já estavam no formato</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com o uso de</w:t>
      </w:r>
      <w:r>
        <w:rPr>
          <w:rFonts w:eastAsia="LMMono10" w:ascii="LMMono10" w:hAnsi="LMMono10"/>
          <w:b w:val="false"/>
          <w:i w:val="false"/>
          <w:color w:val="000000"/>
          <w:sz w:val="22"/>
        </w:rPr>
        <w:t xml:space="preserve"> -c()</w:t>
      </w:r>
      <w:r>
        <w:rPr>
          <w:rFonts w:eastAsia="LMRoman10" w:ascii="LMRoman10" w:hAnsi="LMRoman10"/>
          <w:b w:val="false"/>
          <w:i w:val="false"/>
          <w:color w:val="000000"/>
          <w:sz w:val="22"/>
        </w:rPr>
        <w:t>. Podemos fazer o inverso: indicar quais variáveis devem ser alongadas, em vez de quais devem ser mantidas:</w:t>
      </w:r>
    </w:p>
    <w:tbl>
      <w:tblPr>
        <w:tblW w:w="1033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066"/>
        <w:gridCol w:w="2066"/>
        <w:gridCol w:w="2066"/>
        <w:gridCol w:w="2066"/>
        <w:gridCol w:w="2066"/>
      </w:tblGrid>
      <w:tr>
        <w:trPr>
          <w:trHeight w:val="902" w:hRule="exact"/>
        </w:trPr>
        <w:tc>
          <w:tcPr>
            <w:tcW w:w="10330" w:type="dxa"/>
            <w:gridSpan w:val="5"/>
            <w:tcBorders/>
            <w:shd w:fill="F0F3F5"/>
          </w:tcPr>
          <w:p>
            <w:pPr>
              <w:pStyle w:val="Normal"/>
              <w:widowControl/>
              <w:spacing w:lineRule="exact" w:line="446" w:before="0" w:after="0"/>
              <w:ind w:hanging="0" w:left="60" w:right="2448"/>
              <w:jc w:val="left"/>
              <w:rPr/>
            </w:pPr>
            <w:r>
              <w:rPr>
                <w:rFonts w:eastAsia="LMMono10" w:ascii="LMMono10" w:hAnsi="LMMono10"/>
                <w:b w:val="false"/>
                <w:i w:val="false"/>
                <w:color w:val="5E5E5E"/>
                <w:sz w:val="22"/>
              </w:rPr>
              <w:t xml:space="preserve"># Reune as variaveis de ano espalhadas pela base 'homic' </w:t>
            </w:r>
            <w:r>
              <w:rPr>
                <w:rFonts w:eastAsia="LMMono10" w:ascii="LMMono10" w:hAnsi="LMMono10"/>
                <w:b w:val="false"/>
                <w:i w:val="false"/>
                <w:color w:val="4759AA"/>
                <w:sz w:val="22"/>
              </w:rPr>
              <w:t>head</w:t>
            </w:r>
            <w:r>
              <w:rPr>
                <w:rFonts w:eastAsia="LMMono10" w:ascii="LMMono10" w:hAnsi="LMMono10"/>
                <w:b w:val="false"/>
                <w:i w:val="false"/>
                <w:color w:val="003A4F"/>
                <w:sz w:val="22"/>
              </w:rPr>
              <w:t>(homic3)</w:t>
            </w:r>
          </w:p>
        </w:tc>
      </w:tr>
      <w:tr>
        <w:trPr>
          <w:trHeight w:val="704" w:hRule="exact"/>
        </w:trPr>
        <w:tc>
          <w:tcPr>
            <w:tcW w:w="10330" w:type="dxa"/>
            <w:gridSpan w:val="5"/>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6 x 5</w:t>
            </w:r>
          </w:p>
        </w:tc>
      </w:tr>
      <w:tr>
        <w:trPr>
          <w:trHeight w:val="262" w:hRule="exact"/>
        </w:trPr>
        <w:tc>
          <w:tcPr>
            <w:tcW w:w="8264" w:type="dxa"/>
            <w:gridSpan w:val="4"/>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Sigla Codigo Estado Ano</w:t>
            </w:r>
          </w:p>
        </w:tc>
        <w:tc>
          <w:tcPr>
            <w:tcW w:w="2066" w:type="dxa"/>
            <w:tcBorders/>
          </w:tcPr>
          <w:p>
            <w:pPr>
              <w:pStyle w:val="Normal"/>
              <w:widowControl/>
              <w:spacing w:lineRule="exact" w:line="290" w:before="0" w:after="0"/>
              <w:ind w:hanging="0" w:left="76" w:right="0"/>
              <w:jc w:val="left"/>
              <w:rPr/>
            </w:pPr>
            <w:r>
              <w:rPr>
                <w:rFonts w:eastAsia="LMMono10" w:ascii="LMMono10" w:hAnsi="LMMono10"/>
                <w:b w:val="false"/>
                <w:i w:val="false"/>
                <w:color w:val="000000"/>
                <w:sz w:val="22"/>
              </w:rPr>
              <w:t>Homicidios</w:t>
            </w:r>
          </w:p>
        </w:tc>
      </w:tr>
      <w:tr>
        <w:trPr>
          <w:trHeight w:val="280" w:hRule="exact"/>
        </w:trPr>
        <w:tc>
          <w:tcPr>
            <w:tcW w:w="4132" w:type="dxa"/>
            <w:gridSpan w:val="2"/>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 &lt;chr&gt;</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&lt;chr&gt;</w:t>
            </w:r>
          </w:p>
        </w:tc>
        <w:tc>
          <w:tcPr>
            <w:tcW w:w="206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&lt;chr&gt;</w:t>
            </w:r>
          </w:p>
        </w:tc>
        <w:tc>
          <w:tcPr>
            <w:tcW w:w="2066" w:type="dxa"/>
            <w:tcBorders/>
          </w:tcPr>
          <w:p>
            <w:pPr>
              <w:pStyle w:val="Normal"/>
              <w:widowControl/>
              <w:spacing w:lineRule="exact" w:line="290" w:before="0" w:after="0"/>
              <w:ind w:hanging="0" w:left="650" w:right="0"/>
              <w:jc w:val="left"/>
              <w:rPr/>
            </w:pPr>
            <w:r>
              <w:rPr>
                <w:rFonts w:eastAsia="LMMono10" w:ascii="LMMono10" w:hAnsi="LMMono10"/>
                <w:b w:val="false"/>
                <w:i w:val="false"/>
                <w:color w:val="000000"/>
                <w:sz w:val="22"/>
              </w:rPr>
              <w:t>&lt;dbl&gt;</w:t>
            </w:r>
          </w:p>
        </w:tc>
      </w:tr>
      <w:tr>
        <w:trPr>
          <w:trHeight w:val="260"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2000</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108</w:t>
            </w:r>
          </w:p>
        </w:tc>
      </w:tr>
      <w:tr>
        <w:trPr>
          <w:trHeight w:val="280"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2001</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122</w:t>
            </w:r>
          </w:p>
        </w:tc>
      </w:tr>
      <w:tr>
        <w:trPr>
          <w:trHeight w:val="272"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2002</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151</w:t>
            </w:r>
          </w:p>
        </w:tc>
      </w:tr>
      <w:tr>
        <w:trPr>
          <w:trHeight w:val="268"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2003</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135</w:t>
            </w:r>
          </w:p>
        </w:tc>
      </w:tr>
      <w:tr>
        <w:trPr>
          <w:trHeight w:val="276"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2004</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115</w:t>
            </w:r>
          </w:p>
        </w:tc>
      </w:tr>
      <w:tr>
        <w:trPr>
          <w:trHeight w:val="340" w:hRule="exact"/>
        </w:trPr>
        <w:tc>
          <w:tcPr>
            <w:tcW w:w="2066"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6 AC</w:t>
            </w:r>
          </w:p>
        </w:tc>
        <w:tc>
          <w:tcPr>
            <w:tcW w:w="2066"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2066"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2066"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2005</w:t>
            </w:r>
          </w:p>
        </w:tc>
        <w:tc>
          <w:tcPr>
            <w:tcW w:w="2066" w:type="dxa"/>
            <w:tcBorders/>
          </w:tcPr>
          <w:p>
            <w:pPr>
              <w:pStyle w:val="Normal"/>
              <w:widowControl/>
              <w:spacing w:lineRule="exact" w:line="290" w:before="0" w:after="0"/>
              <w:ind w:hanging="0" w:left="878" w:right="0"/>
              <w:jc w:val="left"/>
              <w:rPr/>
            </w:pPr>
            <w:r>
              <w:rPr>
                <w:rFonts w:eastAsia="LMMono10" w:ascii="LMMono10" w:hAnsi="LMMono10"/>
                <w:b w:val="false"/>
                <w:i w:val="false"/>
                <w:color w:val="000000"/>
                <w:sz w:val="22"/>
              </w:rPr>
              <w:t>125</w:t>
            </w:r>
          </w:p>
        </w:tc>
      </w:tr>
    </w:tbl>
    <w:p>
      <w:pPr>
        <w:pStyle w:val="Normal"/>
        <w:widowControl/>
        <w:spacing w:lineRule="exact" w:line="290" w:before="0" w:after="0"/>
        <w:ind w:hanging="0" w:left="230" w:right="0"/>
        <w:jc w:val="left"/>
        <w:rPr/>
      </w:pPr>
      <w:r>
        <w:rPr>
          <w:rFonts w:eastAsia="LMMono10" w:ascii="LMMono10" w:hAnsi="LMMono10"/>
          <w:b w:val="false"/>
          <w:i w:val="false"/>
          <w:color w:val="003A4F"/>
          <w:sz w:val="22"/>
        </w:rPr>
        <w:t>homic3 &lt;-</w:t>
      </w:r>
      <w:r>
        <w:rPr>
          <w:rFonts w:eastAsia="LMMono10" w:ascii="LMMono10" w:hAnsi="LMMono10"/>
          <w:b w:val="false"/>
          <w:i w:val="false"/>
          <w:color w:val="4759AA"/>
          <w:sz w:val="22"/>
        </w:rPr>
        <w:t xml:space="preserve"> pivot_longer</w:t>
      </w:r>
      <w:r>
        <w:rPr>
          <w:rFonts w:eastAsia="LMMono10" w:ascii="LMMono10" w:hAnsi="LMMono10"/>
          <w:b w:val="false"/>
          <w:i w:val="false"/>
          <w:color w:val="003A4F"/>
          <w:sz w:val="22"/>
        </w:rPr>
        <w:t>(homic,</w:t>
      </w:r>
      <w:r>
        <w:rPr>
          <w:rFonts w:eastAsia="LMMono10" w:ascii="LMMono10" w:hAnsi="LMMono10"/>
          <w:b w:val="false"/>
          <w:i w:val="false"/>
          <w:color w:val="21774C"/>
          <w:sz w:val="22"/>
        </w:rPr>
        <w:t xml:space="preserve"> `</w:t>
      </w:r>
      <w:r>
        <w:rPr>
          <w:rFonts w:eastAsia="LMMono10" w:ascii="LMMono10" w:hAnsi="LMMono10"/>
          <w:b w:val="false"/>
          <w:i w:val="false"/>
          <w:color w:val="667221"/>
          <w:sz w:val="22"/>
        </w:rPr>
        <w:t>2000</w:t>
      </w:r>
      <w:r>
        <w:rPr>
          <w:rFonts w:eastAsia="LMMono10" w:ascii="LMMono10" w:hAnsi="LMMono10"/>
          <w:b w:val="false"/>
          <w:i w:val="false"/>
          <w:color w:val="21774C"/>
          <w:sz w:val="22"/>
        </w:rPr>
        <w:t>`</w:t>
      </w:r>
      <w:r>
        <w:rPr>
          <w:rFonts w:eastAsia="LMMono10" w:ascii="LMMono10" w:hAnsi="LMMono10"/>
          <w:b w:val="false"/>
          <w:i w:val="false"/>
          <w:color w:val="5E5E5E"/>
          <w:sz w:val="22"/>
        </w:rPr>
        <w:t>:</w:t>
      </w:r>
      <w:r>
        <w:rPr>
          <w:rFonts w:eastAsia="LMMono10" w:ascii="LMMono10" w:hAnsi="LMMono10"/>
          <w:b w:val="false"/>
          <w:i w:val="false"/>
          <w:color w:val="21774C"/>
          <w:sz w:val="22"/>
        </w:rPr>
        <w:t>`</w:t>
      </w:r>
      <w:r>
        <w:rPr>
          <w:rFonts w:eastAsia="LMMono10" w:ascii="LMMono10" w:hAnsi="LMMono10"/>
          <w:b w:val="false"/>
          <w:i w:val="false"/>
          <w:color w:val="667221"/>
          <w:sz w:val="22"/>
        </w:rPr>
        <w:t>2009</w:t>
      </w:r>
      <w:r>
        <w:rPr>
          <w:rFonts w:eastAsia="LMMono10" w:ascii="LMMono10" w:hAnsi="LMMono10"/>
          <w:b w:val="false"/>
          <w:i w:val="false"/>
          <w:color w:val="21774C"/>
          <w:sz w:val="22"/>
        </w:rPr>
        <w:t>`</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names_to =</w:t>
      </w:r>
      <w:r>
        <w:rPr>
          <w:rFonts w:eastAsia="LMMono10" w:ascii="LMMono10" w:hAnsi="LMMono10"/>
          <w:b w:val="false"/>
          <w:i w:val="false"/>
          <w:color w:val="21774C"/>
          <w:sz w:val="22"/>
        </w:rPr>
        <w:t xml:space="preserve"> "Ano"</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values_to =</w:t>
      </w:r>
      <w:r>
        <w:rPr>
          <w:rFonts w:eastAsia="LMMono10" w:ascii="LMMono10" w:hAnsi="LMMono10"/>
          <w:b w:val="false"/>
          <w:i w:val="false"/>
          <w:color w:val="21774C"/>
          <w:sz w:val="22"/>
        </w:rPr>
        <w:t xml:space="preserve"> "Homicidios"</w:t>
      </w:r>
      <w:r>
        <w:rPr>
          <w:rFonts w:eastAsia="LMMono10" w:ascii="LMMono10" w:hAnsi="LMMono10"/>
          <w:b w:val="false"/>
          <w:i w:val="false"/>
          <w:color w:val="003A4F"/>
          <w:sz w:val="22"/>
        </w:rPr>
        <w:t>)</w:t>
      </w:r>
    </w:p>
    <w:p>
      <w:pPr>
        <w:pStyle w:val="Normal"/>
        <w:widowControl/>
        <w:spacing w:lineRule="exact" w:line="272" w:before="3538" w:after="0"/>
        <w:ind w:hanging="0" w:left="230" w:right="1200"/>
        <w:jc w:val="both"/>
        <w:rPr/>
      </w:pPr>
      <w:r>
        <w:rPr>
          <w:rFonts w:eastAsia="LMRoman10" w:ascii="LMRoman10" w:hAnsi="LMRoman10"/>
          <w:b w:val="false"/>
          <w:i w:val="false"/>
          <w:color w:val="000000"/>
          <w:sz w:val="22"/>
        </w:rPr>
        <w:t>No exemplo, usamos</w:t>
      </w:r>
      <w:r>
        <w:rPr>
          <w:rFonts w:eastAsia="LMMono10" w:ascii="LMMono10" w:hAnsi="LMMono10"/>
          <w:b w:val="false"/>
          <w:i w:val="false"/>
          <w:color w:val="000000"/>
          <w:sz w:val="22"/>
        </w:rPr>
        <w:t xml:space="preserve"> 2000`:`2009</w:t>
      </w:r>
      <w:r>
        <w:rPr>
          <w:rFonts w:eastAsia="LMRoman10" w:ascii="LMRoman10" w:hAnsi="LMRoman10"/>
          <w:b w:val="false"/>
          <w:i w:val="false"/>
          <w:color w:val="000000"/>
          <w:sz w:val="22"/>
        </w:rPr>
        <w:t xml:space="preserve"> para indicar o nome de todas as variáveis que queríamos alongar, o que deve ser lido como “selecione todas as variáveis entre</w:t>
      </w:r>
      <w:r>
        <w:rPr>
          <w:rFonts w:eastAsia="LMMono10" w:ascii="LMMono10" w:hAnsi="LMMono10"/>
          <w:b w:val="false"/>
          <w:i w:val="false"/>
          <w:color w:val="000000"/>
          <w:sz w:val="22"/>
        </w:rPr>
        <w:t xml:space="preserve"> 2000</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2009</w:t>
      </w:r>
      <w:r>
        <w:rPr>
          <w:rFonts w:eastAsia="LMRoman10" w:ascii="LMRoman10" w:hAnsi="LMRoman10"/>
          <w:b w:val="false"/>
          <w:i w:val="false"/>
          <w:color w:val="000000"/>
          <w:sz w:val="22"/>
        </w:rPr>
        <w:t>” (não se pre-ocupe se esse uso de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para selecionar variáveis não fez sentido agora, veremos isso adiante).</w:t>
      </w:r>
    </w:p>
    <w:p>
      <w:pPr>
        <w:pStyle w:val="Normal"/>
        <w:widowControl/>
        <w:spacing w:lineRule="exact" w:line="272" w:before="134" w:after="0"/>
        <w:ind w:hanging="0" w:left="230" w:right="1200"/>
        <w:jc w:val="both"/>
        <w:rPr/>
      </w:pPr>
      <w:r>
        <w:rPr>
          <w:rFonts w:eastAsia="LMRoman10" w:ascii="LMRoman10" w:hAnsi="LMRoman10"/>
          <w:b w:val="false"/>
          <w:i w:val="false"/>
          <w:color w:val="000000"/>
          <w:sz w:val="22"/>
        </w:rPr>
        <w:t>A função</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também possui dois argumentos opcionais:</w:t>
      </w:r>
      <w:r>
        <w:rPr>
          <w:rFonts w:eastAsia="LMMono10" w:ascii="LMMono10" w:hAnsi="LMMono10"/>
          <w:b w:val="false"/>
          <w:i w:val="false"/>
          <w:color w:val="000000"/>
          <w:sz w:val="22"/>
        </w:rPr>
        <w:t xml:space="preserve"> names_to</w:t>
      </w:r>
      <w:r>
        <w:rPr>
          <w:rFonts w:eastAsia="LMRoman10" w:ascii="LMRoman10" w:hAnsi="LMRoman10"/>
          <w:b w:val="false"/>
          <w:i w:val="false"/>
          <w:color w:val="000000"/>
          <w:sz w:val="22"/>
        </w:rPr>
        <w:t>, que é o nome que iremos dar à variável que armazenará o nome das variáveis reunidas (neste caso, “Ano”); e</w:t>
      </w:r>
      <w:r>
        <w:rPr>
          <w:rFonts w:eastAsia="LMMono10" w:ascii="LMMono10" w:hAnsi="LMMono10"/>
          <w:b w:val="false"/>
          <w:i w:val="false"/>
          <w:color w:val="000000"/>
          <w:sz w:val="22"/>
        </w:rPr>
        <w:t xml:space="preserve"> values_to</w:t>
      </w:r>
      <w:r>
        <w:rPr>
          <w:rFonts w:eastAsia="LMRoman10" w:ascii="LMRoman10" w:hAnsi="LMRoman10"/>
          <w:b w:val="false"/>
          <w:i w:val="false"/>
          <w:color w:val="000000"/>
          <w:sz w:val="22"/>
        </w:rPr>
        <w:t>, que é o nome da variável que armazenará os valores das variáveis reunidas. Note que não é necessário declarar os argumentos</w:t>
      </w:r>
      <w:r>
        <w:rPr>
          <w:rFonts w:eastAsia="LMMono10" w:ascii="LMMono10" w:hAnsi="LMMono10"/>
          <w:b w:val="false"/>
          <w:i w:val="false"/>
          <w:color w:val="000000"/>
          <w:sz w:val="22"/>
        </w:rPr>
        <w:t xml:space="preserve"> names_to</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values_to</w:t>
      </w:r>
      <w:r>
        <w:rPr>
          <w:rFonts w:eastAsia="LMRoman10" w:ascii="LMRoman10" w:hAnsi="LMRoman10"/>
          <w:b w:val="false"/>
          <w:i w:val="false"/>
          <w:color w:val="000000"/>
          <w:sz w:val="22"/>
        </w:rPr>
        <w:t xml:space="preserve">, caso no qual a função </w:t>
      </w:r>
      <w:r>
        <w:rPr>
          <w:rFonts w:eastAsia="LMMono10" w:ascii="LMMono10" w:hAnsi="LMMono10"/>
          <w:b w:val="false"/>
          <w:i w:val="false"/>
          <w:color w:val="000000"/>
          <w:sz w:val="22"/>
        </w:rPr>
        <w:t>pivot_longer</w:t>
      </w:r>
      <w:r>
        <w:rPr>
          <w:rFonts w:eastAsia="LMRoman10" w:ascii="LMRoman10" w:hAnsi="LMRoman10"/>
          <w:b w:val="false"/>
          <w:i w:val="false"/>
          <w:color w:val="000000"/>
          <w:sz w:val="22"/>
        </w:rPr>
        <w:t xml:space="preserve"> atribui às novas variáveis os nomes</w:t>
      </w:r>
      <w:r>
        <w:rPr>
          <w:rFonts w:eastAsia="LMMono10" w:ascii="LMMono10" w:hAnsi="LMMono10"/>
          <w:b w:val="false"/>
          <w:i w:val="false"/>
          <w:color w:val="000000"/>
          <w:sz w:val="22"/>
        </w:rPr>
        <w:t xml:space="preserve"> name</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value</w:t>
      </w:r>
      <w:r>
        <w:rPr>
          <w:rFonts w:eastAsia="LMRoman10" w:ascii="LMRoman10" w:hAnsi="LMRoman10"/>
          <w:b w:val="false"/>
          <w:i w:val="false"/>
          <w:color w:val="000000"/>
          <w:sz w:val="22"/>
        </w:rPr>
        <w:t>, respectivamente.</w:t>
      </w:r>
    </w:p>
    <w:p>
      <w:pPr>
        <w:sectPr>
          <w:type w:val="nextPage"/>
          <w:pgSz w:w="12240" w:h="15840"/>
          <w:pgMar w:left="1440" w:right="470" w:gutter="0" w:header="0" w:top="720" w:footer="0" w:bottom="894"/>
          <w:pgNumType w:fmt="decimal"/>
          <w:formProt w:val="false"/>
          <w:textDirection w:val="lrTb"/>
          <w:docGrid w:type="default" w:linePitch="360" w:charSpace="4096"/>
        </w:sectPr>
        <w:pStyle w:val="Normal"/>
        <w:widowControl/>
        <w:spacing w:lineRule="exact" w:line="308" w:before="1210" w:after="0"/>
        <w:ind w:hanging="0" w:left="0" w:right="5540"/>
        <w:jc w:val="right"/>
        <w:rPr/>
      </w:pPr>
      <w:r>
        <w:rPr>
          <w:rFonts w:eastAsia="LMRoman10" w:ascii="LMRoman10" w:hAnsi="LMRoman10"/>
          <w:b w:val="false"/>
          <w:i w:val="false"/>
          <w:color w:val="000000"/>
          <w:sz w:val="22"/>
        </w:rPr>
        <w:t>75</w:t>
      </w:r>
    </w:p>
    <w:p>
      <w:pPr>
        <w:pStyle w:val="Normal"/>
        <w:widowControl/>
        <w:spacing w:lineRule="exact" w:line="220" w:before="0" w:after="538"/>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840" w:hRule="exact"/>
        </w:trPr>
        <w:tc>
          <w:tcPr>
            <w:tcW w:w="9360" w:type="dxa"/>
            <w:gridSpan w:val="5"/>
            <w:tcBorders/>
            <w:shd w:fill="F0F3F5"/>
          </w:tcPr>
          <w:p>
            <w:pPr>
              <w:pStyle w:val="Normal"/>
              <w:widowControl/>
              <w:spacing w:lineRule="exact" w:line="270" w:before="20" w:after="0"/>
              <w:ind w:hanging="0" w:left="60" w:right="2546"/>
              <w:jc w:val="both"/>
              <w:rPr/>
            </w:pPr>
            <w:r>
              <w:rPr>
                <w:rFonts w:eastAsia="LMMono10" w:ascii="LMMono10" w:hAnsi="LMMono10"/>
                <w:b w:val="false"/>
                <w:i w:val="false"/>
                <w:color w:val="5E5E5E"/>
                <w:sz w:val="22"/>
              </w:rPr>
              <w:t xml:space="preserve"># Reune as variaveis de ano espalhadas pela base 'homic' </w:t>
            </w:r>
            <w:r>
              <w:rPr>
                <w:rFonts w:eastAsia="LMMono10" w:ascii="LMMono10" w:hAnsi="LMMono10"/>
                <w:b w:val="false"/>
                <w:i w:val="false"/>
                <w:color w:val="003A4F"/>
                <w:sz w:val="22"/>
              </w:rPr>
              <w:t>homic4 &lt;-</w:t>
            </w:r>
            <w:r>
              <w:rPr>
                <w:rFonts w:eastAsia="LMMono10" w:ascii="LMMono10" w:hAnsi="LMMono10"/>
                <w:b w:val="false"/>
                <w:i w:val="false"/>
                <w:color w:val="4759AA"/>
                <w:sz w:val="22"/>
              </w:rPr>
              <w:t xml:space="preserve"> pivot_longer</w:t>
            </w:r>
            <w:r>
              <w:rPr>
                <w:rFonts w:eastAsia="LMMono10" w:ascii="LMMono10" w:hAnsi="LMMono10"/>
                <w:b w:val="false"/>
                <w:i w:val="false"/>
                <w:color w:val="003A4F"/>
                <w:sz w:val="22"/>
              </w:rPr>
              <w:t>(homic,</w:t>
            </w:r>
            <w:r>
              <w:rPr>
                <w:rFonts w:eastAsia="LMMono10" w:ascii="LMMono10" w:hAnsi="LMMono10"/>
                <w:b w:val="false"/>
                <w:i w:val="false"/>
                <w:color w:val="5E5E5E"/>
                <w:sz w:val="22"/>
              </w:rPr>
              <w:t xml:space="preserve"> -</w:t>
            </w:r>
            <w:r>
              <w:rPr>
                <w:rFonts w:eastAsia="LMMono10" w:ascii="LMMono10" w:hAnsi="LMMono10"/>
                <w:b w:val="false"/>
                <w:i w:val="false"/>
                <w:color w:val="4759AA"/>
                <w:sz w:val="22"/>
              </w:rPr>
              <w:t>c</w:t>
            </w:r>
            <w:r>
              <w:rPr>
                <w:rFonts w:eastAsia="LMMono10" w:ascii="LMMono10" w:hAnsi="LMMono10"/>
                <w:b w:val="false"/>
                <w:i w:val="false"/>
                <w:color w:val="003A4F"/>
                <w:sz w:val="22"/>
              </w:rPr>
              <w:t xml:space="preserve">(Sigla, Codigo, Estado)) </w:t>
            </w:r>
            <w:r>
              <w:rPr>
                <w:rFonts w:eastAsia="LMMono10" w:ascii="LMMono10" w:hAnsi="LMMono10"/>
                <w:b w:val="false"/>
                <w:i w:val="false"/>
                <w:color w:val="4759AA"/>
                <w:sz w:val="22"/>
              </w:rPr>
              <w:t>head</w:t>
            </w:r>
            <w:r>
              <w:rPr>
                <w:rFonts w:eastAsia="LMMono10" w:ascii="LMMono10" w:hAnsi="LMMono10"/>
                <w:b w:val="false"/>
                <w:i w:val="false"/>
                <w:color w:val="003A4F"/>
                <w:sz w:val="22"/>
              </w:rPr>
              <w:t>(homic4)</w:t>
            </w:r>
          </w:p>
        </w:tc>
      </w:tr>
      <w:tr>
        <w:trPr>
          <w:trHeight w:val="706" w:hRule="exact"/>
        </w:trPr>
        <w:tc>
          <w:tcPr>
            <w:tcW w:w="9360" w:type="dxa"/>
            <w:gridSpan w:val="5"/>
            <w:tcBorders/>
          </w:tcPr>
          <w:p>
            <w:pPr>
              <w:pStyle w:val="Normal"/>
              <w:widowControl/>
              <w:spacing w:lineRule="exact" w:line="292" w:before="414" w:after="0"/>
              <w:ind w:hanging="0" w:left="60" w:right="0"/>
              <w:jc w:val="left"/>
              <w:rPr/>
            </w:pPr>
            <w:r>
              <w:rPr>
                <w:rFonts w:eastAsia="LMMono10" w:ascii="LMMono10" w:hAnsi="LMMono10"/>
                <w:b w:val="false"/>
                <w:i w:val="false"/>
                <w:color w:val="000000"/>
                <w:sz w:val="22"/>
              </w:rPr>
              <w:t># A tibble: 6 x 5</w:t>
            </w:r>
          </w:p>
        </w:tc>
      </w:tr>
      <w:tr>
        <w:trPr>
          <w:trHeight w:val="260" w:hRule="exact"/>
        </w:trPr>
        <w:tc>
          <w:tcPr>
            <w:tcW w:w="7488" w:type="dxa"/>
            <w:gridSpan w:val="4"/>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Sigla Codigo Estado name</w:t>
            </w:r>
          </w:p>
        </w:tc>
        <w:tc>
          <w:tcPr>
            <w:tcW w:w="1872" w:type="dxa"/>
            <w:tcBorders/>
          </w:tcPr>
          <w:p>
            <w:pPr>
              <w:pStyle w:val="Normal"/>
              <w:widowControl/>
              <w:spacing w:lineRule="exact" w:line="290" w:before="0" w:after="0"/>
              <w:ind w:hanging="0" w:left="116" w:right="0"/>
              <w:jc w:val="left"/>
              <w:rPr/>
            </w:pPr>
            <w:r>
              <w:rPr>
                <w:rFonts w:eastAsia="LMMono10" w:ascii="LMMono10" w:hAnsi="LMMono10"/>
                <w:b w:val="false"/>
                <w:i w:val="false"/>
                <w:color w:val="000000"/>
                <w:sz w:val="22"/>
              </w:rPr>
              <w:t>value</w:t>
            </w:r>
          </w:p>
        </w:tc>
      </w:tr>
      <w:tr>
        <w:trPr>
          <w:trHeight w:val="280" w:hRule="exact"/>
        </w:trPr>
        <w:tc>
          <w:tcPr>
            <w:tcW w:w="3744" w:type="dxa"/>
            <w:gridSpan w:val="2"/>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 &lt;chr&gt;</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&lt;chr&gt;</w:t>
            </w:r>
          </w:p>
        </w:tc>
        <w:tc>
          <w:tcPr>
            <w:tcW w:w="3744" w:type="dxa"/>
            <w:gridSpan w:val="2"/>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&lt;chr&gt; &lt;dbl&gt;</w:t>
            </w:r>
          </w:p>
        </w:tc>
      </w:tr>
      <w:tr>
        <w:trPr>
          <w:trHeight w:val="272"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AC</w:t>
            </w:r>
          </w:p>
        </w:tc>
        <w:tc>
          <w:tcPr>
            <w:tcW w:w="187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2000</w:t>
            </w:r>
          </w:p>
        </w:tc>
        <w:tc>
          <w:tcPr>
            <w:tcW w:w="1872" w:type="dxa"/>
            <w:tcBorders/>
          </w:tcPr>
          <w:p>
            <w:pPr>
              <w:pStyle w:val="Normal"/>
              <w:widowControl/>
              <w:spacing w:lineRule="exact" w:line="290" w:before="0" w:after="0"/>
              <w:ind w:hanging="0" w:left="346" w:right="0"/>
              <w:jc w:val="left"/>
              <w:rPr/>
            </w:pPr>
            <w:r>
              <w:rPr>
                <w:rFonts w:eastAsia="LMMono10" w:ascii="LMMono10" w:hAnsi="LMMono10"/>
                <w:b w:val="false"/>
                <w:i w:val="false"/>
                <w:color w:val="000000"/>
                <w:sz w:val="22"/>
              </w:rPr>
              <w:t>108</w:t>
            </w:r>
          </w:p>
        </w:tc>
      </w:tr>
      <w:tr>
        <w:trPr>
          <w:trHeight w:val="268"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AC</w:t>
            </w:r>
          </w:p>
        </w:tc>
        <w:tc>
          <w:tcPr>
            <w:tcW w:w="187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2001</w:t>
            </w:r>
          </w:p>
        </w:tc>
        <w:tc>
          <w:tcPr>
            <w:tcW w:w="1872" w:type="dxa"/>
            <w:tcBorders/>
          </w:tcPr>
          <w:p>
            <w:pPr>
              <w:pStyle w:val="Normal"/>
              <w:widowControl/>
              <w:spacing w:lineRule="exact" w:line="292" w:before="0" w:after="0"/>
              <w:ind w:hanging="0" w:left="346" w:right="0"/>
              <w:jc w:val="left"/>
              <w:rPr/>
            </w:pPr>
            <w:r>
              <w:rPr>
                <w:rFonts w:eastAsia="LMMono10" w:ascii="LMMono10" w:hAnsi="LMMono10"/>
                <w:b w:val="false"/>
                <w:i w:val="false"/>
                <w:color w:val="000000"/>
                <w:sz w:val="22"/>
              </w:rPr>
              <w:t>122</w:t>
            </w:r>
          </w:p>
        </w:tc>
      </w:tr>
      <w:tr>
        <w:trPr>
          <w:trHeight w:val="274"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AC</w:t>
            </w:r>
          </w:p>
        </w:tc>
        <w:tc>
          <w:tcPr>
            <w:tcW w:w="187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2002</w:t>
            </w:r>
          </w:p>
        </w:tc>
        <w:tc>
          <w:tcPr>
            <w:tcW w:w="1872" w:type="dxa"/>
            <w:tcBorders/>
          </w:tcPr>
          <w:p>
            <w:pPr>
              <w:pStyle w:val="Normal"/>
              <w:widowControl/>
              <w:spacing w:lineRule="exact" w:line="290" w:before="0" w:after="0"/>
              <w:ind w:hanging="0" w:left="346" w:right="0"/>
              <w:jc w:val="left"/>
              <w:rPr/>
            </w:pPr>
            <w:r>
              <w:rPr>
                <w:rFonts w:eastAsia="LMMono10" w:ascii="LMMono10" w:hAnsi="LMMono10"/>
                <w:b w:val="false"/>
                <w:i w:val="false"/>
                <w:color w:val="000000"/>
                <w:sz w:val="22"/>
              </w:rPr>
              <w:t>151</w:t>
            </w:r>
          </w:p>
        </w:tc>
      </w:tr>
      <w:tr>
        <w:trPr>
          <w:trHeight w:val="266"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4 AC</w:t>
            </w:r>
          </w:p>
        </w:tc>
        <w:tc>
          <w:tcPr>
            <w:tcW w:w="187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2003</w:t>
            </w:r>
          </w:p>
        </w:tc>
        <w:tc>
          <w:tcPr>
            <w:tcW w:w="1872" w:type="dxa"/>
            <w:tcBorders/>
          </w:tcPr>
          <w:p>
            <w:pPr>
              <w:pStyle w:val="Normal"/>
              <w:widowControl/>
              <w:spacing w:lineRule="exact" w:line="292" w:before="0" w:after="0"/>
              <w:ind w:hanging="0" w:left="346" w:right="0"/>
              <w:jc w:val="left"/>
              <w:rPr/>
            </w:pPr>
            <w:r>
              <w:rPr>
                <w:rFonts w:eastAsia="LMMono10" w:ascii="LMMono10" w:hAnsi="LMMono10"/>
                <w:b w:val="false"/>
                <w:i w:val="false"/>
                <w:color w:val="000000"/>
                <w:sz w:val="22"/>
              </w:rPr>
              <w:t>135</w:t>
            </w:r>
          </w:p>
        </w:tc>
      </w:tr>
      <w:tr>
        <w:trPr>
          <w:trHeight w:val="276"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AC</w:t>
            </w:r>
          </w:p>
        </w:tc>
        <w:tc>
          <w:tcPr>
            <w:tcW w:w="1872"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2004</w:t>
            </w:r>
          </w:p>
        </w:tc>
        <w:tc>
          <w:tcPr>
            <w:tcW w:w="1872" w:type="dxa"/>
            <w:tcBorders/>
          </w:tcPr>
          <w:p>
            <w:pPr>
              <w:pStyle w:val="Normal"/>
              <w:widowControl/>
              <w:spacing w:lineRule="exact" w:line="290" w:before="0" w:after="0"/>
              <w:ind w:hanging="0" w:left="346" w:right="0"/>
              <w:jc w:val="left"/>
              <w:rPr/>
            </w:pPr>
            <w:r>
              <w:rPr>
                <w:rFonts w:eastAsia="LMMono10" w:ascii="LMMono10" w:hAnsi="LMMono10"/>
                <w:b w:val="false"/>
                <w:i w:val="false"/>
                <w:color w:val="000000"/>
                <w:sz w:val="22"/>
              </w:rPr>
              <w:t>115</w:t>
            </w:r>
          </w:p>
        </w:tc>
      </w:tr>
      <w:tr>
        <w:trPr>
          <w:trHeight w:val="598"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6 AC</w:t>
            </w:r>
          </w:p>
        </w:tc>
        <w:tc>
          <w:tcPr>
            <w:tcW w:w="1872" w:type="dxa"/>
            <w:tcBorders/>
          </w:tcPr>
          <w:p>
            <w:pPr>
              <w:pStyle w:val="Normal"/>
              <w:widowControl/>
              <w:spacing w:lineRule="exact" w:line="292" w:before="0" w:after="0"/>
              <w:ind w:hanging="0" w:left="0" w:right="446"/>
              <w:jc w:val="right"/>
              <w:rPr/>
            </w:pPr>
            <w:r>
              <w:rPr>
                <w:rFonts w:eastAsia="LMMono10" w:ascii="LMMono10" w:hAnsi="LMMono10"/>
                <w:b w:val="false"/>
                <w:i w:val="false"/>
                <w:color w:val="000000"/>
                <w:sz w:val="22"/>
              </w:rPr>
              <w:t>12</w:t>
            </w:r>
          </w:p>
        </w:tc>
        <w:tc>
          <w:tcPr>
            <w:tcW w:w="1872"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Acre</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2005</w:t>
            </w:r>
          </w:p>
        </w:tc>
        <w:tc>
          <w:tcPr>
            <w:tcW w:w="1872" w:type="dxa"/>
            <w:tcBorders/>
          </w:tcPr>
          <w:p>
            <w:pPr>
              <w:pStyle w:val="Normal"/>
              <w:widowControl/>
              <w:spacing w:lineRule="exact" w:line="292" w:before="0" w:after="0"/>
              <w:ind w:hanging="0" w:left="346" w:right="0"/>
              <w:jc w:val="left"/>
              <w:rPr/>
            </w:pPr>
            <w:r>
              <w:rPr>
                <w:rFonts w:eastAsia="LMMono10" w:ascii="LMMono10" w:hAnsi="LMMono10"/>
                <w:b w:val="false"/>
                <w:i w:val="false"/>
                <w:color w:val="000000"/>
                <w:sz w:val="22"/>
              </w:rPr>
              <w:t>125</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74"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6" w:hRule="exact"/>
              </w:trPr>
              <w:tc>
                <w:tcPr>
                  <w:tcW w:w="8900" w:type="dxa"/>
                  <w:tcBorders/>
                  <w:shd w:fill="FDF3E7"/>
                </w:tcPr>
                <w:p>
                  <w:pPr>
                    <w:pStyle w:val="Normal"/>
                    <w:widowControl/>
                    <w:spacing w:lineRule="exact" w:line="308" w:before="62" w:after="0"/>
                    <w:ind w:hanging="0" w:left="524" w:right="0"/>
                    <w:jc w:val="left"/>
                    <w:rPr/>
                  </w:pPr>
                  <w:r>
                    <w:rPr>
                      <w:rFonts w:eastAsia="LMRoman10" w:ascii="LMRoman10" w:hAnsi="LMRoman10"/>
                      <w:b w:val="false"/>
                      <w:i w:val="false"/>
                      <w:color w:val="000000"/>
                      <w:sz w:val="22"/>
                    </w:rPr>
                    <w:t>Sobrescrevendo objetos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68" w:hRule="exact"/>
        </w:trPr>
        <w:tc>
          <w:tcPr>
            <w:tcW w:w="9360" w:type="dxa"/>
            <w:tcBorders/>
            <w:shd w:fill="F0AD4D"/>
          </w:tcPr>
          <w:p>
            <w:pPr>
              <w:pStyle w:val="Normal"/>
              <w:widowControl/>
              <w:spacing w:lineRule="exact" w:line="272" w:before="122" w:after="0"/>
              <w:ind w:hanging="0" w:left="170" w:right="284"/>
              <w:jc w:val="both"/>
              <w:rPr/>
            </w:pPr>
            <w:r>
              <w:rPr>
                <w:rFonts w:eastAsia="LMRoman10" w:ascii="LMRoman10" w:hAnsi="LMRoman10"/>
                <w:b w:val="false"/>
                <w:i w:val="false"/>
                <w:color w:val="000000"/>
                <w:sz w:val="22"/>
              </w:rPr>
              <w:t>Ao restruturar a base</w:t>
            </w:r>
            <w:r>
              <w:rPr>
                <w:rFonts w:eastAsia="LMMono10" w:ascii="LMMono10" w:hAnsi="LMMono10"/>
                <w:b w:val="false"/>
                <w:i w:val="false"/>
                <w:color w:val="000000"/>
                <w:sz w:val="22"/>
              </w:rPr>
              <w:t xml:space="preserve"> homic</w:t>
            </w:r>
            <w:r>
              <w:rPr>
                <w:rFonts w:eastAsia="LMRoman10" w:ascii="LMRoman10" w:hAnsi="LMRoman10"/>
                <w:b w:val="false"/>
                <w:i w:val="false"/>
                <w:color w:val="000000"/>
                <w:sz w:val="22"/>
              </w:rPr>
              <w:t>, criamos novos objetos</w:t>
            </w:r>
            <w:r>
              <w:rPr>
                <w:rFonts w:eastAsia="LMMono10" w:ascii="LMMono10" w:hAnsi="LMMono10"/>
                <w:b w:val="false"/>
                <w:i w:val="false"/>
                <w:color w:val="000000"/>
                <w:sz w:val="22"/>
              </w:rPr>
              <w:t xml:space="preserve"> homic2</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homic3</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homic4</w:t>
            </w:r>
            <w:r>
              <w:rPr>
                <w:rFonts w:eastAsia="LMRoman10" w:ascii="LMRoman10" w:hAnsi="LMRoman10"/>
                <w:b w:val="false"/>
                <w:i w:val="false"/>
                <w:color w:val="000000"/>
                <w:sz w:val="22"/>
              </w:rPr>
              <w:t xml:space="preserve"> para não sobrescrever o conteúdo do</w:t>
            </w:r>
            <w:r>
              <w:rPr>
                <w:rFonts w:eastAsia="LMMono10" w:ascii="LMMono10" w:hAnsi="LMMono10"/>
                <w:b w:val="false"/>
                <w:i w:val="false"/>
                <w:color w:val="000000"/>
                <w:sz w:val="22"/>
              </w:rPr>
              <w:t xml:space="preserve"> tibble homic</w:t>
            </w:r>
            <w:r>
              <w:rPr>
                <w:rFonts w:eastAsia="LMRoman10" w:ascii="LMRoman10" w:hAnsi="LMRoman10"/>
                <w:b w:val="false"/>
                <w:i w:val="false"/>
                <w:color w:val="000000"/>
                <w:sz w:val="22"/>
              </w:rPr>
              <w:t xml:space="preserve"> original. Dito de outra maneira, executar</w:t>
            </w:r>
            <w:r>
              <w:rPr>
                <w:rFonts w:eastAsia="LMMono10" w:ascii="LMMono10" w:hAnsi="LMMono10"/>
                <w:b w:val="false"/>
                <w:i w:val="false"/>
                <w:color w:val="000000"/>
                <w:sz w:val="22"/>
              </w:rPr>
              <w:t xml:space="preserve"> homic &lt;- pivot_longer(homic, -c(Sigla, Codigo, Estado))</w:t>
            </w:r>
            <w:r>
              <w:rPr>
                <w:rFonts w:eastAsia="LMRoman10" w:ascii="LMRoman10" w:hAnsi="LMRoman10"/>
                <w:b w:val="false"/>
                <w:i w:val="false"/>
                <w:color w:val="000000"/>
                <w:sz w:val="22"/>
              </w:rPr>
              <w:t xml:space="preserve"> faria com que o objeto</w:t>
            </w:r>
            <w:r>
              <w:rPr>
                <w:rFonts w:eastAsia="LMMono10" w:ascii="LMMono10" w:hAnsi="LMMono10"/>
                <w:b w:val="false"/>
                <w:i w:val="false"/>
                <w:color w:val="000000"/>
                <w:sz w:val="22"/>
              </w:rPr>
              <w:t xml:space="preserve"> homic </w:t>
            </w:r>
            <w:r>
              <w:rPr>
                <w:rFonts w:eastAsia="LMRoman10" w:ascii="LMRoman10" w:hAnsi="LMRoman10"/>
                <w:b w:val="false"/>
                <w:i w:val="false"/>
                <w:color w:val="000000"/>
                <w:sz w:val="22"/>
              </w:rPr>
              <w:t>original fosse substituído pelo resultado de</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w:t>
            </w:r>
          </w:p>
        </w:tc>
      </w:tr>
    </w:tbl>
    <w:p>
      <w:pPr>
        <w:pStyle w:val="Normal"/>
        <w:widowControl/>
        <w:spacing w:lineRule="exact" w:line="270" w:before="224" w:after="176"/>
        <w:ind w:hanging="0" w:left="230" w:right="228"/>
        <w:jc w:val="both"/>
        <w:rPr/>
      </w:pPr>
      <w:r>
        <w:rPr>
          <w:rFonts w:eastAsia="LMRoman10" w:ascii="LMRoman10" w:hAnsi="LMRoman10"/>
          <w:b w:val="false"/>
          <w:i w:val="false"/>
          <w:color w:val="000000"/>
          <w:sz w:val="22"/>
        </w:rPr>
        <w:t>Para desfazer a operação de alongamento, usamos a função inversa, que é</w:t>
      </w:r>
      <w:r>
        <w:rPr>
          <w:rFonts w:eastAsia="LMMono10" w:ascii="LMMono10" w:hAnsi="LMMono10"/>
          <w:b w:val="false"/>
          <w:i w:val="false"/>
          <w:color w:val="000000"/>
          <w:sz w:val="22"/>
        </w:rPr>
        <w:t xml:space="preserve"> pivot_wider</w:t>
      </w:r>
      <w:r>
        <w:rPr>
          <w:rFonts w:eastAsia="LMRoman10" w:ascii="LMRoman10" w:hAnsi="LMRoman10"/>
          <w:b w:val="false"/>
          <w:i w:val="false"/>
          <w:color w:val="000000"/>
          <w:sz w:val="22"/>
        </w:rPr>
        <w:t>. Pre-cisamos passar para ela apenas o nome das variáveis que queremos espalhar em diferentes colunas (vamos usar o</w:t>
      </w:r>
      <w:r>
        <w:rPr>
          <w:rFonts w:eastAsia="LMMono10" w:ascii="LMMono10" w:hAnsi="LMMono10"/>
          <w:b w:val="false"/>
          <w:i w:val="false"/>
          <w:color w:val="000000"/>
          <w:sz w:val="22"/>
        </w:rPr>
        <w:t xml:space="preserve"> tibble homic2</w:t>
      </w:r>
      <w:r>
        <w:rPr>
          <w:rFonts w:eastAsia="LMRoman10" w:ascii="LMRoman10" w:hAnsi="LMRoman10"/>
          <w:b w:val="false"/>
          <w:i w:val="false"/>
          <w:color w:val="000000"/>
          <w:sz w:val="22"/>
        </w:rPr>
        <w:t xml:space="preserve"> aqui, criado algumas linhas atrás):</w:t>
      </w:r>
    </w:p>
    <w:tbl>
      <w:tblPr>
        <w:tblW w:w="9361"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850"/>
        <w:gridCol w:w="851"/>
        <w:gridCol w:w="851"/>
        <w:gridCol w:w="851"/>
        <w:gridCol w:w="851"/>
        <w:gridCol w:w="852"/>
        <w:gridCol w:w="851"/>
        <w:gridCol w:w="851"/>
        <w:gridCol w:w="851"/>
        <w:gridCol w:w="851"/>
        <w:gridCol w:w="849"/>
      </w:tblGrid>
      <w:tr>
        <w:trPr>
          <w:trHeight w:val="900" w:hRule="exact"/>
        </w:trPr>
        <w:tc>
          <w:tcPr>
            <w:tcW w:w="9359" w:type="dxa"/>
            <w:gridSpan w:val="11"/>
            <w:tcBorders/>
          </w:tcPr>
          <w:p>
            <w:pPr>
              <w:pStyle w:val="Normal"/>
              <w:widowControl/>
              <w:spacing w:lineRule="exact" w:line="30" w:before="0" w:after="0"/>
              <w:ind w:left="0" w:right="0"/>
              <w:rPr/>
            </w:pPr>
            <w:r>
              <w:rPr/>
            </w:r>
          </w:p>
          <w:tbl>
            <w:tblPr>
              <w:tblW w:w="91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30"/>
            </w:tblGrid>
            <w:tr>
              <w:trPr>
                <w:trHeight w:val="850" w:hRule="exact"/>
              </w:trPr>
              <w:tc>
                <w:tcPr>
                  <w:tcW w:w="9130" w:type="dxa"/>
                  <w:tcBorders/>
                  <w:shd w:fill="F0F3F5"/>
                </w:tcPr>
                <w:p>
                  <w:pPr>
                    <w:pStyle w:val="Normal"/>
                    <w:widowControl/>
                    <w:spacing w:lineRule="exact" w:line="272" w:before="48" w:after="0"/>
                    <w:ind w:hanging="0" w:left="60" w:right="576"/>
                    <w:jc w:val="left"/>
                    <w:rPr/>
                  </w:pPr>
                  <w:r>
                    <w:rPr>
                      <w:rFonts w:eastAsia="LMMono10" w:ascii="LMMono10" w:hAnsi="LMMono10"/>
                      <w:b w:val="false"/>
                      <w:i w:val="false"/>
                      <w:color w:val="5E5E5E"/>
                      <w:sz w:val="22"/>
                    </w:rPr>
                    <w:t xml:space="preserve"># Espalha as variaveis de ano reunidas pela base 'homic' </w:t>
                  </w:r>
                  <w:r>
                    <w:rPr/>
                    <w:br/>
                  </w:r>
                  <w:r>
                    <w:rPr>
                      <w:rFonts w:eastAsia="LMMono10" w:ascii="LMMono10" w:hAnsi="LMMono10"/>
                      <w:b w:val="false"/>
                      <w:i w:val="false"/>
                      <w:color w:val="003A4F"/>
                      <w:sz w:val="22"/>
                    </w:rPr>
                    <w:t>homic5 &lt;-</w:t>
                  </w:r>
                  <w:r>
                    <w:rPr>
                      <w:rFonts w:eastAsia="LMMono10" w:ascii="LMMono10" w:hAnsi="LMMono10"/>
                      <w:b w:val="false"/>
                      <w:i w:val="false"/>
                      <w:color w:val="4759AA"/>
                      <w:sz w:val="22"/>
                    </w:rPr>
                    <w:t xml:space="preserve"> pivot_wider</w:t>
                  </w:r>
                  <w:r>
                    <w:rPr>
                      <w:rFonts w:eastAsia="LMMono10" w:ascii="LMMono10" w:hAnsi="LMMono10"/>
                      <w:b w:val="false"/>
                      <w:i w:val="false"/>
                      <w:color w:val="003A4F"/>
                      <w:sz w:val="22"/>
                    </w:rPr>
                    <w:t>(homic2,</w:t>
                  </w:r>
                  <w:r>
                    <w:rPr>
                      <w:rFonts w:eastAsia="LMMono10" w:ascii="LMMono10" w:hAnsi="LMMono10"/>
                      <w:b w:val="false"/>
                      <w:i w:val="false"/>
                      <w:color w:val="667221"/>
                      <w:sz w:val="22"/>
                    </w:rPr>
                    <w:t xml:space="preserve"> names_from =</w:t>
                  </w:r>
                  <w:r>
                    <w:rPr>
                      <w:rFonts w:eastAsia="LMMono10" w:ascii="LMMono10" w:hAnsi="LMMono10"/>
                      <w:b w:val="false"/>
                      <w:i w:val="false"/>
                      <w:color w:val="003A4F"/>
                      <w:sz w:val="22"/>
                    </w:rPr>
                    <w:t xml:space="preserve"> Ano,</w:t>
                  </w:r>
                  <w:r>
                    <w:rPr>
                      <w:rFonts w:eastAsia="LMMono10" w:ascii="LMMono10" w:hAnsi="LMMono10"/>
                      <w:b w:val="false"/>
                      <w:i w:val="false"/>
                      <w:color w:val="667221"/>
                      <w:sz w:val="22"/>
                    </w:rPr>
                    <w:t xml:space="preserve"> values_from =</w:t>
                  </w:r>
                  <w:r>
                    <w:rPr>
                      <w:rFonts w:eastAsia="LMMono10" w:ascii="LMMono10" w:hAnsi="LMMono10"/>
                      <w:b w:val="false"/>
                      <w:i w:val="false"/>
                      <w:color w:val="003A4F"/>
                      <w:sz w:val="22"/>
                    </w:rPr>
                    <w:t xml:space="preserve"> Homicidios) </w:t>
                  </w:r>
                  <w:r>
                    <w:rPr>
                      <w:rFonts w:eastAsia="LMMono10" w:ascii="LMMono10" w:hAnsi="LMMono10"/>
                      <w:b w:val="false"/>
                      <w:i w:val="false"/>
                      <w:color w:val="4759AA"/>
                      <w:sz w:val="22"/>
                    </w:rPr>
                    <w:t>head</w:t>
                  </w:r>
                  <w:r>
                    <w:rPr>
                      <w:rFonts w:eastAsia="LMMono10" w:ascii="LMMono10" w:hAnsi="LMMono10"/>
                      <w:b w:val="false"/>
                      <w:i w:val="false"/>
                      <w:color w:val="003A4F"/>
                      <w:sz w:val="22"/>
                    </w:rPr>
                    <w:t>(homic5)</w:t>
                  </w:r>
                </w:p>
              </w:tc>
            </w:tr>
          </w:tbl>
          <w:p>
            <w:pPr>
              <w:pStyle w:val="Normal"/>
              <w:widowControl/>
              <w:spacing w:lineRule="exact" w:line="14" w:before="0" w:after="0"/>
              <w:ind w:left="0" w:right="0"/>
              <w:rPr/>
            </w:pPr>
            <w:r>
              <w:rPr/>
            </w:r>
          </w:p>
        </w:tc>
      </w:tr>
      <w:tr>
        <w:trPr>
          <w:trHeight w:val="700" w:hRule="exact"/>
        </w:trPr>
        <w:tc>
          <w:tcPr>
            <w:tcW w:w="9359" w:type="dxa"/>
            <w:gridSpan w:val="11"/>
            <w:tcBorders/>
          </w:tcPr>
          <w:p>
            <w:pPr>
              <w:pStyle w:val="Normal"/>
              <w:widowControl/>
              <w:spacing w:lineRule="exact" w:line="290" w:before="410" w:after="0"/>
              <w:ind w:hanging="0" w:left="60" w:right="0"/>
              <w:jc w:val="left"/>
              <w:rPr/>
            </w:pPr>
            <w:r>
              <w:rPr>
                <w:rFonts w:eastAsia="LMMono10" w:ascii="LMMono10" w:hAnsi="LMMono10"/>
                <w:b w:val="false"/>
                <w:i w:val="false"/>
                <w:color w:val="000000"/>
                <w:sz w:val="22"/>
              </w:rPr>
              <w:t># A tibble: 6 x 13</w:t>
            </w:r>
          </w:p>
        </w:tc>
      </w:tr>
      <w:tr>
        <w:trPr>
          <w:trHeight w:val="276" w:hRule="exact"/>
        </w:trPr>
        <w:tc>
          <w:tcPr>
            <w:tcW w:w="2552"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Sigla Codigo Estado</w:t>
            </w:r>
          </w:p>
        </w:tc>
        <w:tc>
          <w:tcPr>
            <w:tcW w:w="6807" w:type="dxa"/>
            <w:gridSpan w:val="8"/>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`2000` `2001` `2002` `2003` `2004` `2005` `2006` `2007`</w:t>
            </w:r>
          </w:p>
        </w:tc>
      </w:tr>
      <w:tr>
        <w:trPr>
          <w:trHeight w:val="264" w:hRule="exact"/>
        </w:trPr>
        <w:tc>
          <w:tcPr>
            <w:tcW w:w="1701" w:type="dxa"/>
            <w:gridSpan w:val="2"/>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 &lt;chr&gt;</w:t>
            </w:r>
          </w:p>
        </w:tc>
        <w:tc>
          <w:tcPr>
            <w:tcW w:w="851"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&lt;chr&gt;</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852" w:type="dxa"/>
            <w:tcBorders/>
          </w:tcPr>
          <w:p>
            <w:pPr>
              <w:pStyle w:val="Normal"/>
              <w:widowControl/>
              <w:spacing w:lineRule="exact" w:line="290" w:before="0" w:after="0"/>
              <w:ind w:hanging="0" w:left="116" w:right="0"/>
              <w:jc w:val="left"/>
              <w:rPr/>
            </w:pPr>
            <w:r>
              <w:rPr>
                <w:rFonts w:eastAsia="LMMono10" w:ascii="LMMono10" w:hAnsi="LMMono10"/>
                <w:b w:val="false"/>
                <w:i w:val="false"/>
                <w:color w:val="000000"/>
                <w:sz w:val="22"/>
              </w:rPr>
              <w:t>&lt;dbl&gt;</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&lt;dbl&gt;</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849" w:type="dxa"/>
            <w:tcBorders/>
          </w:tcPr>
          <w:p>
            <w:pPr>
              <w:pStyle w:val="Normal"/>
              <w:widowControl/>
              <w:spacing w:lineRule="exact" w:line="290" w:before="0" w:after="0"/>
              <w:ind w:hanging="0" w:left="126" w:right="0"/>
              <w:jc w:val="left"/>
              <w:rPr/>
            </w:pPr>
            <w:r>
              <w:rPr>
                <w:rFonts w:eastAsia="LMMono10" w:ascii="LMMono10" w:hAnsi="LMMono10"/>
                <w:b w:val="false"/>
                <w:i w:val="false"/>
                <w:color w:val="000000"/>
                <w:sz w:val="22"/>
              </w:rPr>
              <w:t>&lt;dbl&gt;</w:t>
            </w:r>
          </w:p>
        </w:tc>
      </w:tr>
      <w:tr>
        <w:trPr>
          <w:trHeight w:val="278"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AC</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12</w:t>
            </w:r>
          </w:p>
        </w:tc>
        <w:tc>
          <w:tcPr>
            <w:tcW w:w="851"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Acre</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108</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122</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151</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135</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115</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125</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155</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133</w:t>
            </w:r>
          </w:p>
        </w:tc>
      </w:tr>
      <w:tr>
        <w:trPr>
          <w:trHeight w:val="262"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AL</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27</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Alagoas</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724</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836</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989</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1041</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1034</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1211</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1617</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1839</w:t>
            </w:r>
          </w:p>
        </w:tc>
      </w:tr>
      <w:tr>
        <w:trPr>
          <w:trHeight w:val="280"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AM</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13</w:t>
            </w:r>
          </w:p>
        </w:tc>
        <w:tc>
          <w:tcPr>
            <w:tcW w:w="85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Amazonas</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559</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478</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512</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561</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523</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598</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697</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711</w:t>
            </w:r>
          </w:p>
        </w:tc>
      </w:tr>
      <w:tr>
        <w:trPr>
          <w:trHeight w:val="260"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AP</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16</w:t>
            </w:r>
          </w:p>
        </w:tc>
        <w:tc>
          <w:tcPr>
            <w:tcW w:w="851"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Amapá</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155</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184</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181</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190</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173</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196</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203</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171</w:t>
            </w:r>
          </w:p>
        </w:tc>
      </w:tr>
      <w:tr>
        <w:trPr>
          <w:trHeight w:val="280"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BA</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29</w:t>
            </w:r>
          </w:p>
        </w:tc>
        <w:tc>
          <w:tcPr>
            <w:tcW w:w="851"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Bahia</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1223</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1573</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1735</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2155</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2255</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2823</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3276</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3608</w:t>
            </w:r>
          </w:p>
        </w:tc>
      </w:tr>
      <w:tr>
        <w:trPr>
          <w:trHeight w:val="274" w:hRule="exact"/>
        </w:trPr>
        <w:tc>
          <w:tcPr>
            <w:tcW w:w="85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6 CE</w:t>
            </w:r>
          </w:p>
        </w:tc>
        <w:tc>
          <w:tcPr>
            <w:tcW w:w="851" w:type="dxa"/>
            <w:tcBorders/>
          </w:tcPr>
          <w:p>
            <w:pPr>
              <w:pStyle w:val="Normal"/>
              <w:widowControl/>
              <w:spacing w:lineRule="exact" w:line="290" w:before="0" w:after="0"/>
              <w:ind w:hanging="0" w:left="0" w:right="446"/>
              <w:jc w:val="right"/>
              <w:rPr/>
            </w:pPr>
            <w:r>
              <w:rPr>
                <w:rFonts w:eastAsia="LMMono10" w:ascii="LMMono10" w:hAnsi="LMMono10"/>
                <w:b w:val="false"/>
                <w:i w:val="false"/>
                <w:color w:val="000000"/>
                <w:sz w:val="22"/>
              </w:rPr>
              <w:t>23</w:t>
            </w:r>
          </w:p>
        </w:tc>
        <w:tc>
          <w:tcPr>
            <w:tcW w:w="851"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Ceará</w:t>
            </w:r>
          </w:p>
        </w:tc>
        <w:tc>
          <w:tcPr>
            <w:tcW w:w="851" w:type="dxa"/>
            <w:tcBorders/>
          </w:tcPr>
          <w:p>
            <w:pPr>
              <w:pStyle w:val="Normal"/>
              <w:widowControl/>
              <w:spacing w:lineRule="exact" w:line="290" w:before="0" w:after="0"/>
              <w:ind w:hanging="0" w:left="0" w:right="114"/>
              <w:jc w:val="right"/>
              <w:rPr/>
            </w:pPr>
            <w:r>
              <w:rPr>
                <w:rFonts w:eastAsia="LMMono10" w:ascii="LMMono10" w:hAnsi="LMMono10"/>
                <w:b w:val="false"/>
                <w:i w:val="false"/>
                <w:color w:val="000000"/>
                <w:sz w:val="22"/>
              </w:rPr>
              <w:t>1229</w:t>
            </w:r>
          </w:p>
        </w:tc>
        <w:tc>
          <w:tcPr>
            <w:tcW w:w="851"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1298</w:t>
            </w:r>
          </w:p>
        </w:tc>
        <w:tc>
          <w:tcPr>
            <w:tcW w:w="852"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1443</w:t>
            </w:r>
          </w:p>
        </w:tc>
        <w:tc>
          <w:tcPr>
            <w:tcW w:w="851"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1560</w:t>
            </w:r>
          </w:p>
        </w:tc>
        <w:tc>
          <w:tcPr>
            <w:tcW w:w="851" w:type="dxa"/>
            <w:tcBorders/>
          </w:tcPr>
          <w:p>
            <w:pPr>
              <w:pStyle w:val="Normal"/>
              <w:widowControl/>
              <w:spacing w:lineRule="exact" w:line="290" w:before="0" w:after="0"/>
              <w:ind w:hanging="0" w:left="0" w:right="108"/>
              <w:jc w:val="right"/>
              <w:rPr/>
            </w:pPr>
            <w:r>
              <w:rPr>
                <w:rFonts w:eastAsia="LMMono10" w:ascii="LMMono10" w:hAnsi="LMMono10"/>
                <w:b w:val="false"/>
                <w:i w:val="false"/>
                <w:color w:val="000000"/>
                <w:sz w:val="22"/>
              </w:rPr>
              <w:t>1538</w:t>
            </w:r>
          </w:p>
        </w:tc>
        <w:tc>
          <w:tcPr>
            <w:tcW w:w="851"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1692</w:t>
            </w:r>
          </w:p>
        </w:tc>
        <w:tc>
          <w:tcPr>
            <w:tcW w:w="851" w:type="dxa"/>
            <w:tcBorders/>
          </w:tcPr>
          <w:p>
            <w:pPr>
              <w:pStyle w:val="Normal"/>
              <w:widowControl/>
              <w:spacing w:lineRule="exact" w:line="290" w:before="0" w:after="0"/>
              <w:ind w:hanging="0" w:left="0" w:right="104"/>
              <w:jc w:val="right"/>
              <w:rPr/>
            </w:pPr>
            <w:r>
              <w:rPr>
                <w:rFonts w:eastAsia="LMMono10" w:ascii="LMMono10" w:hAnsi="LMMono10"/>
                <w:b w:val="false"/>
                <w:i w:val="false"/>
                <w:color w:val="000000"/>
                <w:sz w:val="22"/>
              </w:rPr>
              <w:t>1793</w:t>
            </w:r>
          </w:p>
        </w:tc>
        <w:tc>
          <w:tcPr>
            <w:tcW w:w="849"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1936</w:t>
            </w:r>
          </w:p>
        </w:tc>
      </w:tr>
      <w:tr>
        <w:trPr>
          <w:trHeight w:val="340" w:hRule="exact"/>
        </w:trPr>
        <w:tc>
          <w:tcPr>
            <w:tcW w:w="9359" w:type="dxa"/>
            <w:gridSpan w:val="11"/>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2 more variables: `2008` &lt;dbl&gt;, `2009` &lt;dbl&gt;</w:t>
            </w:r>
          </w:p>
        </w:tc>
      </w:tr>
    </w:tbl>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1130" w:after="0"/>
        <w:ind w:hanging="0" w:left="0" w:right="0"/>
        <w:jc w:val="center"/>
        <w:rPr/>
      </w:pPr>
      <w:r>
        <w:rPr>
          <w:rFonts w:eastAsia="LMRoman10" w:ascii="LMRoman10" w:hAnsi="LMRoman10"/>
          <w:b w:val="false"/>
          <w:i w:val="false"/>
          <w:color w:val="000000"/>
          <w:sz w:val="22"/>
        </w:rPr>
        <w:t>76</w:t>
      </w:r>
    </w:p>
    <w:p>
      <w:pPr>
        <w:pStyle w:val="Normal"/>
        <w:widowControl/>
        <w:spacing w:lineRule="exact" w:line="220" w:before="0" w:after="488"/>
        <w:ind w:left="0" w:right="0"/>
        <w:rPr/>
      </w:pPr>
      <w:r>
        <w:rPr/>
      </w:r>
    </w:p>
    <w:p>
      <w:pPr>
        <w:pStyle w:val="Normal"/>
        <w:widowControl/>
        <w:spacing w:lineRule="exact" w:line="270" w:before="44" w:after="0"/>
        <w:ind w:hanging="0" w:left="230" w:right="230"/>
        <w:jc w:val="both"/>
        <w:rPr/>
      </w:pPr>
      <w:r>
        <w:rPr>
          <w:rFonts w:eastAsia="LMRoman10" w:ascii="LMRoman10" w:hAnsi="LMRoman10"/>
          <w:b w:val="false"/>
          <w:i w:val="false"/>
          <w:color w:val="000000"/>
          <w:sz w:val="22"/>
        </w:rPr>
        <w:t>Diferentemente de</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com</w:t>
      </w:r>
      <w:r>
        <w:rPr>
          <w:rFonts w:eastAsia="LMMono10" w:ascii="LMMono10" w:hAnsi="LMMono10"/>
          <w:b w:val="false"/>
          <w:i w:val="false"/>
          <w:color w:val="000000"/>
          <w:sz w:val="22"/>
        </w:rPr>
        <w:t xml:space="preserve"> pivot_wider</w:t>
      </w:r>
      <w:r>
        <w:rPr>
          <w:rFonts w:eastAsia="LMRoman10" w:ascii="LMRoman10" w:hAnsi="LMRoman10"/>
          <w:b w:val="false"/>
          <w:i w:val="false"/>
          <w:color w:val="000000"/>
          <w:sz w:val="22"/>
        </w:rPr>
        <w:t xml:space="preserve"> temos que passar dois argumentos obri-gatórios:</w:t>
      </w:r>
      <w:r>
        <w:rPr>
          <w:rFonts w:eastAsia="LMMono10" w:ascii="LMMono10" w:hAnsi="LMMono10"/>
          <w:b w:val="false"/>
          <w:i w:val="false"/>
          <w:color w:val="000000"/>
          <w:sz w:val="22"/>
        </w:rPr>
        <w:t xml:space="preserve"> names_from</w:t>
      </w:r>
      <w:r>
        <w:rPr>
          <w:rFonts w:eastAsia="LMRoman10" w:ascii="LMRoman10" w:hAnsi="LMRoman10"/>
          <w:b w:val="false"/>
          <w:i w:val="false"/>
          <w:color w:val="000000"/>
          <w:sz w:val="22"/>
        </w:rPr>
        <w:t>, que é o nome da variável que armazena os nomes das variáveis que queremos espalhar; e</w:t>
      </w:r>
      <w:r>
        <w:rPr>
          <w:rFonts w:eastAsia="LMMono10" w:ascii="LMMono10" w:hAnsi="LMMono10"/>
          <w:b w:val="false"/>
          <w:i w:val="false"/>
          <w:color w:val="000000"/>
          <w:sz w:val="22"/>
        </w:rPr>
        <w:t xml:space="preserve"> values_from</w:t>
      </w:r>
      <w:r>
        <w:rPr>
          <w:rFonts w:eastAsia="LMRoman10" w:ascii="LMRoman10" w:hAnsi="LMRoman10"/>
          <w:b w:val="false"/>
          <w:i w:val="false"/>
          <w:color w:val="000000"/>
          <w:sz w:val="22"/>
        </w:rPr>
        <w:t>, que é o nome da variável que armazena os valores das variáveis que queremos espalhar, sem aspas.</w:t>
      </w:r>
      <w:r>
        <w:rPr>
          <w:rFonts w:eastAsia="LMRoman8" w:ascii="LMRoman8" w:hAnsi="LMRoman8"/>
          <w:b w:val="false"/>
          <w:i w:val="false"/>
          <w:color w:val="0000FF"/>
          <w:w w:val="101"/>
          <w:sz w:val="15"/>
        </w:rPr>
        <w:t>3</w:t>
      </w:r>
    </w:p>
    <w:p>
      <w:pPr>
        <w:pStyle w:val="Normal"/>
        <w:widowControl/>
        <w:spacing w:lineRule="exact" w:line="272" w:before="134" w:after="0"/>
        <w:ind w:hanging="0" w:left="230" w:right="228"/>
        <w:jc w:val="both"/>
        <w:rPr/>
      </w:pPr>
      <w:r>
        <w:rPr>
          <w:rFonts w:eastAsia="LMRoman10" w:ascii="LMRoman10" w:hAnsi="LMRoman10"/>
          <w:b w:val="false"/>
          <w:i w:val="false"/>
          <w:color w:val="000000"/>
          <w:sz w:val="22"/>
        </w:rPr>
        <w:t xml:space="preserve">Com estas duas funções podemos tanto colocar em várias colunas valores que estavam agru-pados numa única (último exemplo) quanto colocar numa mesma coluna valores que estavam espalhados por várias outras (primeiro exemplo). Na sequência, começaremos a usar o pacote </w:t>
      </w:r>
      <w:r>
        <w:rPr>
          <w:rFonts w:eastAsia="LMMono10" w:ascii="LMMono10" w:hAnsi="LMMono10"/>
          <w:b w:val="false"/>
          <w:i w:val="false"/>
          <w:color w:val="000000"/>
          <w:sz w:val="22"/>
        </w:rPr>
        <w:t>dplyr</w:t>
      </w:r>
      <w:r>
        <w:rPr>
          <w:rFonts w:eastAsia="LMRoman10" w:ascii="LMRoman10" w:hAnsi="LMRoman10"/>
          <w:b w:val="false"/>
          <w:i w:val="false"/>
          <w:color w:val="000000"/>
          <w:sz w:val="22"/>
        </w:rPr>
        <w:t xml:space="preserve"> para manipular bases de dados, mas, quando necessário, recorreremos às funções</w:t>
      </w:r>
      <w:r>
        <w:rPr>
          <w:rFonts w:eastAsia="LMMono10" w:ascii="LMMono10" w:hAnsi="LMMono10"/>
          <w:b w:val="false"/>
          <w:i w:val="false"/>
          <w:color w:val="000000"/>
          <w:sz w:val="22"/>
        </w:rPr>
        <w:t xml:space="preserve"> pivot_ </w:t>
      </w:r>
      <w:r>
        <w:rPr>
          <w:rFonts w:eastAsia="LMRoman10" w:ascii="LMRoman10" w:hAnsi="LMRoman10"/>
          <w:b w:val="false"/>
          <w:i w:val="false"/>
          <w:color w:val="000000"/>
          <w:sz w:val="22"/>
        </w:rPr>
        <w:t>para estruturar inicialmente elas em formato</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w:t>
      </w:r>
    </w:p>
    <w:p>
      <w:pPr>
        <w:pStyle w:val="Normal"/>
        <w:widowControl/>
        <w:spacing w:lineRule="exact" w:line="412" w:before="434" w:after="0"/>
        <w:ind w:hanging="0" w:left="230" w:right="0"/>
        <w:jc w:val="left"/>
        <w:rPr/>
      </w:pPr>
      <w:r>
        <w:rPr>
          <w:rFonts w:eastAsia="LMSans10" w:ascii="LMSans10" w:hAnsi="LMSans10"/>
          <w:b/>
          <w:i w:val="false"/>
          <w:color w:val="000000"/>
          <w:w w:val="98"/>
          <w:sz w:val="29"/>
        </w:rPr>
        <w:t>3.2 Operacões básicas de manipulação de dados</w:t>
      </w:r>
    </w:p>
    <w:p>
      <w:pPr>
        <w:pStyle w:val="Normal"/>
        <w:widowControl/>
        <w:spacing w:lineRule="exact" w:line="270" w:before="330" w:after="0"/>
        <w:ind w:hanging="0" w:left="230" w:right="228"/>
        <w:jc w:val="both"/>
        <w:rPr/>
      </w:pPr>
      <w:r>
        <w:rPr>
          <w:rFonts w:eastAsia="LMRoman10" w:ascii="LMRoman10" w:hAnsi="LMRoman10"/>
          <w:b w:val="false"/>
          <w:i w:val="false"/>
          <w:color w:val="000000"/>
          <w:sz w:val="22"/>
        </w:rPr>
        <w:t>Com uma base estruturada de forma adequada, podemos realizar outras operações nela (na verdade, frequentemente precisamos realizar operações</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xml:space="preserve"> em várias etapas de limpeza de dados). Neste capítulo, vamos nos concentrar em quatro operações, que chamaremos de ver-bos:</w:t>
      </w:r>
    </w:p>
    <w:p>
      <w:pPr>
        <w:pStyle w:val="Normal"/>
        <w:widowControl/>
        <w:tabs>
          <w:tab w:val="clear" w:pos="720"/>
          <w:tab w:val="left" w:pos="774" w:leader="none"/>
        </w:tabs>
        <w:spacing w:lineRule="exact" w:line="270" w:before="198" w:after="0"/>
        <w:ind w:hanging="0" w:left="496" w:right="144"/>
        <w:jc w:val="left"/>
        <w:rPr/>
      </w:pPr>
      <w:r>
        <w:rPr>
          <w:rFonts w:eastAsia="LMRoman10" w:ascii="LMRoman10" w:hAnsi="LMRoman10"/>
          <w:b w:val="false"/>
          <w:i w:val="false"/>
          <w:color w:val="000000"/>
          <w:sz w:val="22"/>
        </w:rPr>
        <w:t>•</w:t>
      </w:r>
      <w:r>
        <w:rPr>
          <w:rFonts w:eastAsia="LMRoman10" w:ascii="LMRoman10" w:hAnsi="LMRoman10"/>
          <w:b w:val="false"/>
          <w:i/>
          <w:color w:val="000000"/>
          <w:sz w:val="22"/>
        </w:rPr>
        <w:t xml:space="preserve"> </w:t>
      </w:r>
      <w:r>
        <w:rPr>
          <w:rFonts w:eastAsia="LMRoman10" w:ascii="LMRoman10" w:hAnsi="LMRoman10"/>
          <w:b w:val="false"/>
          <w:i/>
          <w:color w:val="000000"/>
          <w:sz w:val="22"/>
        </w:rPr>
        <w:t>filtrar</w:t>
      </w:r>
      <w:r>
        <w:rPr>
          <w:rFonts w:eastAsia="LMRoman10" w:ascii="LMRoman10" w:hAnsi="LMRoman10"/>
          <w:b w:val="false"/>
          <w:i w:val="false"/>
          <w:color w:val="000000"/>
          <w:sz w:val="22"/>
        </w:rPr>
        <w:t xml:space="preserve">, para escolher observações (linhas) para manter ou excluir com base em algum </w:t>
      </w:r>
      <w:r>
        <w:rPr/>
        <w:tab/>
      </w:r>
      <w:r>
        <w:rPr>
          <w:rFonts w:eastAsia="LMRoman10" w:ascii="LMRoman10" w:hAnsi="LMRoman10"/>
          <w:b w:val="false"/>
          <w:i w:val="false"/>
          <w:color w:val="000000"/>
          <w:sz w:val="22"/>
        </w:rPr>
        <w:t>critério;</w:t>
      </w:r>
    </w:p>
    <w:p>
      <w:pPr>
        <w:pStyle w:val="Normal"/>
        <w:widowControl/>
        <w:spacing w:lineRule="exact" w:line="308" w:before="98" w:after="0"/>
        <w:ind w:hanging="0" w:left="496" w:right="0"/>
        <w:jc w:val="left"/>
        <w:rPr/>
      </w:pPr>
      <w:r>
        <w:rPr>
          <w:rFonts w:eastAsia="LMRoman10" w:ascii="LMRoman10" w:hAnsi="LMRoman10"/>
          <w:b w:val="false"/>
          <w:i w:val="false"/>
          <w:color w:val="000000"/>
          <w:sz w:val="22"/>
        </w:rPr>
        <w:t>•</w:t>
      </w:r>
      <w:r>
        <w:rPr>
          <w:rFonts w:eastAsia="LMRoman10" w:ascii="LMRoman10" w:hAnsi="LMRoman10"/>
          <w:b w:val="false"/>
          <w:i/>
          <w:color w:val="000000"/>
          <w:sz w:val="22"/>
        </w:rPr>
        <w:t xml:space="preserve"> </w:t>
      </w:r>
      <w:r>
        <w:rPr>
          <w:rFonts w:eastAsia="LMRoman10" w:ascii="LMRoman10" w:hAnsi="LMRoman10"/>
          <w:b w:val="false"/>
          <w:i/>
          <w:color w:val="000000"/>
          <w:sz w:val="22"/>
        </w:rPr>
        <w:t>selecionar</w:t>
      </w:r>
      <w:r>
        <w:rPr>
          <w:rFonts w:eastAsia="LMRoman10" w:ascii="LMRoman10" w:hAnsi="LMRoman10"/>
          <w:b w:val="false"/>
          <w:i w:val="false"/>
          <w:color w:val="000000"/>
          <w:sz w:val="22"/>
        </w:rPr>
        <w:t>, para escolher colunas a manter, reordenar ou remover;</w:t>
      </w:r>
    </w:p>
    <w:p>
      <w:pPr>
        <w:pStyle w:val="Normal"/>
        <w:widowControl/>
        <w:spacing w:lineRule="exact" w:line="308" w:before="98" w:after="0"/>
        <w:ind w:hanging="0" w:left="496" w:right="0"/>
        <w:jc w:val="left"/>
        <w:rPr/>
      </w:pPr>
      <w:r>
        <w:rPr>
          <w:rFonts w:eastAsia="LMRoman10" w:ascii="LMRoman10" w:hAnsi="LMRoman10"/>
          <w:b w:val="false"/>
          <w:i w:val="false"/>
          <w:color w:val="000000"/>
          <w:sz w:val="22"/>
        </w:rPr>
        <w:t>•</w:t>
      </w:r>
      <w:r>
        <w:rPr>
          <w:rFonts w:eastAsia="LMRoman10" w:ascii="LMRoman10" w:hAnsi="LMRoman10"/>
          <w:b w:val="false"/>
          <w:i/>
          <w:color w:val="000000"/>
          <w:sz w:val="22"/>
        </w:rPr>
        <w:t xml:space="preserve"> </w:t>
      </w:r>
      <w:r>
        <w:rPr>
          <w:rFonts w:eastAsia="LMRoman10" w:ascii="LMRoman10" w:hAnsi="LMRoman10"/>
          <w:b w:val="false"/>
          <w:i/>
          <w:color w:val="000000"/>
          <w:sz w:val="22"/>
        </w:rPr>
        <w:t>modificar</w:t>
      </w:r>
      <w:r>
        <w:rPr>
          <w:rFonts w:eastAsia="LMRoman10" w:ascii="LMRoman10" w:hAnsi="LMRoman10"/>
          <w:b w:val="false"/>
          <w:i w:val="false"/>
          <w:color w:val="000000"/>
          <w:sz w:val="22"/>
        </w:rPr>
        <w:t>, para criar ou alterar variáveis e observações; e</w:t>
      </w:r>
    </w:p>
    <w:p>
      <w:pPr>
        <w:pStyle w:val="Normal"/>
        <w:widowControl/>
        <w:spacing w:lineRule="exact" w:line="310" w:before="98" w:after="0"/>
        <w:ind w:hanging="0" w:left="496" w:right="0"/>
        <w:jc w:val="left"/>
        <w:rPr/>
      </w:pPr>
      <w:r>
        <w:rPr>
          <w:rFonts w:eastAsia="LMRoman10" w:ascii="LMRoman10" w:hAnsi="LMRoman10"/>
          <w:b w:val="false"/>
          <w:i w:val="false"/>
          <w:color w:val="000000"/>
          <w:sz w:val="22"/>
        </w:rPr>
        <w:t>•</w:t>
      </w:r>
      <w:r>
        <w:rPr>
          <w:rFonts w:eastAsia="LMRoman10" w:ascii="LMRoman10" w:hAnsi="LMRoman10"/>
          <w:b w:val="false"/>
          <w:i/>
          <w:color w:val="000000"/>
          <w:sz w:val="22"/>
        </w:rPr>
        <w:t xml:space="preserve"> </w:t>
      </w:r>
      <w:r>
        <w:rPr>
          <w:rFonts w:eastAsia="LMRoman10" w:ascii="LMRoman10" w:hAnsi="LMRoman10"/>
          <w:b w:val="false"/>
          <w:i/>
          <w:color w:val="000000"/>
          <w:sz w:val="22"/>
        </w:rPr>
        <w:t>agrupar</w:t>
      </w:r>
      <w:r>
        <w:rPr>
          <w:rFonts w:eastAsia="LMRoman10" w:ascii="LMRoman10" w:hAnsi="LMRoman10"/>
          <w:b w:val="false"/>
          <w:i w:val="false"/>
          <w:color w:val="000000"/>
          <w:sz w:val="22"/>
        </w:rPr>
        <w:t>, para realizar modificações ou resumos de informações por grupo.</w:t>
      </w:r>
    </w:p>
    <w:p>
      <w:pPr>
        <w:pStyle w:val="Normal"/>
        <w:widowControl/>
        <w:spacing w:lineRule="exact" w:line="270" w:before="196" w:after="0"/>
        <w:ind w:hanging="0" w:left="230" w:right="144"/>
        <w:jc w:val="left"/>
        <w:rPr/>
      </w:pPr>
      <w:r>
        <w:rPr>
          <w:rFonts w:eastAsia="LMRoman10" w:ascii="LMRoman10" w:hAnsi="LMRoman10"/>
          <w:b w:val="false"/>
          <w:i w:val="false"/>
          <w:color w:val="000000"/>
          <w:sz w:val="22"/>
        </w:rPr>
        <w:t>Melhor do que explicar, a Figura</w:t>
      </w:r>
      <w:r>
        <w:rPr>
          <w:rFonts w:eastAsia="LMRoman10" w:ascii="LMRoman10" w:hAnsi="LMRoman10"/>
          <w:b w:val="false"/>
          <w:i w:val="false"/>
          <w:color w:val="0000FF"/>
          <w:sz w:val="22"/>
        </w:rPr>
        <w:t xml:space="preserve"> 3.1</w:t>
      </w:r>
      <w:r>
        <w:rPr>
          <w:rFonts w:eastAsia="LMRoman10" w:ascii="LMRoman10" w:hAnsi="LMRoman10"/>
          <w:b w:val="false"/>
          <w:i w:val="false"/>
          <w:color w:val="000000"/>
          <w:sz w:val="22"/>
        </w:rPr>
        <w:t xml:space="preserve"> ilustra visualmente o que cada um desses verbos faz em uma base de dados.</w:t>
      </w:r>
    </w:p>
    <w:p>
      <w:pPr>
        <w:pStyle w:val="Normal"/>
        <w:widowControl/>
        <w:spacing w:lineRule="exact" w:line="272" w:before="140" w:after="0"/>
        <w:ind w:hanging="0" w:left="230" w:right="228"/>
        <w:jc w:val="both"/>
        <w:rPr/>
      </w:pPr>
      <w:r>
        <w:rPr>
          <w:rFonts w:eastAsia="LMRoman10" w:ascii="LMRoman10" w:hAnsi="LMRoman10"/>
          <w:b w:val="false"/>
          <w:i w:val="false"/>
          <w:color w:val="000000"/>
          <w:sz w:val="22"/>
        </w:rPr>
        <w:t>Enquanto que</w:t>
      </w:r>
      <w:r>
        <w:rPr>
          <w:rFonts w:eastAsia="LMMono10" w:ascii="LMMono10" w:hAnsi="LMMono10"/>
          <w:b w:val="false"/>
          <w:i w:val="false"/>
          <w:color w:val="000000"/>
          <w:sz w:val="22"/>
        </w:rPr>
        <w:t xml:space="preserve"> slice</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xml:space="preserve"> fazem operações horizontais (elas cortam linhas de um banco de dados),</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xml:space="preserve"> faz operações verticais (ela corta, ou reordena, colunas);</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por sua vez, faz operações dos dois tipos, já que podemos usá-la para modificar apenas algumas observações de uma variável quanto adicionar, ou remover, colunas a uma base. Por fim,</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serve para agrupar observações em um banco, algo útil para calcular estatísticas de um grupo, algo que fazemos com</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w:t>
      </w:r>
    </w:p>
    <w:p>
      <w:pPr>
        <w:pStyle w:val="Normal"/>
        <w:widowControl/>
        <w:spacing w:lineRule="exact" w:line="274" w:before="126" w:after="256"/>
        <w:ind w:hanging="0" w:left="230" w:right="230"/>
        <w:jc w:val="both"/>
        <w:rPr/>
      </w:pPr>
      <w:r>
        <w:rPr>
          <w:rFonts w:eastAsia="LMRoman10" w:ascii="LMRoman10" w:hAnsi="LMRoman10"/>
          <w:b w:val="false"/>
          <w:i w:val="false"/>
          <w:color w:val="000000"/>
          <w:sz w:val="22"/>
        </w:rPr>
        <w:t>Para exemplificar esses principais verbos de manipulação, trabalharemos com alguns dados sobre as despesas realizadas por todas as capitais brasileiras no ano de 2012, disponibilizados pela Secretaria do Tesouro Nacional em seu</w:t>
      </w:r>
      <w:r>
        <w:rPr>
          <w:rFonts w:eastAsia="LMRoman10" w:ascii="LMRoman10" w:hAnsi="LMRoman10"/>
          <w:b w:val="false"/>
          <w:i/>
          <w:color w:val="000000"/>
          <w:sz w:val="22"/>
        </w:rPr>
        <w:t xml:space="preserve"> website</w:t>
      </w:r>
      <w:r>
        <w:rPr>
          <w:rFonts w:eastAsia="LMRoman10" w:ascii="LMRoman10" w:hAnsi="LMRoman10"/>
          <w:b w:val="false"/>
          <w:i w:val="false"/>
          <w:color w:val="000000"/>
          <w:sz w:val="22"/>
        </w:rPr>
        <w:t>.</w:t>
      </w:r>
      <w:r>
        <w:rPr>
          <w:rFonts w:eastAsia="LMRoman8" w:ascii="LMRoman8" w:hAnsi="LMRoman8"/>
          <w:b w:val="false"/>
          <w:i w:val="false"/>
          <w:color w:val="0000FF"/>
          <w:w w:val="101"/>
          <w:sz w:val="15"/>
        </w:rPr>
        <w:t>4</w:t>
      </w:r>
      <w:r>
        <w:rPr>
          <w:rFonts w:eastAsia="LMRoman10" w:ascii="LMRoman10" w:hAnsi="LMRoman10"/>
          <w:b w:val="false"/>
          <w:i w:val="false"/>
          <w:color w:val="000000"/>
          <w:sz w:val="22"/>
        </w:rPr>
        <w:t>A base está no arquivo</w:t>
      </w:r>
      <w:r>
        <w:rPr>
          <w:rFonts w:eastAsia="LMMono10" w:ascii="LMMono10" w:hAnsi="LMMono10"/>
          <w:b w:val="false"/>
          <w:i w:val="false"/>
          <w:color w:val="000000"/>
          <w:sz w:val="22"/>
        </w:rPr>
        <w:t xml:space="preserve"> capitais.Rda</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98" w:hRule="exact"/>
        </w:trPr>
        <w:tc>
          <w:tcPr>
            <w:tcW w:w="9360" w:type="dxa"/>
            <w:tcBorders>
              <w:top w:val="single" w:sz="2" w:space="0" w:color="000000"/>
            </w:tcBorders>
          </w:tcPr>
          <w:p>
            <w:pPr>
              <w:pStyle w:val="Normal"/>
              <w:widowControl/>
              <w:spacing w:lineRule="exact" w:line="220" w:before="38" w:after="0"/>
              <w:ind w:hanging="172" w:left="272" w:right="110"/>
              <w:jc w:val="both"/>
              <w:rPr/>
            </w:pPr>
            <w:r>
              <w:rPr>
                <w:rFonts w:eastAsia="LMRoman6" w:ascii="LMRoman6" w:hAnsi="LMRoman6"/>
                <w:b w:val="false"/>
                <w:i w:val="false"/>
                <w:color w:val="000000"/>
                <w:sz w:val="12"/>
              </w:rPr>
              <w:t>3</w:t>
            </w:r>
            <w:r>
              <w:rPr>
                <w:rFonts w:eastAsia="LMRoman9" w:ascii="LMRoman9" w:hAnsi="LMRoman9"/>
                <w:b w:val="false"/>
                <w:i w:val="false"/>
                <w:color w:val="000000"/>
                <w:sz w:val="18"/>
              </w:rPr>
              <w:t>Muitas vezes é confuso o uso ou não de aspas ao passar o nome de variáveis para alguma função em R. Via de regra, funções do</w:t>
            </w:r>
            <w:r>
              <w:rPr>
                <w:rFonts w:eastAsia="LMMono9" w:ascii="LMMono9" w:hAnsi="LMMono9"/>
                <w:b w:val="false"/>
                <w:i w:val="false"/>
                <w:color w:val="000000"/>
                <w:sz w:val="18"/>
              </w:rPr>
              <w:t xml:space="preserve"> tidyverse</w:t>
            </w:r>
            <w:r>
              <w:rPr>
                <w:rFonts w:eastAsia="LMRoman9" w:ascii="LMRoman9" w:hAnsi="LMRoman9"/>
                <w:b w:val="false"/>
                <w:i w:val="false"/>
                <w:color w:val="000000"/>
                <w:sz w:val="18"/>
              </w:rPr>
              <w:t xml:space="preserve"> dispensam as aspas, algo chamado de</w:t>
            </w:r>
            <w:r>
              <w:rPr>
                <w:rFonts w:eastAsia="LMRoman9" w:ascii="LMRoman9" w:hAnsi="LMRoman9"/>
                <w:b w:val="false"/>
                <w:i/>
                <w:color w:val="000000"/>
                <w:sz w:val="18"/>
              </w:rPr>
              <w:t xml:space="preserve"> tidy evaluation</w:t>
            </w:r>
            <w:r>
              <w:rPr>
                <w:rFonts w:eastAsia="LMRoman9" w:ascii="LMRoman9" w:hAnsi="LMRoman9"/>
                <w:b w:val="false"/>
                <w:i w:val="false"/>
                <w:color w:val="000000"/>
                <w:sz w:val="18"/>
              </w:rPr>
              <w:t xml:space="preserve"> e que tem como objetivo facilitar a escrita de código.</w:t>
            </w:r>
          </w:p>
          <w:p>
            <w:pPr>
              <w:pStyle w:val="Normal"/>
              <w:widowControl/>
              <w:tabs>
                <w:tab w:val="clear" w:pos="720"/>
                <w:tab w:val="left" w:pos="272" w:leader="none"/>
                <w:tab w:val="left" w:pos="4752" w:leader="none"/>
              </w:tabs>
              <w:spacing w:lineRule="exact" w:line="218" w:before="38" w:after="0"/>
              <w:ind w:hanging="0" w:left="100" w:right="0"/>
              <w:jc w:val="left"/>
              <w:rPr/>
            </w:pPr>
            <w:r>
              <w:rPr>
                <w:rFonts w:eastAsia="LMRoman6" w:ascii="LMRoman6" w:hAnsi="LMRoman6"/>
                <w:b w:val="false"/>
                <w:i w:val="false"/>
                <w:color w:val="000000"/>
                <w:sz w:val="12"/>
              </w:rPr>
              <w:t>4</w:t>
            </w:r>
            <w:r>
              <w:rPr>
                <w:rFonts w:eastAsia="LMRoman9" w:ascii="LMRoman9" w:hAnsi="LMRoman9"/>
                <w:b w:val="false"/>
                <w:i w:val="false"/>
                <w:color w:val="000000"/>
                <w:sz w:val="18"/>
              </w:rPr>
              <w:t>Os dados completos podem ser obtidos no endereço: http://www.tesouro.fazenda.gov.br/pt_PT/contas-</w:t>
            </w:r>
            <w:r>
              <w:rPr/>
              <w:tab/>
            </w:r>
            <w:r>
              <w:rPr>
                <w:rFonts w:eastAsia="LMRoman9" w:ascii="LMRoman9" w:hAnsi="LMRoman9"/>
                <w:b w:val="false"/>
                <w:i w:val="false"/>
                <w:color w:val="000000"/>
                <w:sz w:val="18"/>
              </w:rPr>
              <w:t>anuais.</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88" w:after="0"/>
        <w:ind w:hanging="0" w:left="0" w:right="0"/>
        <w:jc w:val="center"/>
        <w:rPr/>
      </w:pPr>
      <w:r>
        <w:rPr>
          <w:rFonts w:eastAsia="LMRoman10" w:ascii="LMRoman10" w:hAnsi="LMRoman10"/>
          <w:b w:val="false"/>
          <w:i w:val="false"/>
          <w:color w:val="000000"/>
          <w:sz w:val="22"/>
        </w:rPr>
        <w:t>77</w:t>
      </w:r>
    </w:p>
    <w:p>
      <w:pPr>
        <w:pStyle w:val="Normal"/>
        <w:widowControl/>
        <w:spacing w:lineRule="exact" w:line="220" w:before="0" w:after="2516"/>
        <w:ind w:left="0" w:right="0"/>
        <w:rPr/>
      </w:pPr>
      <w:r>
        <w:rPr/>
      </w:r>
    </w:p>
    <w:p>
      <w:pPr>
        <w:pStyle w:val="Normal"/>
        <w:widowControl/>
        <w:spacing w:lineRule="auto" w:line="240" w:before="0" w:after="0"/>
        <w:ind w:hanging="0" w:left="0" w:right="0"/>
        <w:jc w:val="center"/>
        <w:rPr/>
      </w:pPr>
      <w:r>
        <w:rPr/>
        <w:drawing>
          <wp:inline distT="0" distB="0" distL="0" distR="0">
            <wp:extent cx="5651500" cy="15621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651500" cy="1562100"/>
                    </a:xfrm>
                    <a:prstGeom prst="rect">
                      <a:avLst/>
                    </a:prstGeom>
                  </pic:spPr>
                </pic:pic>
              </a:graphicData>
            </a:graphic>
          </wp:inline>
        </w:drawing>
      </w:r>
    </w:p>
    <w:p>
      <w:pPr>
        <w:pStyle w:val="Normal"/>
        <w:widowControl/>
        <w:tabs>
          <w:tab w:val="clear" w:pos="720"/>
          <w:tab w:val="left" w:pos="5948" w:leader="none"/>
        </w:tabs>
        <w:spacing w:lineRule="exact" w:line="282" w:before="0" w:after="0"/>
        <w:ind w:hanging="0" w:left="1718" w:right="0"/>
        <w:jc w:val="left"/>
        <w:rPr/>
      </w:pPr>
      <w:r>
        <w:rPr>
          <w:rFonts w:eastAsia="LMRoman10" w:ascii="LMRoman10" w:hAnsi="LMRoman10"/>
          <w:b w:val="false"/>
          <w:i w:val="false"/>
          <w:color w:val="000000"/>
          <w:sz w:val="20"/>
        </w:rPr>
        <w:t>(a) Filtrar linhas (b) Selecionar colunas</w:t>
      </w:r>
    </w:p>
    <w:p>
      <w:pPr>
        <w:pStyle w:val="Normal"/>
        <w:widowControl/>
        <w:spacing w:lineRule="auto" w:line="240" w:before="34" w:after="0"/>
        <w:ind w:hanging="0" w:left="0" w:right="0"/>
        <w:jc w:val="center"/>
        <w:rPr/>
      </w:pPr>
      <w:r>
        <w:rPr/>
        <w:drawing>
          <wp:inline distT="0" distB="0" distL="0" distR="0">
            <wp:extent cx="5651500" cy="15621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651500" cy="1562100"/>
                    </a:xfrm>
                    <a:prstGeom prst="rect">
                      <a:avLst/>
                    </a:prstGeom>
                  </pic:spPr>
                </pic:pic>
              </a:graphicData>
            </a:graphic>
          </wp:inline>
        </w:drawing>
      </w:r>
    </w:p>
    <w:p>
      <w:pPr>
        <w:pStyle w:val="Normal"/>
        <w:widowControl/>
        <w:tabs>
          <w:tab w:val="clear" w:pos="720"/>
          <w:tab w:val="left" w:pos="5912" w:leader="none"/>
        </w:tabs>
        <w:spacing w:lineRule="exact" w:line="282" w:before="0" w:after="0"/>
        <w:ind w:hanging="0" w:left="1260" w:right="0"/>
        <w:jc w:val="left"/>
        <w:rPr/>
      </w:pPr>
      <w:r>
        <w:rPr>
          <w:rFonts w:eastAsia="LMRoman10" w:ascii="LMRoman10" w:hAnsi="LMRoman10"/>
          <w:b w:val="false"/>
          <w:i w:val="false"/>
          <w:color w:val="000000"/>
          <w:sz w:val="20"/>
        </w:rPr>
        <w:t xml:space="preserve">(c) Criar/modificar colunas </w:t>
      </w:r>
      <w:r>
        <w:rPr/>
        <w:tab/>
      </w:r>
      <w:r>
        <w:rPr>
          <w:rFonts w:eastAsia="LMRoman10" w:ascii="LMRoman10" w:hAnsi="LMRoman10"/>
          <w:b w:val="false"/>
          <w:i w:val="false"/>
          <w:color w:val="000000"/>
          <w:sz w:val="20"/>
        </w:rPr>
        <w:t>(d) Resumir por grupo</w:t>
      </w:r>
    </w:p>
    <w:p>
      <w:pPr>
        <w:pStyle w:val="Normal"/>
        <w:widowControl/>
        <w:spacing w:lineRule="exact" w:line="314" w:before="158" w:after="0"/>
        <w:ind w:hanging="0" w:left="0" w:right="0"/>
        <w:jc w:val="center"/>
        <w:rPr/>
      </w:pPr>
      <w:r>
        <w:rPr>
          <w:rFonts w:eastAsia="LMRoman10" w:ascii="LMRoman10" w:hAnsi="LMRoman10"/>
          <w:b w:val="false"/>
          <w:i w:val="false"/>
          <w:color w:val="000000"/>
          <w:sz w:val="22"/>
        </w:rPr>
        <w:t>Figura 3.1: Principais verbos de manipulação de dados do pacote</w:t>
      </w:r>
      <w:r>
        <w:rPr>
          <w:rFonts w:eastAsia="LMMono10" w:ascii="LMMono10" w:hAnsi="LMMono10"/>
          <w:b w:val="false"/>
          <w:i w:val="false"/>
          <w:color w:val="000000"/>
          <w:sz w:val="22"/>
        </w:rPr>
        <w:t xml:space="preserve"> dplyr</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3452" w:after="0"/>
        <w:ind w:hanging="0" w:left="0" w:right="0"/>
        <w:jc w:val="center"/>
        <w:rPr/>
      </w:pPr>
      <w:r>
        <w:rPr>
          <w:rFonts w:eastAsia="LMRoman10" w:ascii="LMRoman10" w:hAnsi="LMRoman10"/>
          <w:b w:val="false"/>
          <w:i w:val="false"/>
          <w:color w:val="000000"/>
          <w:sz w:val="22"/>
        </w:rPr>
        <w:t>78</w:t>
      </w:r>
    </w:p>
    <w:p>
      <w:pPr>
        <w:pStyle w:val="Normal"/>
        <w:widowControl/>
        <w:spacing w:lineRule="exact" w:line="220" w:before="0" w:after="488"/>
        <w:ind w:left="0" w:right="0"/>
        <w:rPr/>
      </w:pPr>
      <w:r>
        <w:rPr/>
      </w:r>
    </w:p>
    <w:p>
      <w:pPr>
        <w:pStyle w:val="Normal"/>
        <w:widowControl/>
        <w:spacing w:lineRule="exact" w:line="272" w:before="42" w:after="260"/>
        <w:ind w:hanging="0" w:left="230" w:right="144"/>
        <w:jc w:val="left"/>
        <w:rPr/>
      </w:pPr>
      <w:r>
        <w:rPr>
          <w:rFonts w:eastAsia="LMRoman10" w:ascii="LMRoman10" w:hAnsi="LMRoman10"/>
          <w:b w:val="false"/>
          <w:i w:val="false"/>
          <w:color w:val="000000"/>
          <w:sz w:val="22"/>
        </w:rPr>
        <w:t>nos materiais complementares do livro e pode ser carregada com</w:t>
      </w:r>
      <w:r>
        <w:rPr>
          <w:rFonts w:eastAsia="LMMono10" w:ascii="LMMono10" w:hAnsi="LMMono10"/>
          <w:b w:val="false"/>
          <w:i w:val="false"/>
          <w:color w:val="000000"/>
          <w:sz w:val="22"/>
        </w:rPr>
        <w:t xml:space="preserve"> load</w:t>
      </w:r>
      <w:r>
        <w:rPr>
          <w:rFonts w:eastAsia="LMRoman10" w:ascii="LMRoman10" w:hAnsi="LMRoman10"/>
          <w:b w:val="false"/>
          <w:i w:val="false"/>
          <w:color w:val="000000"/>
          <w:sz w:val="22"/>
        </w:rPr>
        <w:t>. Feito isto, ela ficarásalva na memória no objeto</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no formato</w:t>
      </w:r>
      <w:r>
        <w:rPr>
          <w:rFonts w:eastAsia="LMMono10" w:ascii="LMMono10" w:hAnsi="LMMono10"/>
          <w:b w:val="false"/>
          <w:i w:val="false"/>
          <w:color w:val="000000"/>
          <w:sz w:val="22"/>
        </w:rPr>
        <w:t xml:space="preserve"> tibble</w:t>
      </w:r>
      <w:r>
        <w:rPr>
          <w:rFonts w:eastAsia="LMRoman10" w:ascii="LMRoman10" w:hAnsi="LMRoman10"/>
          <w:b w:val="false"/>
          <w:i w:val="false"/>
          <w:color w:val="000000"/>
          <w:sz w:val="22"/>
        </w:rPr>
        <w:t>.</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320" w:hRule="exact"/>
        </w:trPr>
        <w:tc>
          <w:tcPr>
            <w:tcW w:w="9412"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load</w:t>
            </w:r>
            <w:r>
              <w:rPr>
                <w:rFonts w:eastAsia="LMMono10" w:ascii="LMMono10" w:hAnsi="LMMono10"/>
                <w:b w:val="false"/>
                <w:i w:val="false"/>
                <w:color w:val="003A4F"/>
                <w:sz w:val="22"/>
              </w:rPr>
              <w:t>(</w:t>
            </w:r>
            <w:r>
              <w:rPr>
                <w:rFonts w:eastAsia="LMMono10" w:ascii="LMMono10" w:hAnsi="LMMono10"/>
                <w:b w:val="false"/>
                <w:i w:val="false"/>
                <w:color w:val="21774C"/>
                <w:sz w:val="22"/>
              </w:rPr>
              <w:t>"capitais.Rda"</w:t>
            </w:r>
            <w:r>
              <w:rPr>
                <w:rFonts w:eastAsia="LMMono10" w:ascii="LMMono10" w:hAnsi="LMMono10"/>
                <w:b w:val="false"/>
                <w:i w:val="false"/>
                <w:color w:val="003A4F"/>
                <w:sz w:val="22"/>
              </w:rPr>
              <w:t>)</w:t>
            </w:r>
          </w:p>
        </w:tc>
      </w:tr>
    </w:tbl>
    <w:p>
      <w:pPr>
        <w:pStyle w:val="Normal"/>
        <w:widowControl/>
        <w:spacing w:lineRule="exact" w:line="342" w:before="450" w:after="0"/>
        <w:ind w:hanging="0" w:left="230" w:right="0"/>
        <w:jc w:val="left"/>
        <w:rPr/>
      </w:pPr>
      <w:r>
        <w:rPr>
          <w:rFonts w:eastAsia="LMSans10" w:ascii="LMSans10" w:hAnsi="LMSans10"/>
          <w:b/>
          <w:i w:val="false"/>
          <w:color w:val="000000"/>
          <w:sz w:val="24"/>
        </w:rPr>
        <w:t>3.2.1 Filtrar linhas</w:t>
      </w:r>
    </w:p>
    <w:p>
      <w:pPr>
        <w:pStyle w:val="Normal"/>
        <w:widowControl/>
        <w:spacing w:lineRule="exact" w:line="270" w:before="274" w:after="178"/>
        <w:ind w:hanging="0" w:left="230" w:right="280"/>
        <w:jc w:val="both"/>
        <w:rPr/>
      </w:pPr>
      <w:r>
        <w:rPr>
          <w:rFonts w:eastAsia="LMRoman10" w:ascii="LMRoman10" w:hAnsi="LMRoman10"/>
          <w:b w:val="false"/>
          <w:i w:val="false"/>
          <w:color w:val="000000"/>
          <w:sz w:val="22"/>
        </w:rPr>
        <w:t>A base</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tem 26 observações e 8 variáveis (lembre-se: você pode usar as funções</w:t>
      </w:r>
      <w:r>
        <w:rPr>
          <w:rFonts w:eastAsia="LMMono10" w:ascii="LMMono10" w:hAnsi="LMMono10"/>
          <w:b w:val="false"/>
          <w:i w:val="false"/>
          <w:color w:val="000000"/>
          <w:sz w:val="22"/>
        </w:rPr>
        <w:t xml:space="preserve"> View</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nrow</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ncol</w:t>
      </w:r>
      <w:r>
        <w:rPr>
          <w:rFonts w:eastAsia="LMRoman10" w:ascii="LMRoman10" w:hAnsi="LMRoman10"/>
          <w:b w:val="false"/>
          <w:i w:val="false"/>
          <w:color w:val="000000"/>
          <w:sz w:val="22"/>
        </w:rPr>
        <w:t xml:space="preserve"> para checar isso). Começaremos a usar 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para selecionar e filtrar observações. Para fazer isso indicando apenas a posição das linhas, usamos a função</w:t>
      </w:r>
      <w:r>
        <w:rPr>
          <w:rFonts w:eastAsia="LMMono10" w:ascii="LMMono10" w:hAnsi="LMMono10"/>
          <w:b w:val="false"/>
          <w:i w:val="false"/>
          <w:color w:val="000000"/>
          <w:sz w:val="22"/>
        </w:rPr>
        <w:t xml:space="preserve"> slice</w:t>
      </w:r>
      <w:r>
        <w:rPr>
          <w:rFonts w:eastAsia="LMRoman10" w:ascii="LMRoman10" w:hAnsi="LMRoman10"/>
          <w:b w:val="false"/>
          <w:i w:val="false"/>
          <w:color w:val="000000"/>
          <w:sz w:val="22"/>
        </w:rPr>
        <w:t xml:space="preserve"> -passamos um vetor para a função indicando a posição das linhas que queremos remover. Veja alguns exemplos.</w:t>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662" w:hRule="exact"/>
        </w:trPr>
        <w:tc>
          <w:tcPr>
            <w:tcW w:w="9413" w:type="dxa"/>
            <w:gridSpan w:val="6"/>
            <w:tcBorders/>
          </w:tcPr>
          <w:p>
            <w:pPr>
              <w:pStyle w:val="Normal"/>
              <w:widowControl/>
              <w:spacing w:lineRule="exact" w:line="30" w:before="0" w:after="0"/>
              <w:ind w:left="0" w:right="0"/>
              <w:rPr/>
            </w:pPr>
            <w:r>
              <w:rPr/>
            </w:r>
          </w:p>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612" w:hRule="exact"/>
              </w:trPr>
              <w:tc>
                <w:tcPr>
                  <w:tcW w:w="9230" w:type="dxa"/>
                  <w:tcBorders/>
                  <w:shd w:fill="F0F3F5"/>
                </w:tcPr>
                <w:p>
                  <w:pPr>
                    <w:pStyle w:val="Normal"/>
                    <w:widowControl/>
                    <w:spacing w:lineRule="exact" w:line="270" w:before="52" w:after="0"/>
                    <w:ind w:hanging="0" w:left="60" w:right="1584"/>
                    <w:jc w:val="left"/>
                    <w:rPr/>
                  </w:pPr>
                  <w:r>
                    <w:rPr>
                      <w:rFonts w:eastAsia="LMMono10" w:ascii="LMMono10" w:hAnsi="LMMono10"/>
                      <w:b w:val="false"/>
                      <w:i w:val="false"/>
                      <w:color w:val="5E5E5E"/>
                      <w:sz w:val="22"/>
                    </w:rPr>
                    <w:t xml:space="preserve"># Filtra apenas as cinco primeiras observações do banco capitais </w:t>
                  </w:r>
                  <w:r>
                    <w:rPr>
                      <w:rFonts w:eastAsia="LMMono10" w:ascii="LMMono10" w:hAnsi="LMMono10"/>
                      <w:b w:val="false"/>
                      <w:i w:val="false"/>
                      <w:color w:val="4759AA"/>
                      <w:sz w:val="22"/>
                    </w:rPr>
                    <w:t>slice</w:t>
                  </w:r>
                  <w:r>
                    <w:rPr>
                      <w:rFonts w:eastAsia="LMMono10" w:ascii="LMMono10" w:hAnsi="LMMono10"/>
                      <w:b w:val="false"/>
                      <w:i w:val="false"/>
                      <w:color w:val="003A4F"/>
                      <w:sz w:val="22"/>
                    </w:rPr>
                    <w:t>(capitais,</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w:t>
                  </w:r>
                  <w:r>
                    <w:rPr>
                      <w:rFonts w:eastAsia="LMMono10" w:ascii="LMMono10" w:hAnsi="LMMono10"/>
                      <w:b w:val="false"/>
                      <w:i w:val="false"/>
                      <w:color w:val="AD0000"/>
                      <w:sz w:val="22"/>
                    </w:rPr>
                    <w:t>5</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r>
        <w:trPr>
          <w:trHeight w:val="704" w:hRule="exact"/>
        </w:trPr>
        <w:tc>
          <w:tcPr>
            <w:tcW w:w="9413" w:type="dxa"/>
            <w:gridSpan w:val="6"/>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5 x 8</w:t>
            </w:r>
          </w:p>
        </w:tc>
      </w:tr>
      <w:tr>
        <w:trPr>
          <w:trHeight w:val="272" w:hRule="exact"/>
        </w:trPr>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regiao</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uf</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capital</w:t>
            </w:r>
          </w:p>
        </w:tc>
        <w:tc>
          <w:tcPr>
            <w:tcW w:w="4706" w:type="dxa"/>
            <w:gridSpan w:val="3"/>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populacao despesa_total despesa_assistencia_~1</w:t>
            </w:r>
          </w:p>
        </w:tc>
      </w:tr>
      <w:tr>
        <w:trPr>
          <w:trHeight w:val="268" w:hRule="exact"/>
        </w:trPr>
        <w:tc>
          <w:tcPr>
            <w:tcW w:w="1569"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3138" w:type="dxa"/>
            <w:gridSpan w:val="2"/>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 &lt;chr&gt;</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0" w:before="0" w:after="0"/>
              <w:ind w:hanging="0" w:left="0" w:right="742"/>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&lt;dbl&gt;</w:t>
            </w:r>
          </w:p>
        </w:tc>
      </w:tr>
      <w:tr>
        <w:trPr>
          <w:trHeight w:val="274"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Nordeste</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SE</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ARACAJU</w:t>
            </w:r>
          </w:p>
        </w:tc>
        <w:tc>
          <w:tcPr>
            <w:tcW w:w="1569" w:type="dxa"/>
            <w:tcBorders/>
          </w:tcPr>
          <w:p>
            <w:pPr>
              <w:pStyle w:val="Normal"/>
              <w:widowControl/>
              <w:spacing w:lineRule="exact" w:line="292" w:before="0" w:after="0"/>
              <w:ind w:hanging="0" w:left="0" w:right="166"/>
              <w:jc w:val="right"/>
              <w:rPr/>
            </w:pPr>
            <w:r>
              <w:rPr>
                <w:rFonts w:eastAsia="LMMono10" w:ascii="LMMono10" w:hAnsi="LMMono10"/>
                <w:b w:val="false"/>
                <w:i w:val="false"/>
                <w:color w:val="000000"/>
                <w:sz w:val="22"/>
              </w:rPr>
              <w:t>587701</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1150364953.</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31383656.</w:t>
            </w:r>
          </w:p>
        </w:tc>
      </w:tr>
      <w:tr>
        <w:trPr>
          <w:trHeight w:val="266"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PA</w:t>
            </w:r>
          </w:p>
        </w:tc>
        <w:tc>
          <w:tcPr>
            <w:tcW w:w="1570" w:type="dxa"/>
            <w:tcBorders/>
          </w:tcPr>
          <w:p>
            <w:pPr>
              <w:pStyle w:val="Normal"/>
              <w:widowControl/>
              <w:spacing w:lineRule="exact" w:line="290" w:before="0" w:after="0"/>
              <w:ind w:hanging="0" w:left="234" w:right="0"/>
              <w:jc w:val="left"/>
              <w:rPr/>
            </w:pPr>
            <w:r>
              <w:rPr>
                <w:rFonts w:eastAsia="LMMono10" w:ascii="LMMono10" w:hAnsi="LMMono10"/>
                <w:b w:val="false"/>
                <w:i w:val="false"/>
                <w:color w:val="000000"/>
                <w:sz w:val="22"/>
              </w:rPr>
              <w:t>BELEM</w:t>
            </w:r>
          </w:p>
        </w:tc>
        <w:tc>
          <w:tcPr>
            <w:tcW w:w="1569"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1410430</w:t>
            </w:r>
          </w:p>
        </w:tc>
        <w:tc>
          <w:tcPr>
            <w:tcW w:w="1568"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2110549149</w:t>
            </w:r>
          </w:p>
        </w:tc>
        <w:tc>
          <w:tcPr>
            <w:tcW w:w="1569" w:type="dxa"/>
            <w:tcBorders/>
          </w:tcPr>
          <w:p>
            <w:pPr>
              <w:pStyle w:val="Normal"/>
              <w:widowControl/>
              <w:spacing w:lineRule="exact" w:line="290" w:before="0" w:after="0"/>
              <w:ind w:hanging="0" w:left="0" w:right="122"/>
              <w:jc w:val="right"/>
              <w:rPr/>
            </w:pPr>
            <w:r>
              <w:rPr>
                <w:rFonts w:eastAsia="LMMono10" w:ascii="LMMono10" w:hAnsi="LMMono10"/>
                <w:b w:val="false"/>
                <w:i w:val="false"/>
                <w:color w:val="000000"/>
                <w:sz w:val="22"/>
              </w:rPr>
              <w:t>58105215</w:t>
            </w:r>
          </w:p>
        </w:tc>
      </w:tr>
      <w:tr>
        <w:trPr>
          <w:trHeight w:val="276"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3 Sudeste</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MG</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BELO HORIZO~</w:t>
            </w:r>
          </w:p>
        </w:tc>
        <w:tc>
          <w:tcPr>
            <w:tcW w:w="1569" w:type="dxa"/>
            <w:tcBorders/>
          </w:tcPr>
          <w:p>
            <w:pPr>
              <w:pStyle w:val="Normal"/>
              <w:widowControl/>
              <w:spacing w:lineRule="exact" w:line="292" w:before="0" w:after="0"/>
              <w:ind w:hanging="0" w:left="292" w:right="0"/>
              <w:jc w:val="left"/>
              <w:rPr/>
            </w:pPr>
            <w:r>
              <w:rPr>
                <w:rFonts w:eastAsia="LMMono10" w:ascii="LMMono10" w:hAnsi="LMMono10"/>
                <w:b w:val="false"/>
                <w:i w:val="false"/>
                <w:color w:val="000000"/>
                <w:sz w:val="22"/>
              </w:rPr>
              <w:t>2395785</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6917817946.</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172347581.</w:t>
            </w:r>
          </w:p>
        </w:tc>
      </w:tr>
      <w:tr>
        <w:trPr>
          <w:trHeight w:val="264"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Norte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RR</w:t>
            </w:r>
          </w:p>
        </w:tc>
        <w:tc>
          <w:tcPr>
            <w:tcW w:w="1570" w:type="dxa"/>
            <w:tcBorders/>
          </w:tcPr>
          <w:p>
            <w:pPr>
              <w:pStyle w:val="Normal"/>
              <w:widowControl/>
              <w:spacing w:lineRule="exact" w:line="290" w:before="0" w:after="0"/>
              <w:ind w:hanging="0" w:left="234" w:right="0"/>
              <w:jc w:val="left"/>
              <w:rPr/>
            </w:pPr>
            <w:r>
              <w:rPr>
                <w:rFonts w:eastAsia="LMMono10" w:ascii="LMMono10" w:hAnsi="LMMono10"/>
                <w:b w:val="false"/>
                <w:i w:val="false"/>
                <w:color w:val="000000"/>
                <w:sz w:val="22"/>
              </w:rPr>
              <w:t>BOA VISTA</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296959</w:t>
            </w:r>
          </w:p>
        </w:tc>
        <w:tc>
          <w:tcPr>
            <w:tcW w:w="1568"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491953689.</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14018664.</w:t>
            </w:r>
          </w:p>
        </w:tc>
      </w:tr>
      <w:tr>
        <w:trPr>
          <w:trHeight w:val="278" w:hRule="exact"/>
        </w:trPr>
        <w:tc>
          <w:tcPr>
            <w:tcW w:w="3137" w:type="dxa"/>
            <w:gridSpan w:val="2"/>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5 Centro-Oeste MS</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CAMPO GRANDE</w:t>
            </w:r>
          </w:p>
        </w:tc>
        <w:tc>
          <w:tcPr>
            <w:tcW w:w="1569" w:type="dxa"/>
            <w:tcBorders/>
          </w:tcPr>
          <w:p>
            <w:pPr>
              <w:pStyle w:val="Normal"/>
              <w:widowControl/>
              <w:spacing w:lineRule="exact" w:line="292" w:before="0" w:after="0"/>
              <w:ind w:hanging="0" w:left="0" w:right="166"/>
              <w:jc w:val="right"/>
              <w:rPr/>
            </w:pPr>
            <w:r>
              <w:rPr>
                <w:rFonts w:eastAsia="LMMono10" w:ascii="LMMono10" w:hAnsi="LMMono10"/>
                <w:b w:val="false"/>
                <w:i w:val="false"/>
                <w:color w:val="000000"/>
                <w:sz w:val="22"/>
              </w:rPr>
              <w:t>805397</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2290844087.</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39604187.</w:t>
            </w:r>
          </w:p>
        </w:tc>
      </w:tr>
      <w:tr>
        <w:trPr>
          <w:trHeight w:val="612" w:hRule="exact"/>
        </w:trPr>
        <w:tc>
          <w:tcPr>
            <w:tcW w:w="9413" w:type="dxa"/>
            <w:gridSpan w:val="6"/>
            <w:tcBorders/>
          </w:tcPr>
          <w:p>
            <w:pPr>
              <w:pStyle w:val="Normal"/>
              <w:widowControl/>
              <w:spacing w:lineRule="exact" w:line="272" w:before="18" w:after="0"/>
              <w:ind w:hanging="0" w:left="60" w:right="1584"/>
              <w:jc w:val="left"/>
              <w:rPr/>
            </w:pPr>
            <w:r>
              <w:rPr>
                <w:rFonts w:eastAsia="LMMono10" w:ascii="LMMono10" w:hAnsi="LMMono10"/>
                <w:b w:val="false"/>
                <w:i w:val="false"/>
                <w:color w:val="000000"/>
                <w:sz w:val="22"/>
              </w:rPr>
              <w:t xml:space="preserve"># i abbreviated name: 1: despesa_assistencia_social </w:t>
            </w:r>
            <w:r>
              <w:rPr/>
              <w:br/>
            </w:r>
            <w:r>
              <w:rPr>
                <w:rFonts w:eastAsia="LMMono10" w:ascii="LMMono10" w:hAnsi="LMMono10"/>
                <w:b w:val="false"/>
                <w:i w:val="false"/>
                <w:color w:val="000000"/>
                <w:sz w:val="22"/>
              </w:rPr>
              <w:t># i 2 more variables: despesa_saude &lt;dbl&gt;, despesa_educacao &lt;dbl&gt;</w:t>
            </w:r>
          </w:p>
        </w:tc>
      </w:tr>
    </w:tbl>
    <w:p>
      <w:pPr>
        <w:pStyle w:val="Normal"/>
        <w:widowControl/>
        <w:spacing w:lineRule="exact" w:line="172" w:before="0" w:after="0"/>
        <w:ind w:left="0" w:right="0"/>
        <w:rPr/>
      </w:pPr>
      <w:r>
        <w:rPr/>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660" w:hRule="exact"/>
        </w:trPr>
        <w:tc>
          <w:tcPr>
            <w:tcW w:w="9413" w:type="dxa"/>
            <w:gridSpan w:val="6"/>
            <w:tcBorders/>
          </w:tcPr>
          <w:p>
            <w:pPr>
              <w:pStyle w:val="Normal"/>
              <w:widowControl/>
              <w:spacing w:lineRule="exact" w:line="30" w:before="0" w:after="0"/>
              <w:ind w:left="0" w:right="0"/>
              <w:rPr/>
            </w:pPr>
            <w:r>
              <w:rPr/>
            </w:r>
          </w:p>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610" w:hRule="exact"/>
              </w:trPr>
              <w:tc>
                <w:tcPr>
                  <w:tcW w:w="9230" w:type="dxa"/>
                  <w:tcBorders/>
                  <w:shd w:fill="F0F3F5"/>
                </w:tcPr>
                <w:p>
                  <w:pPr>
                    <w:pStyle w:val="Normal"/>
                    <w:widowControl/>
                    <w:spacing w:lineRule="exact" w:line="270" w:before="50" w:after="0"/>
                    <w:ind w:hanging="0" w:left="60" w:right="1152"/>
                    <w:jc w:val="left"/>
                    <w:rPr/>
                  </w:pPr>
                  <w:r>
                    <w:rPr>
                      <w:rFonts w:eastAsia="LMMono10" w:ascii="LMMono10" w:hAnsi="LMMono10"/>
                      <w:b w:val="false"/>
                      <w:i w:val="false"/>
                      <w:color w:val="5E5E5E"/>
                      <w:sz w:val="22"/>
                    </w:rPr>
                    <w:t xml:space="preserve"># Filtra apenas a primeira e a quinta observações do banco capitais </w:t>
                  </w:r>
                  <w:r>
                    <w:rPr>
                      <w:rFonts w:eastAsia="LMMono10" w:ascii="LMMono10" w:hAnsi="LMMono10"/>
                      <w:b w:val="false"/>
                      <w:i w:val="false"/>
                      <w:color w:val="4759AA"/>
                      <w:sz w:val="22"/>
                    </w:rPr>
                    <w:t>slice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5</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r>
        <w:trPr>
          <w:trHeight w:val="696" w:hRule="exact"/>
        </w:trPr>
        <w:tc>
          <w:tcPr>
            <w:tcW w:w="9413" w:type="dxa"/>
            <w:gridSpan w:val="6"/>
            <w:tcBorders/>
          </w:tcPr>
          <w:p>
            <w:pPr>
              <w:pStyle w:val="Normal"/>
              <w:widowControl/>
              <w:spacing w:lineRule="exact" w:line="290" w:before="406" w:after="0"/>
              <w:ind w:hanging="0" w:left="60" w:right="0"/>
              <w:jc w:val="left"/>
              <w:rPr/>
            </w:pPr>
            <w:r>
              <w:rPr>
                <w:rFonts w:eastAsia="LMMono10" w:ascii="LMMono10" w:hAnsi="LMMono10"/>
                <w:b w:val="false"/>
                <w:i w:val="false"/>
                <w:color w:val="000000"/>
                <w:sz w:val="22"/>
              </w:rPr>
              <w:t># A tibble: 2 x 8</w:t>
            </w:r>
          </w:p>
        </w:tc>
      </w:tr>
      <w:tr>
        <w:trPr>
          <w:trHeight w:val="280" w:hRule="exact"/>
        </w:trPr>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regiao</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uf</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capital</w:t>
            </w:r>
          </w:p>
        </w:tc>
        <w:tc>
          <w:tcPr>
            <w:tcW w:w="4706" w:type="dxa"/>
            <w:gridSpan w:val="3"/>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populacao despesa_total despesa_assistencia_~1</w:t>
            </w:r>
          </w:p>
        </w:tc>
      </w:tr>
      <w:tr>
        <w:trPr>
          <w:trHeight w:val="260" w:hRule="exact"/>
        </w:trPr>
        <w:tc>
          <w:tcPr>
            <w:tcW w:w="1569"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3138" w:type="dxa"/>
            <w:gridSpan w:val="2"/>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 &lt;chr&gt;</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&lt;dbl&gt;</w:t>
            </w:r>
          </w:p>
        </w:tc>
      </w:tr>
      <w:tr>
        <w:trPr>
          <w:trHeight w:val="280"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Nordeste</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SE</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ARACAJU</w:t>
            </w:r>
          </w:p>
        </w:tc>
        <w:tc>
          <w:tcPr>
            <w:tcW w:w="1569" w:type="dxa"/>
            <w:tcBorders/>
          </w:tcPr>
          <w:p>
            <w:pPr>
              <w:pStyle w:val="Normal"/>
              <w:widowControl/>
              <w:spacing w:lineRule="exact" w:line="292" w:before="0" w:after="0"/>
              <w:ind w:hanging="0" w:left="0" w:right="166"/>
              <w:jc w:val="right"/>
              <w:rPr/>
            </w:pPr>
            <w:r>
              <w:rPr>
                <w:rFonts w:eastAsia="LMMono10" w:ascii="LMMono10" w:hAnsi="LMMono10"/>
                <w:b w:val="false"/>
                <w:i w:val="false"/>
                <w:color w:val="000000"/>
                <w:sz w:val="22"/>
              </w:rPr>
              <w:t>587701</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1150364953.</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31383656.</w:t>
            </w:r>
          </w:p>
        </w:tc>
      </w:tr>
      <w:tr>
        <w:trPr>
          <w:trHeight w:val="272" w:hRule="exact"/>
        </w:trPr>
        <w:tc>
          <w:tcPr>
            <w:tcW w:w="3137"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Centro-Oeste MS</w:t>
            </w:r>
          </w:p>
        </w:tc>
        <w:tc>
          <w:tcPr>
            <w:tcW w:w="1570" w:type="dxa"/>
            <w:tcBorders/>
          </w:tcPr>
          <w:p>
            <w:pPr>
              <w:pStyle w:val="Normal"/>
              <w:widowControl/>
              <w:spacing w:lineRule="exact" w:line="290" w:before="0" w:after="0"/>
              <w:ind w:hanging="0" w:left="234" w:right="0"/>
              <w:jc w:val="left"/>
              <w:rPr/>
            </w:pPr>
            <w:r>
              <w:rPr>
                <w:rFonts w:eastAsia="LMMono10" w:ascii="LMMono10" w:hAnsi="LMMono10"/>
                <w:b w:val="false"/>
                <w:i w:val="false"/>
                <w:color w:val="000000"/>
                <w:sz w:val="22"/>
              </w:rPr>
              <w:t>CAMPO GRANDE</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805397</w:t>
            </w:r>
          </w:p>
        </w:tc>
        <w:tc>
          <w:tcPr>
            <w:tcW w:w="1568"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2290844087.</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39604187.</w:t>
            </w:r>
          </w:p>
        </w:tc>
      </w:tr>
      <w:tr>
        <w:trPr>
          <w:trHeight w:val="612" w:hRule="exact"/>
        </w:trPr>
        <w:tc>
          <w:tcPr>
            <w:tcW w:w="9413" w:type="dxa"/>
            <w:gridSpan w:val="6"/>
            <w:tcBorders/>
          </w:tcPr>
          <w:p>
            <w:pPr>
              <w:pStyle w:val="Normal"/>
              <w:widowControl/>
              <w:spacing w:lineRule="exact" w:line="270" w:before="22" w:after="0"/>
              <w:ind w:hanging="0" w:left="60" w:right="1584"/>
              <w:jc w:val="left"/>
              <w:rPr/>
            </w:pPr>
            <w:r>
              <w:rPr>
                <w:rFonts w:eastAsia="LMMono10" w:ascii="LMMono10" w:hAnsi="LMMono10"/>
                <w:b w:val="false"/>
                <w:i w:val="false"/>
                <w:color w:val="000000"/>
                <w:sz w:val="22"/>
              </w:rPr>
              <w:t xml:space="preserve"># i abbreviated name: 1: despesa_assistencia_social </w:t>
            </w:r>
            <w:r>
              <w:rPr/>
              <w:br/>
            </w:r>
            <w:r>
              <w:rPr>
                <w:rFonts w:eastAsia="LMMono10" w:ascii="LMMono10" w:hAnsi="LMMono10"/>
                <w:b w:val="false"/>
                <w:i w:val="false"/>
                <w:color w:val="000000"/>
                <w:sz w:val="22"/>
              </w:rPr>
              <w:t># i 2 more variables: despesa_saude &lt;dbl&gt;, despesa_educacao &lt;dbl&gt;</w:t>
            </w:r>
          </w:p>
        </w:tc>
      </w:tr>
    </w:tbl>
    <w:p>
      <w:pPr>
        <w:sectPr>
          <w:type w:val="nextPage"/>
          <w:pgSz w:w="12240" w:h="15840"/>
          <w:pgMar w:left="1440" w:right="1388" w:gutter="0" w:header="0" w:top="706" w:footer="0" w:bottom="894"/>
          <w:pgNumType w:fmt="decimal"/>
          <w:formProt w:val="false"/>
          <w:textDirection w:val="lrTb"/>
          <w:docGrid w:type="default" w:linePitch="360" w:charSpace="4096"/>
        </w:sectPr>
        <w:pStyle w:val="Normal"/>
        <w:widowControl/>
        <w:spacing w:lineRule="exact" w:line="308" w:before="1460" w:after="0"/>
        <w:ind w:hanging="0" w:left="0" w:right="0"/>
        <w:jc w:val="center"/>
        <w:rPr/>
      </w:pPr>
      <w:r>
        <w:rPr>
          <w:rFonts w:eastAsia="LMRoman10" w:ascii="LMRoman10" w:hAnsi="LMRoman10"/>
          <w:b w:val="false"/>
          <w:i w:val="false"/>
          <w:color w:val="000000"/>
          <w:sz w:val="22"/>
        </w:rPr>
        <w:t>79</w:t>
      </w:r>
    </w:p>
    <w:p>
      <w:pPr>
        <w:pStyle w:val="Normal"/>
        <w:widowControl/>
        <w:spacing w:lineRule="exact" w:line="220" w:before="0" w:after="538"/>
        <w:ind w:left="0" w:right="0"/>
        <w:rPr/>
      </w:pPr>
      <w:r>
        <w:rPr/>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1142" w:hRule="exact"/>
        </w:trPr>
        <w:tc>
          <w:tcPr>
            <w:tcW w:w="9413" w:type="dxa"/>
            <w:gridSpan w:val="6"/>
            <w:tcBorders/>
          </w:tcPr>
          <w:tbl>
            <w:tblPr>
              <w:tblW w:w="91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0"/>
            </w:tblGrid>
            <w:tr>
              <w:trPr>
                <w:trHeight w:val="1122" w:hRule="exact"/>
              </w:trPr>
              <w:tc>
                <w:tcPr>
                  <w:tcW w:w="9170" w:type="dxa"/>
                  <w:tcBorders/>
                  <w:shd w:fill="F0F3F5"/>
                </w:tcPr>
                <w:p>
                  <w:pPr>
                    <w:pStyle w:val="Normal"/>
                    <w:widowControl/>
                    <w:spacing w:lineRule="exact" w:line="272" w:before="18" w:after="0"/>
                    <w:ind w:hanging="0" w:left="60" w:right="2736"/>
                    <w:jc w:val="left"/>
                    <w:rPr/>
                  </w:pPr>
                  <w:r>
                    <w:rPr>
                      <w:rFonts w:eastAsia="LMMono10" w:ascii="LMMono10" w:hAnsi="LMMono10"/>
                      <w:b w:val="false"/>
                      <w:i w:val="false"/>
                      <w:color w:val="5E5E5E"/>
                      <w:sz w:val="22"/>
                    </w:rPr>
                    <w:t xml:space="preserve"># Remove as 10 primeiras observacoes do banco capitais # e salva o resultado no objeto 'cap' </w:t>
                  </w:r>
                  <w:r>
                    <w:rPr/>
                    <w:br/>
                  </w:r>
                  <w:r>
                    <w:rPr>
                      <w:rFonts w:eastAsia="LMMono10" w:ascii="LMMono10" w:hAnsi="LMMono10"/>
                      <w:b w:val="false"/>
                      <w:i w:val="false"/>
                      <w:color w:val="003A4F"/>
                      <w:sz w:val="22"/>
                    </w:rPr>
                    <w:t>cap &lt;-</w:t>
                  </w:r>
                  <w:r>
                    <w:rPr>
                      <w:rFonts w:eastAsia="LMMono10" w:ascii="LMMono10" w:hAnsi="LMMono10"/>
                      <w:b w:val="false"/>
                      <w:i w:val="false"/>
                      <w:color w:val="4759AA"/>
                      <w:sz w:val="22"/>
                    </w:rPr>
                    <w:t xml:space="preserve"> slice</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4759AA"/>
                      <w:sz w:val="22"/>
                    </w:rPr>
                    <w:t>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5E5E5E"/>
                      <w:sz w:val="22"/>
                    </w:rPr>
                    <w:t>:</w:t>
                  </w:r>
                  <w:r>
                    <w:rPr>
                      <w:rFonts w:eastAsia="LMMono10" w:ascii="LMMono10" w:hAnsi="LMMono10"/>
                      <w:b w:val="false"/>
                      <w:i w:val="false"/>
                      <w:color w:val="AD0000"/>
                      <w:sz w:val="22"/>
                    </w:rPr>
                    <w:t>10</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head</w:t>
                  </w:r>
                  <w:r>
                    <w:rPr>
                      <w:rFonts w:eastAsia="LMMono10" w:ascii="LMMono10" w:hAnsi="LMMono10"/>
                      <w:b w:val="false"/>
                      <w:i w:val="false"/>
                      <w:color w:val="003A4F"/>
                      <w:sz w:val="22"/>
                    </w:rPr>
                    <w:t>(cap)</w:t>
                  </w:r>
                </w:p>
              </w:tc>
            </w:tr>
          </w:tbl>
          <w:p>
            <w:pPr>
              <w:pStyle w:val="Normal"/>
              <w:widowControl/>
              <w:spacing w:lineRule="exact" w:line="14" w:before="0" w:after="0"/>
              <w:ind w:left="0" w:right="0"/>
              <w:rPr/>
            </w:pPr>
            <w:r>
              <w:rPr/>
            </w:r>
          </w:p>
        </w:tc>
      </w:tr>
      <w:tr>
        <w:trPr>
          <w:trHeight w:val="704" w:hRule="exact"/>
        </w:trPr>
        <w:tc>
          <w:tcPr>
            <w:tcW w:w="9413" w:type="dxa"/>
            <w:gridSpan w:val="6"/>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6 x 8</w:t>
            </w:r>
          </w:p>
        </w:tc>
      </w:tr>
      <w:tr>
        <w:trPr>
          <w:trHeight w:val="272" w:hRule="exact"/>
        </w:trPr>
        <w:tc>
          <w:tcPr>
            <w:tcW w:w="1569" w:type="dxa"/>
            <w:tcBorders/>
          </w:tcPr>
          <w:p>
            <w:pPr>
              <w:pStyle w:val="Normal"/>
              <w:widowControl/>
              <w:spacing w:lineRule="exact" w:line="290" w:before="0" w:after="0"/>
              <w:ind w:hanging="0" w:left="0" w:right="154"/>
              <w:jc w:val="right"/>
              <w:rPr/>
            </w:pPr>
            <w:r>
              <w:rPr>
                <w:rFonts w:eastAsia="LMMono10" w:ascii="LMMono10" w:hAnsi="LMMono10"/>
                <w:b w:val="false"/>
                <w:i w:val="false"/>
                <w:color w:val="000000"/>
                <w:sz w:val="22"/>
              </w:rPr>
              <w:t>regiao</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uf</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capital</w:t>
            </w:r>
          </w:p>
        </w:tc>
        <w:tc>
          <w:tcPr>
            <w:tcW w:w="4706"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 despesa_total despesa_assistencia_social</w:t>
            </w:r>
          </w:p>
        </w:tc>
      </w:tr>
      <w:tr>
        <w:trPr>
          <w:trHeight w:val="268" w:hRule="exact"/>
        </w:trPr>
        <w:tc>
          <w:tcPr>
            <w:tcW w:w="156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&lt;chr&gt;</w:t>
            </w:r>
          </w:p>
        </w:tc>
        <w:tc>
          <w:tcPr>
            <w:tcW w:w="3138" w:type="dxa"/>
            <w:gridSpan w:val="2"/>
            <w:tcBorders/>
          </w:tcPr>
          <w:p>
            <w:pPr>
              <w:pStyle w:val="Normal"/>
              <w:widowControl/>
              <w:spacing w:lineRule="exact" w:line="290" w:before="0" w:after="0"/>
              <w:ind w:hanging="0" w:left="190" w:right="0"/>
              <w:jc w:val="left"/>
              <w:rPr/>
            </w:pPr>
            <w:r>
              <w:rPr>
                <w:rFonts w:eastAsia="LMMono10" w:ascii="LMMono10" w:hAnsi="LMMono10"/>
                <w:b w:val="false"/>
                <w:i w:val="false"/>
                <w:color w:val="000000"/>
                <w:sz w:val="22"/>
              </w:rPr>
              <w:t>&lt;chr&gt; &lt;chr&gt;</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0" w:before="0" w:after="0"/>
              <w:ind w:hanging="0" w:left="0" w:right="954"/>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&lt;dbl&gt;</w:t>
            </w:r>
          </w:p>
        </w:tc>
      </w:tr>
      <w:tr>
        <w:trPr>
          <w:trHeight w:val="274" w:hRule="exact"/>
        </w:trPr>
        <w:tc>
          <w:tcPr>
            <w:tcW w:w="3137"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Nordeste PB</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JOAO PESSOA</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742478</w:t>
            </w:r>
          </w:p>
        </w:tc>
        <w:tc>
          <w:tcPr>
            <w:tcW w:w="1568" w:type="dxa"/>
            <w:tcBorders/>
          </w:tcPr>
          <w:p>
            <w:pPr>
              <w:pStyle w:val="Normal"/>
              <w:widowControl/>
              <w:spacing w:lineRule="exact" w:line="290" w:before="0" w:after="0"/>
              <w:ind w:hanging="0" w:left="186" w:right="0"/>
              <w:jc w:val="left"/>
              <w:rPr/>
            </w:pPr>
            <w:r>
              <w:rPr>
                <w:rFonts w:eastAsia="LMMono10" w:ascii="LMMono10" w:hAnsi="LMMono10"/>
                <w:b w:val="false"/>
                <w:i w:val="false"/>
                <w:color w:val="000000"/>
                <w:sz w:val="22"/>
              </w:rPr>
              <w:t>1535075866.</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27579724.</w:t>
            </w:r>
          </w:p>
        </w:tc>
      </w:tr>
      <w:tr>
        <w:trPr>
          <w:trHeight w:val="266"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AP</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MACAPA</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415554</w:t>
            </w:r>
          </w:p>
        </w:tc>
        <w:tc>
          <w:tcPr>
            <w:tcW w:w="1568"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506401565.</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6743489.</w:t>
            </w:r>
          </w:p>
        </w:tc>
      </w:tr>
      <w:tr>
        <w:trPr>
          <w:trHeight w:val="276" w:hRule="exact"/>
        </w:trPr>
        <w:tc>
          <w:tcPr>
            <w:tcW w:w="3137"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Nordeste AL</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MACEIO</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953393</w:t>
            </w:r>
          </w:p>
        </w:tc>
        <w:tc>
          <w:tcPr>
            <w:tcW w:w="1568" w:type="dxa"/>
            <w:tcBorders/>
          </w:tcPr>
          <w:p>
            <w:pPr>
              <w:pStyle w:val="Normal"/>
              <w:widowControl/>
              <w:spacing w:lineRule="exact" w:line="290" w:before="0" w:after="0"/>
              <w:ind w:hanging="0" w:left="186" w:right="0"/>
              <w:jc w:val="left"/>
              <w:rPr/>
            </w:pPr>
            <w:r>
              <w:rPr>
                <w:rFonts w:eastAsia="LMMono10" w:ascii="LMMono10" w:hAnsi="LMMono10"/>
                <w:b w:val="false"/>
                <w:i w:val="false"/>
                <w:color w:val="000000"/>
                <w:sz w:val="22"/>
              </w:rPr>
              <w:t>1530192466.</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22125734.</w:t>
            </w:r>
          </w:p>
        </w:tc>
      </w:tr>
      <w:tr>
        <w:trPr>
          <w:trHeight w:val="264"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Norte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AM</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MANAUS</w:t>
            </w:r>
          </w:p>
        </w:tc>
        <w:tc>
          <w:tcPr>
            <w:tcW w:w="1569"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1861838</w:t>
            </w:r>
          </w:p>
        </w:tc>
        <w:tc>
          <w:tcPr>
            <w:tcW w:w="1568" w:type="dxa"/>
            <w:tcBorders/>
          </w:tcPr>
          <w:p>
            <w:pPr>
              <w:pStyle w:val="Normal"/>
              <w:widowControl/>
              <w:spacing w:lineRule="exact" w:line="290" w:before="0" w:after="0"/>
              <w:ind w:hanging="0" w:left="186" w:right="0"/>
              <w:jc w:val="left"/>
              <w:rPr/>
            </w:pPr>
            <w:r>
              <w:rPr>
                <w:rFonts w:eastAsia="LMMono10" w:ascii="LMMono10" w:hAnsi="LMMono10"/>
                <w:b w:val="false"/>
                <w:i w:val="false"/>
                <w:color w:val="000000"/>
                <w:sz w:val="22"/>
              </w:rPr>
              <w:t>2962009189.</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101830120.</w:t>
            </w:r>
          </w:p>
        </w:tc>
      </w:tr>
      <w:tr>
        <w:trPr>
          <w:trHeight w:val="278" w:hRule="exact"/>
        </w:trPr>
        <w:tc>
          <w:tcPr>
            <w:tcW w:w="3137"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Nordeste RN</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NATAL</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817590</w:t>
            </w:r>
          </w:p>
        </w:tc>
        <w:tc>
          <w:tcPr>
            <w:tcW w:w="1568" w:type="dxa"/>
            <w:tcBorders/>
          </w:tcPr>
          <w:p>
            <w:pPr>
              <w:pStyle w:val="Normal"/>
              <w:widowControl/>
              <w:spacing w:lineRule="exact" w:line="290" w:before="0" w:after="0"/>
              <w:ind w:hanging="0" w:left="186" w:right="0"/>
              <w:jc w:val="left"/>
              <w:rPr/>
            </w:pPr>
            <w:r>
              <w:rPr>
                <w:rFonts w:eastAsia="LMMono10" w:ascii="LMMono10" w:hAnsi="LMMono10"/>
                <w:b w:val="false"/>
                <w:i w:val="false"/>
                <w:color w:val="000000"/>
                <w:sz w:val="22"/>
              </w:rPr>
              <w:t>1325168010.</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42486957.</w:t>
            </w:r>
          </w:p>
        </w:tc>
      </w:tr>
      <w:tr>
        <w:trPr>
          <w:trHeight w:val="262"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6 Norte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TO</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PALMAS</w:t>
            </w:r>
          </w:p>
        </w:tc>
        <w:tc>
          <w:tcPr>
            <w:tcW w:w="1569"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242070</w:t>
            </w:r>
          </w:p>
        </w:tc>
        <w:tc>
          <w:tcPr>
            <w:tcW w:w="1568"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584961477.</w:t>
            </w:r>
          </w:p>
        </w:tc>
        <w:tc>
          <w:tcPr>
            <w:tcW w:w="1569"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20624102.</w:t>
            </w:r>
          </w:p>
        </w:tc>
      </w:tr>
      <w:tr>
        <w:trPr>
          <w:trHeight w:val="350" w:hRule="exact"/>
        </w:trPr>
        <w:tc>
          <w:tcPr>
            <w:tcW w:w="9413" w:type="dxa"/>
            <w:gridSpan w:val="6"/>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2 more variables: despesa_saude &lt;dbl&gt;, despesa_educacao &lt;dbl&gt;</w:t>
            </w:r>
          </w:p>
        </w:tc>
      </w:tr>
    </w:tbl>
    <w:p>
      <w:pPr>
        <w:pStyle w:val="Normal"/>
        <w:widowControl/>
        <w:spacing w:lineRule="exact" w:line="270" w:before="316" w:after="182"/>
        <w:ind w:hanging="0" w:left="230" w:right="280"/>
        <w:jc w:val="both"/>
        <w:rPr/>
      </w:pPr>
      <w:r>
        <w:rPr>
          <w:rFonts w:eastAsia="LMRoman10" w:ascii="LMRoman10" w:hAnsi="LMRoman10"/>
          <w:b w:val="false"/>
          <w:i w:val="false"/>
          <w:color w:val="000000"/>
          <w:sz w:val="22"/>
        </w:rPr>
        <w:t>Enquanto que</w:t>
      </w:r>
      <w:r>
        <w:rPr>
          <w:rFonts w:eastAsia="LMMono10" w:ascii="LMMono10" w:hAnsi="LMMono10"/>
          <w:b w:val="false"/>
          <w:i w:val="false"/>
          <w:color w:val="000000"/>
          <w:sz w:val="22"/>
        </w:rPr>
        <w:t xml:space="preserve"> slice</w:t>
      </w:r>
      <w:r>
        <w:rPr>
          <w:rFonts w:eastAsia="LMRoman10" w:ascii="LMRoman10" w:hAnsi="LMRoman10"/>
          <w:b w:val="false"/>
          <w:i w:val="false"/>
          <w:color w:val="000000"/>
          <w:sz w:val="22"/>
        </w:rPr>
        <w:t xml:space="preserve"> remove linhas baseadas nas suas posições</w:t>
      </w:r>
      <w:r>
        <w:rPr>
          <w:rFonts w:eastAsia="LMRoman8" w:ascii="LMRoman8" w:hAnsi="LMRoman8"/>
          <w:b w:val="false"/>
          <w:i w:val="false"/>
          <w:color w:val="0000FF"/>
          <w:w w:val="101"/>
          <w:sz w:val="15"/>
        </w:rPr>
        <w:t>5</w:t>
      </w:r>
      <w:r>
        <w:rPr>
          <w:rFonts w:eastAsia="LMRoman10" w:ascii="LMRoman10" w:hAnsi="LMRoman10"/>
          <w:b w:val="false"/>
          <w:i w:val="false"/>
          <w:color w:val="000000"/>
          <w:sz w:val="22"/>
        </w:rPr>
        <w:t>, a outra função para cortar horizontalmente,</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é muito mais flexível. Com ela, podemos especificar condições para remover observações (e.g., remover observações de</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cuja despesa total no ano de 2012 seja maior ou menor que algum valor) ou combinações de várias condições. Ela é útil, portanto, para filtrar observações com base em um ou mais critérios, como mostram os exemplos a seguir.</w:t>
      </w:r>
    </w:p>
    <w:tbl>
      <w:tblPr>
        <w:tblW w:w="9414"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660" w:hRule="exact"/>
        </w:trPr>
        <w:tc>
          <w:tcPr>
            <w:tcW w:w="9413" w:type="dxa"/>
            <w:gridSpan w:val="6"/>
            <w:tcBorders/>
          </w:tcPr>
          <w:p>
            <w:pPr>
              <w:pStyle w:val="Normal"/>
              <w:widowControl/>
              <w:spacing w:lineRule="exact" w:line="272" w:before="78" w:after="0"/>
              <w:ind w:hanging="0" w:left="4" w:right="1584"/>
              <w:jc w:val="left"/>
              <w:rPr/>
            </w:pPr>
            <w:r>
              <w:rPr>
                <w:rFonts w:eastAsia="LMMono10" w:ascii="LMMono10" w:hAnsi="LMMono10"/>
                <w:b w:val="false"/>
                <w:i w:val="false"/>
                <w:color w:val="5E5E5E"/>
                <w:sz w:val="22"/>
              </w:rPr>
              <w:t xml:space="preserve"># Filtra observacoes com populacao maior que 2 milhoes habitantes </w:t>
            </w:r>
            <w:r>
              <w:rPr>
                <w:rFonts w:eastAsia="LMMono10" w:ascii="LMMono10" w:hAnsi="LMMono10"/>
                <w:b w:val="false"/>
                <w:i w:val="false"/>
                <w:color w:val="4759AA"/>
                <w:sz w:val="22"/>
              </w:rPr>
              <w:t>filter</w:t>
            </w:r>
            <w:r>
              <w:rPr>
                <w:rFonts w:eastAsia="LMMono10" w:ascii="LMMono10" w:hAnsi="LMMono10"/>
                <w:b w:val="false"/>
                <w:i w:val="false"/>
                <w:color w:val="003A4F"/>
                <w:sz w:val="22"/>
              </w:rPr>
              <w:t>(capitais, 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2000000</w:t>
            </w:r>
            <w:r>
              <w:rPr>
                <w:rFonts w:eastAsia="LMMono10" w:ascii="LMMono10" w:hAnsi="LMMono10"/>
                <w:b w:val="false"/>
                <w:i w:val="false"/>
                <w:color w:val="003A4F"/>
                <w:sz w:val="22"/>
              </w:rPr>
              <w:t>)</w:t>
            </w:r>
          </w:p>
        </w:tc>
      </w:tr>
      <w:tr>
        <w:trPr>
          <w:trHeight w:val="706" w:hRule="exact"/>
        </w:trPr>
        <w:tc>
          <w:tcPr>
            <w:tcW w:w="9413" w:type="dxa"/>
            <w:gridSpan w:val="6"/>
            <w:tcBorders/>
          </w:tcPr>
          <w:p>
            <w:pPr>
              <w:pStyle w:val="Normal"/>
              <w:widowControl/>
              <w:spacing w:lineRule="exact" w:line="292" w:before="414" w:after="0"/>
              <w:ind w:hanging="0" w:left="4" w:right="0"/>
              <w:jc w:val="left"/>
              <w:rPr/>
            </w:pPr>
            <w:r>
              <w:rPr>
                <w:rFonts w:eastAsia="LMMono10" w:ascii="LMMono10" w:hAnsi="LMMono10"/>
                <w:b w:val="false"/>
                <w:i w:val="false"/>
                <w:color w:val="000000"/>
                <w:sz w:val="22"/>
              </w:rPr>
              <w:t># A tibble: 5 x 8</w:t>
            </w:r>
          </w:p>
        </w:tc>
      </w:tr>
      <w:tr>
        <w:trPr>
          <w:trHeight w:val="268" w:hRule="exact"/>
        </w:trPr>
        <w:tc>
          <w:tcPr>
            <w:tcW w:w="156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regiao</w:t>
            </w:r>
          </w:p>
        </w:tc>
        <w:tc>
          <w:tcPr>
            <w:tcW w:w="1568"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uf</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capital</w:t>
            </w:r>
          </w:p>
        </w:tc>
        <w:tc>
          <w:tcPr>
            <w:tcW w:w="4706"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 despesa_total despesa_assistencia_so~1</w:t>
            </w:r>
          </w:p>
        </w:tc>
      </w:tr>
      <w:tr>
        <w:trPr>
          <w:trHeight w:val="274" w:hRule="exact"/>
        </w:trPr>
        <w:tc>
          <w:tcPr>
            <w:tcW w:w="1569" w:type="dxa"/>
            <w:tcBorders/>
          </w:tcPr>
          <w:p>
            <w:pPr>
              <w:pStyle w:val="Normal"/>
              <w:widowControl/>
              <w:spacing w:lineRule="exact" w:line="292" w:before="0" w:after="0"/>
              <w:ind w:hanging="0" w:left="232" w:right="0"/>
              <w:jc w:val="left"/>
              <w:rPr/>
            </w:pPr>
            <w:r>
              <w:rPr>
                <w:rFonts w:eastAsia="LMMono10" w:ascii="LMMono10" w:hAnsi="LMMono10"/>
                <w:b w:val="false"/>
                <w:i w:val="false"/>
                <w:color w:val="000000"/>
                <w:sz w:val="22"/>
              </w:rPr>
              <w:t>&lt;chr&gt;</w:t>
            </w:r>
          </w:p>
        </w:tc>
        <w:tc>
          <w:tcPr>
            <w:tcW w:w="3138" w:type="dxa"/>
            <w:gridSpan w:val="2"/>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&lt;chr&gt; &lt;chr&gt;</w:t>
            </w:r>
          </w:p>
        </w:tc>
        <w:tc>
          <w:tcPr>
            <w:tcW w:w="1569" w:type="dxa"/>
            <w:tcBorders/>
          </w:tcPr>
          <w:p>
            <w:pPr>
              <w:pStyle w:val="Normal"/>
              <w:widowControl/>
              <w:spacing w:lineRule="exact" w:line="292" w:before="0" w:after="0"/>
              <w:ind w:hanging="0" w:left="0" w:right="114"/>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&lt;dbl&gt;</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&lt;dbl&gt;</w:t>
            </w:r>
          </w:p>
        </w:tc>
      </w:tr>
      <w:tr>
        <w:trPr>
          <w:trHeight w:val="266" w:hRule="exact"/>
        </w:trPr>
        <w:tc>
          <w:tcPr>
            <w:tcW w:w="1569"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1 Sudeste</w:t>
            </w:r>
          </w:p>
        </w:tc>
        <w:tc>
          <w:tcPr>
            <w:tcW w:w="156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MG</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BELO HORIZONTE</w:t>
            </w:r>
          </w:p>
        </w:tc>
        <w:tc>
          <w:tcPr>
            <w:tcW w:w="1569" w:type="dxa"/>
            <w:tcBorders/>
          </w:tcPr>
          <w:p>
            <w:pPr>
              <w:pStyle w:val="Normal"/>
              <w:widowControl/>
              <w:spacing w:lineRule="exact" w:line="290" w:before="0" w:after="0"/>
              <w:ind w:hanging="0" w:left="304" w:right="0"/>
              <w:jc w:val="left"/>
              <w:rPr/>
            </w:pPr>
            <w:r>
              <w:rPr>
                <w:rFonts w:eastAsia="LMMono10" w:ascii="LMMono10" w:hAnsi="LMMono10"/>
                <w:b w:val="false"/>
                <w:i w:val="false"/>
                <w:color w:val="000000"/>
                <w:sz w:val="22"/>
              </w:rPr>
              <w:t>2395785</w:t>
            </w:r>
          </w:p>
        </w:tc>
        <w:tc>
          <w:tcPr>
            <w:tcW w:w="1568" w:type="dxa"/>
            <w:tcBorders/>
          </w:tcPr>
          <w:p>
            <w:pPr>
              <w:pStyle w:val="Normal"/>
              <w:widowControl/>
              <w:spacing w:lineRule="exact" w:line="290" w:before="0" w:after="0"/>
              <w:ind w:hanging="0" w:left="230" w:right="0"/>
              <w:jc w:val="left"/>
              <w:rPr/>
            </w:pPr>
            <w:r>
              <w:rPr>
                <w:rFonts w:eastAsia="LMMono10" w:ascii="LMMono10" w:hAnsi="LMMono10"/>
                <w:b w:val="false"/>
                <w:i w:val="false"/>
                <w:color w:val="000000"/>
                <w:sz w:val="22"/>
              </w:rPr>
              <w:t>6917817946.</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172347581.</w:t>
            </w:r>
          </w:p>
        </w:tc>
      </w:tr>
      <w:tr>
        <w:trPr>
          <w:trHeight w:val="276" w:hRule="exact"/>
        </w:trPr>
        <w:tc>
          <w:tcPr>
            <w:tcW w:w="3137" w:type="dxa"/>
            <w:gridSpan w:val="2"/>
            <w:tcBorders/>
          </w:tcPr>
          <w:p>
            <w:pPr>
              <w:pStyle w:val="Normal"/>
              <w:widowControl/>
              <w:spacing w:lineRule="exact" w:line="292" w:before="0" w:after="0"/>
              <w:ind w:hanging="0" w:left="4" w:right="0"/>
              <w:jc w:val="left"/>
              <w:rPr/>
            </w:pPr>
            <w:r>
              <w:rPr>
                <w:rFonts w:eastAsia="LMMono10" w:ascii="LMMono10" w:hAnsi="LMMono10"/>
                <w:b w:val="false"/>
                <w:i w:val="false"/>
                <w:color w:val="000000"/>
                <w:sz w:val="22"/>
              </w:rPr>
              <w:t>2 Nordeste CE</w:t>
            </w:r>
          </w:p>
        </w:tc>
        <w:tc>
          <w:tcPr>
            <w:tcW w:w="1570" w:type="dxa"/>
            <w:tcBorders/>
          </w:tcPr>
          <w:p>
            <w:pPr>
              <w:pStyle w:val="Normal"/>
              <w:widowControl/>
              <w:spacing w:lineRule="exact" w:line="292" w:before="0" w:after="0"/>
              <w:ind w:hanging="0" w:left="236" w:right="0"/>
              <w:jc w:val="left"/>
              <w:rPr/>
            </w:pPr>
            <w:r>
              <w:rPr>
                <w:rFonts w:eastAsia="LMMono10" w:ascii="LMMono10" w:hAnsi="LMMono10"/>
                <w:b w:val="false"/>
                <w:i w:val="false"/>
                <w:color w:val="000000"/>
                <w:sz w:val="22"/>
              </w:rPr>
              <w:t>FORTALEZA</w:t>
            </w:r>
          </w:p>
        </w:tc>
        <w:tc>
          <w:tcPr>
            <w:tcW w:w="1569" w:type="dxa"/>
            <w:tcBorders/>
          </w:tcPr>
          <w:p>
            <w:pPr>
              <w:pStyle w:val="Normal"/>
              <w:widowControl/>
              <w:spacing w:lineRule="exact" w:line="292" w:before="0" w:after="0"/>
              <w:ind w:hanging="0" w:left="304" w:right="0"/>
              <w:jc w:val="left"/>
              <w:rPr/>
            </w:pPr>
            <w:r>
              <w:rPr>
                <w:rFonts w:eastAsia="LMMono10" w:ascii="LMMono10" w:hAnsi="LMMono10"/>
                <w:b w:val="false"/>
                <w:i w:val="false"/>
                <w:color w:val="000000"/>
                <w:sz w:val="22"/>
              </w:rPr>
              <w:t>2500194</w:t>
            </w:r>
          </w:p>
        </w:tc>
        <w:tc>
          <w:tcPr>
            <w:tcW w:w="1568" w:type="dxa"/>
            <w:tcBorders/>
          </w:tcPr>
          <w:p>
            <w:pPr>
              <w:pStyle w:val="Normal"/>
              <w:widowControl/>
              <w:spacing w:lineRule="exact" w:line="292" w:before="0" w:after="0"/>
              <w:ind w:hanging="0" w:left="228" w:right="0"/>
              <w:jc w:val="left"/>
              <w:rPr/>
            </w:pPr>
            <w:r>
              <w:rPr>
                <w:rFonts w:eastAsia="LMMono10" w:ascii="LMMono10" w:hAnsi="LMMono10"/>
                <w:b w:val="false"/>
                <w:i w:val="false"/>
                <w:color w:val="000000"/>
                <w:sz w:val="22"/>
              </w:rPr>
              <w:t>4137588203.</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78034074.</w:t>
            </w:r>
          </w:p>
        </w:tc>
      </w:tr>
      <w:tr>
        <w:trPr>
          <w:trHeight w:val="264" w:hRule="exact"/>
        </w:trPr>
        <w:tc>
          <w:tcPr>
            <w:tcW w:w="1569"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3 Sudeste</w:t>
            </w:r>
          </w:p>
        </w:tc>
        <w:tc>
          <w:tcPr>
            <w:tcW w:w="156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RJ</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RIO DE JANEIRO</w:t>
            </w:r>
          </w:p>
        </w:tc>
        <w:tc>
          <w:tcPr>
            <w:tcW w:w="1569" w:type="dxa"/>
            <w:tcBorders/>
          </w:tcPr>
          <w:p>
            <w:pPr>
              <w:pStyle w:val="Normal"/>
              <w:widowControl/>
              <w:spacing w:lineRule="exact" w:line="290" w:before="0" w:after="0"/>
              <w:ind w:hanging="0" w:left="304" w:right="0"/>
              <w:jc w:val="left"/>
              <w:rPr/>
            </w:pPr>
            <w:r>
              <w:rPr>
                <w:rFonts w:eastAsia="LMMono10" w:ascii="LMMono10" w:hAnsi="LMMono10"/>
                <w:b w:val="false"/>
                <w:i w:val="false"/>
                <w:color w:val="000000"/>
                <w:sz w:val="22"/>
              </w:rPr>
              <w:t>6390290</w:t>
            </w:r>
          </w:p>
        </w:tc>
        <w:tc>
          <w:tcPr>
            <w:tcW w:w="1568" w:type="dxa"/>
            <w:tcBorders/>
          </w:tcPr>
          <w:p>
            <w:pPr>
              <w:pStyle w:val="Normal"/>
              <w:widowControl/>
              <w:spacing w:lineRule="exact" w:line="290" w:before="0" w:after="0"/>
              <w:ind w:hanging="0" w:left="114" w:right="0"/>
              <w:jc w:val="left"/>
              <w:rPr/>
            </w:pPr>
            <w:r>
              <w:rPr>
                <w:rFonts w:eastAsia="LMMono10" w:ascii="LMMono10" w:hAnsi="LMMono10"/>
                <w:b w:val="false"/>
                <w:i w:val="false"/>
                <w:color w:val="000000"/>
                <w:sz w:val="22"/>
              </w:rPr>
              <w:t>18702324296.</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565052833.</w:t>
            </w:r>
          </w:p>
        </w:tc>
      </w:tr>
      <w:tr>
        <w:trPr>
          <w:trHeight w:val="278" w:hRule="exact"/>
        </w:trPr>
        <w:tc>
          <w:tcPr>
            <w:tcW w:w="3137" w:type="dxa"/>
            <w:gridSpan w:val="2"/>
            <w:tcBorders/>
          </w:tcPr>
          <w:p>
            <w:pPr>
              <w:pStyle w:val="Normal"/>
              <w:widowControl/>
              <w:spacing w:lineRule="exact" w:line="292" w:before="0" w:after="0"/>
              <w:ind w:hanging="0" w:left="4" w:right="0"/>
              <w:jc w:val="left"/>
              <w:rPr/>
            </w:pPr>
            <w:r>
              <w:rPr>
                <w:rFonts w:eastAsia="LMMono10" w:ascii="LMMono10" w:hAnsi="LMMono10"/>
                <w:b w:val="false"/>
                <w:i w:val="false"/>
                <w:color w:val="000000"/>
                <w:sz w:val="22"/>
              </w:rPr>
              <w:t>4 Nordeste BA</w:t>
            </w:r>
          </w:p>
        </w:tc>
        <w:tc>
          <w:tcPr>
            <w:tcW w:w="1570" w:type="dxa"/>
            <w:tcBorders/>
          </w:tcPr>
          <w:p>
            <w:pPr>
              <w:pStyle w:val="Normal"/>
              <w:widowControl/>
              <w:spacing w:lineRule="exact" w:line="292" w:before="0" w:after="0"/>
              <w:ind w:hanging="0" w:left="236" w:right="0"/>
              <w:jc w:val="left"/>
              <w:rPr/>
            </w:pPr>
            <w:r>
              <w:rPr>
                <w:rFonts w:eastAsia="LMMono10" w:ascii="LMMono10" w:hAnsi="LMMono10"/>
                <w:b w:val="false"/>
                <w:i w:val="false"/>
                <w:color w:val="000000"/>
                <w:sz w:val="22"/>
              </w:rPr>
              <w:t>SALVADOR</w:t>
            </w:r>
          </w:p>
        </w:tc>
        <w:tc>
          <w:tcPr>
            <w:tcW w:w="1569" w:type="dxa"/>
            <w:tcBorders/>
          </w:tcPr>
          <w:p>
            <w:pPr>
              <w:pStyle w:val="Normal"/>
              <w:widowControl/>
              <w:spacing w:lineRule="exact" w:line="292" w:before="0" w:after="0"/>
              <w:ind w:hanging="0" w:left="304" w:right="0"/>
              <w:jc w:val="left"/>
              <w:rPr/>
            </w:pPr>
            <w:r>
              <w:rPr>
                <w:rFonts w:eastAsia="LMMono10" w:ascii="LMMono10" w:hAnsi="LMMono10"/>
                <w:b w:val="false"/>
                <w:i w:val="false"/>
                <w:color w:val="000000"/>
                <w:sz w:val="22"/>
              </w:rPr>
              <w:t>2710968</w:t>
            </w:r>
          </w:p>
        </w:tc>
        <w:tc>
          <w:tcPr>
            <w:tcW w:w="1568" w:type="dxa"/>
            <w:tcBorders/>
          </w:tcPr>
          <w:p>
            <w:pPr>
              <w:pStyle w:val="Normal"/>
              <w:widowControl/>
              <w:spacing w:lineRule="exact" w:line="292" w:before="0" w:after="0"/>
              <w:ind w:hanging="0" w:left="228" w:right="0"/>
              <w:jc w:val="left"/>
              <w:rPr/>
            </w:pPr>
            <w:r>
              <w:rPr>
                <w:rFonts w:eastAsia="LMMono10" w:ascii="LMMono10" w:hAnsi="LMMono10"/>
                <w:b w:val="false"/>
                <w:i w:val="false"/>
                <w:color w:val="000000"/>
                <w:sz w:val="22"/>
              </w:rPr>
              <w:t>3618049094.</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40981531.</w:t>
            </w:r>
          </w:p>
        </w:tc>
      </w:tr>
      <w:tr>
        <w:trPr>
          <w:trHeight w:val="262" w:hRule="exact"/>
        </w:trPr>
        <w:tc>
          <w:tcPr>
            <w:tcW w:w="1569"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5 Sudeste</w:t>
            </w:r>
          </w:p>
        </w:tc>
        <w:tc>
          <w:tcPr>
            <w:tcW w:w="156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SP</w:t>
            </w:r>
          </w:p>
        </w:tc>
        <w:tc>
          <w:tcPr>
            <w:tcW w:w="1570" w:type="dxa"/>
            <w:tcBorders/>
          </w:tcPr>
          <w:p>
            <w:pPr>
              <w:pStyle w:val="Normal"/>
              <w:widowControl/>
              <w:spacing w:lineRule="exact" w:line="290" w:before="0" w:after="0"/>
              <w:ind w:hanging="0" w:left="236" w:right="0"/>
              <w:jc w:val="left"/>
              <w:rPr/>
            </w:pPr>
            <w:r>
              <w:rPr>
                <w:rFonts w:eastAsia="LMMono10" w:ascii="LMMono10" w:hAnsi="LMMono10"/>
                <w:b w:val="false"/>
                <w:i w:val="false"/>
                <w:color w:val="000000"/>
                <w:sz w:val="22"/>
              </w:rPr>
              <w:t>SAO PAULO</w:t>
            </w:r>
          </w:p>
        </w:tc>
        <w:tc>
          <w:tcPr>
            <w:tcW w:w="156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11376685</w:t>
            </w:r>
          </w:p>
        </w:tc>
        <w:tc>
          <w:tcPr>
            <w:tcW w:w="1568" w:type="dxa"/>
            <w:tcBorders/>
          </w:tcPr>
          <w:p>
            <w:pPr>
              <w:pStyle w:val="Normal"/>
              <w:widowControl/>
              <w:spacing w:lineRule="exact" w:line="290" w:before="0" w:after="0"/>
              <w:ind w:hanging="0" w:left="114" w:right="0"/>
              <w:jc w:val="left"/>
              <w:rPr/>
            </w:pPr>
            <w:r>
              <w:rPr>
                <w:rFonts w:eastAsia="LMMono10" w:ascii="LMMono10" w:hAnsi="LMMono10"/>
                <w:b w:val="false"/>
                <w:i w:val="false"/>
                <w:color w:val="000000"/>
                <w:sz w:val="22"/>
              </w:rPr>
              <w:t>36400104976.</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919021471.</w:t>
            </w:r>
          </w:p>
        </w:tc>
      </w:tr>
      <w:tr>
        <w:trPr>
          <w:trHeight w:val="1372" w:hRule="exact"/>
        </w:trPr>
        <w:tc>
          <w:tcPr>
            <w:tcW w:w="9413" w:type="dxa"/>
            <w:gridSpan w:val="6"/>
            <w:tcBorders>
              <w:bottom w:val="single" w:sz="2" w:space="0" w:color="000000"/>
            </w:tcBorders>
          </w:tcPr>
          <w:p>
            <w:pPr>
              <w:pStyle w:val="Normal"/>
              <w:widowControl/>
              <w:spacing w:lineRule="exact" w:line="270" w:before="22" w:after="0"/>
              <w:ind w:hanging="0" w:left="4" w:right="1584"/>
              <w:jc w:val="left"/>
              <w:rPr/>
            </w:pPr>
            <w:r>
              <w:rPr>
                <w:rFonts w:eastAsia="LMMono10" w:ascii="LMMono10" w:hAnsi="LMMono10"/>
                <w:b w:val="false"/>
                <w:i w:val="false"/>
                <w:color w:val="000000"/>
                <w:sz w:val="22"/>
              </w:rPr>
              <w:t xml:space="preserve"># i abbreviated name: 1: despesa_assistencia_social </w:t>
            </w:r>
            <w:r>
              <w:rPr/>
              <w:br/>
            </w:r>
            <w:r>
              <w:rPr>
                <w:rFonts w:eastAsia="LMMono10" w:ascii="LMMono10" w:hAnsi="LMMono10"/>
                <w:b w:val="false"/>
                <w:i w:val="false"/>
                <w:color w:val="000000"/>
                <w:sz w:val="22"/>
              </w:rPr>
              <w:t># i 2 more variables: despesa_saude &lt;dbl&gt;, despesa_educacao &lt;dbl&gt;</w:t>
            </w:r>
          </w:p>
        </w:tc>
      </w:tr>
    </w:tbl>
    <w:p>
      <w:pPr>
        <w:pStyle w:val="Normal"/>
        <w:widowControl/>
        <w:tabs>
          <w:tab w:val="clear" w:pos="720"/>
          <w:tab w:val="left" w:pos="498" w:leader="none"/>
        </w:tabs>
        <w:spacing w:lineRule="exact" w:line="220" w:before="40" w:after="0"/>
        <w:ind w:hanging="0" w:left="326" w:right="144"/>
        <w:jc w:val="left"/>
        <w:rPr/>
      </w:pPr>
      <w:r>
        <w:rPr>
          <w:rFonts w:eastAsia="LMRoman6" w:ascii="LMRoman6" w:hAnsi="LMRoman6"/>
          <w:b w:val="false"/>
          <w:i w:val="false"/>
          <w:color w:val="000000"/>
          <w:sz w:val="12"/>
        </w:rPr>
        <w:t>5</w:t>
      </w:r>
      <w:r>
        <w:rPr>
          <w:rFonts w:eastAsia="LMRoman9" w:ascii="LMRoman9" w:hAnsi="LMRoman9"/>
          <w:b w:val="false"/>
          <w:i w:val="false"/>
          <w:color w:val="000000"/>
          <w:sz w:val="18"/>
        </w:rPr>
        <w:t>Essas operações simples fazemos com R-base determinando as posições indexadas com conchetes: capitais[-</w:t>
      </w:r>
      <w:r>
        <w:rPr/>
        <w:tab/>
      </w:r>
      <w:r>
        <w:rPr>
          <w:rFonts w:eastAsia="LMRoman9" w:ascii="LMRoman9" w:hAnsi="LMRoman9"/>
          <w:b w:val="false"/>
          <w:i w:val="false"/>
          <w:color w:val="000000"/>
          <w:sz w:val="18"/>
        </w:rPr>
        <w:t>c(1:10), ], como vimos no Capítulo</w:t>
      </w:r>
      <w:r>
        <w:rPr>
          <w:rFonts w:eastAsia="LMRoman9" w:ascii="LMRoman9" w:hAnsi="LMRoman9"/>
          <w:b w:val="false"/>
          <w:i w:val="false"/>
          <w:color w:val="0000FF"/>
          <w:sz w:val="18"/>
        </w:rPr>
        <w:t xml:space="preserve"> 1</w:t>
      </w:r>
    </w:p>
    <w:p>
      <w:pPr>
        <w:sectPr>
          <w:type w:val="nextPage"/>
          <w:pgSz w:w="12240" w:h="15840"/>
          <w:pgMar w:left="1440" w:right="1388" w:gutter="0" w:header="0" w:top="75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80</w:t>
      </w:r>
    </w:p>
    <w:p>
      <w:pPr>
        <w:pStyle w:val="Normal"/>
        <w:widowControl/>
        <w:spacing w:lineRule="exact" w:line="220" w:before="0" w:after="53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0"/>
        <w:gridCol w:w="1559"/>
        <w:gridCol w:w="1561"/>
        <w:gridCol w:w="1560"/>
        <w:gridCol w:w="1559"/>
        <w:gridCol w:w="1560"/>
      </w:tblGrid>
      <w:tr>
        <w:trPr>
          <w:trHeight w:val="824" w:hRule="exact"/>
        </w:trPr>
        <w:tc>
          <w:tcPr>
            <w:tcW w:w="9359" w:type="dxa"/>
            <w:gridSpan w:val="6"/>
            <w:tcBorders/>
          </w:tcPr>
          <w:tbl>
            <w:tblPr>
              <w:tblW w:w="91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30"/>
            </w:tblGrid>
            <w:tr>
              <w:trPr>
                <w:trHeight w:val="804" w:hRule="exact"/>
              </w:trPr>
              <w:tc>
                <w:tcPr>
                  <w:tcW w:w="9130" w:type="dxa"/>
                  <w:tcBorders/>
                  <w:shd w:fill="F0F3F5"/>
                </w:tcPr>
                <w:p>
                  <w:pPr>
                    <w:pStyle w:val="Normal"/>
                    <w:widowControl/>
                    <w:spacing w:lineRule="exact" w:line="272" w:before="18" w:after="0"/>
                    <w:ind w:hanging="0" w:left="60" w:right="2448"/>
                    <w:jc w:val="left"/>
                    <w:rPr/>
                  </w:pPr>
                  <w:r>
                    <w:rPr>
                      <w:rFonts w:eastAsia="LMMono10" w:ascii="LMMono10" w:hAnsi="LMMono10"/>
                      <w:b w:val="false"/>
                      <w:i w:val="false"/>
                      <w:color w:val="5E5E5E"/>
                      <w:sz w:val="22"/>
                    </w:rPr>
                    <w:t xml:space="preserve"># Filtra observacoes da regiao sul e cria um novo objeto </w:t>
                  </w:r>
                  <w:r>
                    <w:rPr>
                      <w:rFonts w:eastAsia="LMMono10" w:ascii="LMMono10" w:hAnsi="LMMono10"/>
                      <w:b w:val="false"/>
                      <w:i w:val="false"/>
                      <w:color w:val="003A4F"/>
                      <w:sz w:val="22"/>
                    </w:rPr>
                    <w:t>sul &lt;-</w:t>
                  </w:r>
                  <w:r>
                    <w:rPr>
                      <w:rFonts w:eastAsia="LMMono10" w:ascii="LMMono10" w:hAnsi="LMMono10"/>
                      <w:b w:val="false"/>
                      <w:i w:val="false"/>
                      <w:color w:val="4759AA"/>
                      <w:sz w:val="22"/>
                    </w:rPr>
                    <w:t xml:space="preserve"> filter</w:t>
                  </w:r>
                  <w:r>
                    <w:rPr>
                      <w:rFonts w:eastAsia="LMMono10" w:ascii="LMMono10" w:hAnsi="LMMono10"/>
                      <w:b w:val="false"/>
                      <w:i w:val="false"/>
                      <w:color w:val="003A4F"/>
                      <w:sz w:val="22"/>
                    </w:rPr>
                    <w:t>(capitais, 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"Sul"</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sul</w:t>
                  </w:r>
                </w:p>
              </w:tc>
            </w:tr>
          </w:tbl>
          <w:p>
            <w:pPr>
              <w:pStyle w:val="Normal"/>
              <w:widowControl/>
              <w:spacing w:lineRule="exact" w:line="14" w:before="0" w:after="0"/>
              <w:ind w:left="0" w:right="0"/>
              <w:rPr/>
            </w:pPr>
            <w:r>
              <w:rPr/>
            </w:r>
          </w:p>
        </w:tc>
      </w:tr>
      <w:tr>
        <w:trPr>
          <w:trHeight w:val="704" w:hRule="exact"/>
        </w:trPr>
        <w:tc>
          <w:tcPr>
            <w:tcW w:w="9359" w:type="dxa"/>
            <w:gridSpan w:val="6"/>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3 x 8</w:t>
            </w:r>
          </w:p>
        </w:tc>
      </w:tr>
      <w:tr>
        <w:trPr>
          <w:trHeight w:val="272" w:hRule="exact"/>
        </w:trPr>
        <w:tc>
          <w:tcPr>
            <w:tcW w:w="3119" w:type="dxa"/>
            <w:gridSpan w:val="2"/>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regiao uf</w:t>
            </w:r>
          </w:p>
        </w:tc>
        <w:tc>
          <w:tcPr>
            <w:tcW w:w="1561" w:type="dxa"/>
            <w:tcBorders/>
          </w:tcPr>
          <w:p>
            <w:pPr>
              <w:pStyle w:val="Normal"/>
              <w:widowControl/>
              <w:spacing w:lineRule="exact" w:line="292" w:before="0" w:after="0"/>
              <w:ind w:hanging="0" w:left="468" w:right="0"/>
              <w:jc w:val="left"/>
              <w:rPr/>
            </w:pPr>
            <w:r>
              <w:rPr>
                <w:rFonts w:eastAsia="LMMono10" w:ascii="LMMono10" w:hAnsi="LMMono10"/>
                <w:b w:val="false"/>
                <w:i w:val="false"/>
                <w:color w:val="000000"/>
                <w:sz w:val="22"/>
              </w:rPr>
              <w:t>capital</w:t>
            </w:r>
          </w:p>
        </w:tc>
        <w:tc>
          <w:tcPr>
            <w:tcW w:w="4679" w:type="dxa"/>
            <w:gridSpan w:val="3"/>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populacao despesa_total despesa_assistencia_social</w:t>
            </w:r>
          </w:p>
        </w:tc>
      </w:tr>
      <w:tr>
        <w:trPr>
          <w:trHeight w:val="268" w:hRule="exact"/>
        </w:trPr>
        <w:tc>
          <w:tcPr>
            <w:tcW w:w="1560" w:type="dxa"/>
            <w:tcBorders/>
          </w:tcPr>
          <w:p>
            <w:pPr>
              <w:pStyle w:val="Normal"/>
              <w:widowControl/>
              <w:spacing w:lineRule="exact" w:line="290" w:before="0" w:after="0"/>
              <w:ind w:hanging="0" w:left="0" w:right="110"/>
              <w:jc w:val="right"/>
              <w:rPr/>
            </w:pPr>
            <w:r>
              <w:rPr>
                <w:rFonts w:eastAsia="LMMono10" w:ascii="LMMono10" w:hAnsi="LMMono10"/>
                <w:b w:val="false"/>
                <w:i w:val="false"/>
                <w:color w:val="000000"/>
                <w:sz w:val="22"/>
              </w:rPr>
              <w:t>&lt;chr&gt;</w:t>
            </w:r>
          </w:p>
        </w:tc>
        <w:tc>
          <w:tcPr>
            <w:tcW w:w="3120" w:type="dxa"/>
            <w:gridSpan w:val="2"/>
            <w:tcBorders/>
          </w:tcPr>
          <w:p>
            <w:pPr>
              <w:pStyle w:val="Normal"/>
              <w:widowControl/>
              <w:spacing w:lineRule="exact" w:line="290" w:before="0" w:after="0"/>
              <w:ind w:hanging="0" w:left="120" w:right="0"/>
              <w:jc w:val="left"/>
              <w:rPr/>
            </w:pPr>
            <w:r>
              <w:rPr>
                <w:rFonts w:eastAsia="LMMono10" w:ascii="LMMono10" w:hAnsi="LMMono10"/>
                <w:b w:val="false"/>
                <w:i w:val="false"/>
                <w:color w:val="000000"/>
                <w:sz w:val="22"/>
              </w:rPr>
              <w:t>&lt;chr&gt; &lt;chr&gt;</w:t>
            </w:r>
          </w:p>
        </w:tc>
        <w:tc>
          <w:tcPr>
            <w:tcW w:w="1560"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&lt;dbl&gt;</w:t>
            </w:r>
          </w:p>
        </w:tc>
        <w:tc>
          <w:tcPr>
            <w:tcW w:w="1559" w:type="dxa"/>
            <w:tcBorders/>
          </w:tcPr>
          <w:p>
            <w:pPr>
              <w:pStyle w:val="Normal"/>
              <w:widowControl/>
              <w:spacing w:lineRule="exact" w:line="290" w:before="0" w:after="0"/>
              <w:ind w:hanging="0" w:left="0" w:right="954"/>
              <w:jc w:val="right"/>
              <w:rPr/>
            </w:pPr>
            <w:r>
              <w:rPr>
                <w:rFonts w:eastAsia="LMMono10" w:ascii="LMMono10" w:hAnsi="LMMono10"/>
                <w:b w:val="false"/>
                <w:i w:val="false"/>
                <w:color w:val="000000"/>
                <w:sz w:val="22"/>
              </w:rPr>
              <w:t>&lt;dbl&gt;</w:t>
            </w:r>
          </w:p>
        </w:tc>
        <w:tc>
          <w:tcPr>
            <w:tcW w:w="1560"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&lt;dbl&gt;</w:t>
            </w:r>
          </w:p>
        </w:tc>
      </w:tr>
      <w:tr>
        <w:trPr>
          <w:trHeight w:val="274" w:hRule="exact"/>
        </w:trPr>
        <w:tc>
          <w:tcPr>
            <w:tcW w:w="156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Sul</w:t>
            </w:r>
          </w:p>
        </w:tc>
        <w:tc>
          <w:tcPr>
            <w:tcW w:w="1559"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PR</w:t>
            </w:r>
          </w:p>
        </w:tc>
        <w:tc>
          <w:tcPr>
            <w:tcW w:w="1561" w:type="dxa"/>
            <w:tcBorders/>
          </w:tcPr>
          <w:p>
            <w:pPr>
              <w:pStyle w:val="Normal"/>
              <w:widowControl/>
              <w:spacing w:lineRule="exact" w:line="292" w:before="0" w:after="0"/>
              <w:ind w:hanging="0" w:left="468" w:right="0"/>
              <w:jc w:val="left"/>
              <w:rPr/>
            </w:pPr>
            <w:r>
              <w:rPr>
                <w:rFonts w:eastAsia="LMMono10" w:ascii="LMMono10" w:hAnsi="LMMono10"/>
                <w:b w:val="false"/>
                <w:i w:val="false"/>
                <w:color w:val="000000"/>
                <w:sz w:val="22"/>
              </w:rPr>
              <w:t>CURITIBA</w:t>
            </w:r>
          </w:p>
        </w:tc>
        <w:tc>
          <w:tcPr>
            <w:tcW w:w="1560" w:type="dxa"/>
            <w:tcBorders/>
          </w:tcPr>
          <w:p>
            <w:pPr>
              <w:pStyle w:val="Normal"/>
              <w:widowControl/>
              <w:spacing w:lineRule="exact" w:line="292" w:before="0" w:after="0"/>
              <w:ind w:hanging="0" w:left="300" w:right="0"/>
              <w:jc w:val="left"/>
              <w:rPr/>
            </w:pPr>
            <w:r>
              <w:rPr>
                <w:rFonts w:eastAsia="LMMono10" w:ascii="LMMono10" w:hAnsi="LMMono10"/>
                <w:b w:val="false"/>
                <w:i w:val="false"/>
                <w:color w:val="000000"/>
                <w:sz w:val="22"/>
              </w:rPr>
              <w:t>1776761</w:t>
            </w:r>
          </w:p>
        </w:tc>
        <w:tc>
          <w:tcPr>
            <w:tcW w:w="1559" w:type="dxa"/>
            <w:tcBorders/>
          </w:tcPr>
          <w:p>
            <w:pPr>
              <w:pStyle w:val="Normal"/>
              <w:widowControl/>
              <w:spacing w:lineRule="exact" w:line="292" w:before="0" w:after="0"/>
              <w:ind w:hanging="0" w:left="186" w:right="0"/>
              <w:jc w:val="left"/>
              <w:rPr/>
            </w:pPr>
            <w:r>
              <w:rPr>
                <w:rFonts w:eastAsia="LMMono10" w:ascii="LMMono10" w:hAnsi="LMMono10"/>
                <w:b w:val="false"/>
                <w:i w:val="false"/>
                <w:color w:val="000000"/>
                <w:sz w:val="22"/>
              </w:rPr>
              <w:t>5115609915.</w:t>
            </w:r>
          </w:p>
        </w:tc>
        <w:tc>
          <w:tcPr>
            <w:tcW w:w="1560" w:type="dxa"/>
            <w:tcBorders/>
          </w:tcPr>
          <w:p>
            <w:pPr>
              <w:pStyle w:val="Normal"/>
              <w:widowControl/>
              <w:spacing w:lineRule="exact" w:line="292" w:before="0" w:after="0"/>
              <w:ind w:hanging="0" w:left="0" w:right="22"/>
              <w:jc w:val="right"/>
              <w:rPr/>
            </w:pPr>
            <w:r>
              <w:rPr>
                <w:rFonts w:eastAsia="LMMono10" w:ascii="LMMono10" w:hAnsi="LMMono10"/>
                <w:b w:val="false"/>
                <w:i w:val="false"/>
                <w:color w:val="000000"/>
                <w:sz w:val="22"/>
              </w:rPr>
              <w:t>117962804.</w:t>
            </w:r>
          </w:p>
        </w:tc>
      </w:tr>
      <w:tr>
        <w:trPr>
          <w:trHeight w:val="266" w:hRule="exact"/>
        </w:trPr>
        <w:tc>
          <w:tcPr>
            <w:tcW w:w="156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Sul</w:t>
            </w:r>
          </w:p>
        </w:tc>
        <w:tc>
          <w:tcPr>
            <w:tcW w:w="1559"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SC</w:t>
            </w:r>
          </w:p>
        </w:tc>
        <w:tc>
          <w:tcPr>
            <w:tcW w:w="1561" w:type="dxa"/>
            <w:tcBorders/>
          </w:tcPr>
          <w:p>
            <w:pPr>
              <w:pStyle w:val="Normal"/>
              <w:widowControl/>
              <w:spacing w:lineRule="exact" w:line="290" w:before="0" w:after="0"/>
              <w:ind w:hanging="0" w:left="468" w:right="0"/>
              <w:jc w:val="left"/>
              <w:rPr/>
            </w:pPr>
            <w:r>
              <w:rPr>
                <w:rFonts w:eastAsia="LMMono10" w:ascii="LMMono10" w:hAnsi="LMMono10"/>
                <w:b w:val="false"/>
                <w:i w:val="false"/>
                <w:color w:val="000000"/>
                <w:sz w:val="22"/>
              </w:rPr>
              <w:t>FLORIANOPOLIS</w:t>
            </w:r>
          </w:p>
        </w:tc>
        <w:tc>
          <w:tcPr>
            <w:tcW w:w="1560" w:type="dxa"/>
            <w:tcBorders/>
          </w:tcPr>
          <w:p>
            <w:pPr>
              <w:pStyle w:val="Normal"/>
              <w:widowControl/>
              <w:spacing w:lineRule="exact" w:line="290" w:before="0" w:after="0"/>
              <w:ind w:hanging="0" w:left="0" w:right="158"/>
              <w:jc w:val="right"/>
              <w:rPr/>
            </w:pPr>
            <w:r>
              <w:rPr>
                <w:rFonts w:eastAsia="LMMono10" w:ascii="LMMono10" w:hAnsi="LMMono10"/>
                <w:b w:val="false"/>
                <w:i w:val="false"/>
                <w:color w:val="000000"/>
                <w:sz w:val="22"/>
              </w:rPr>
              <w:t>433158</w:t>
            </w:r>
          </w:p>
        </w:tc>
        <w:tc>
          <w:tcPr>
            <w:tcW w:w="1559" w:type="dxa"/>
            <w:tcBorders/>
          </w:tcPr>
          <w:p>
            <w:pPr>
              <w:pStyle w:val="Normal"/>
              <w:widowControl/>
              <w:spacing w:lineRule="exact" w:line="290" w:before="0" w:after="0"/>
              <w:ind w:hanging="0" w:left="186" w:right="0"/>
              <w:jc w:val="left"/>
              <w:rPr/>
            </w:pPr>
            <w:r>
              <w:rPr>
                <w:rFonts w:eastAsia="LMMono10" w:ascii="LMMono10" w:hAnsi="LMMono10"/>
                <w:b w:val="false"/>
                <w:i w:val="false"/>
                <w:color w:val="000000"/>
                <w:sz w:val="22"/>
              </w:rPr>
              <w:t>1080743166.</w:t>
            </w:r>
          </w:p>
        </w:tc>
        <w:tc>
          <w:tcPr>
            <w:tcW w:w="1560" w:type="dxa"/>
            <w:tcBorders/>
          </w:tcPr>
          <w:p>
            <w:pPr>
              <w:pStyle w:val="Normal"/>
              <w:widowControl/>
              <w:spacing w:lineRule="exact" w:line="290" w:before="0" w:after="0"/>
              <w:ind w:hanging="0" w:left="0" w:right="22"/>
              <w:jc w:val="right"/>
              <w:rPr/>
            </w:pPr>
            <w:r>
              <w:rPr>
                <w:rFonts w:eastAsia="LMMono10" w:ascii="LMMono10" w:hAnsi="LMMono10"/>
                <w:b w:val="false"/>
                <w:i w:val="false"/>
                <w:color w:val="000000"/>
                <w:sz w:val="22"/>
              </w:rPr>
              <w:t>33082667.</w:t>
            </w:r>
          </w:p>
        </w:tc>
      </w:tr>
      <w:tr>
        <w:trPr>
          <w:trHeight w:val="276" w:hRule="exact"/>
        </w:trPr>
        <w:tc>
          <w:tcPr>
            <w:tcW w:w="156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3 Sul</w:t>
            </w:r>
          </w:p>
        </w:tc>
        <w:tc>
          <w:tcPr>
            <w:tcW w:w="1559"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RS</w:t>
            </w:r>
          </w:p>
        </w:tc>
        <w:tc>
          <w:tcPr>
            <w:tcW w:w="1561" w:type="dxa"/>
            <w:tcBorders/>
          </w:tcPr>
          <w:p>
            <w:pPr>
              <w:pStyle w:val="Normal"/>
              <w:widowControl/>
              <w:spacing w:lineRule="exact" w:line="292" w:before="0" w:after="0"/>
              <w:ind w:hanging="0" w:left="468" w:right="0"/>
              <w:jc w:val="left"/>
              <w:rPr/>
            </w:pPr>
            <w:r>
              <w:rPr>
                <w:rFonts w:eastAsia="LMMono10" w:ascii="LMMono10" w:hAnsi="LMMono10"/>
                <w:b w:val="false"/>
                <w:i w:val="false"/>
                <w:color w:val="000000"/>
                <w:sz w:val="22"/>
              </w:rPr>
              <w:t>PORTO ALEGRE</w:t>
            </w:r>
          </w:p>
        </w:tc>
        <w:tc>
          <w:tcPr>
            <w:tcW w:w="1560" w:type="dxa"/>
            <w:tcBorders/>
          </w:tcPr>
          <w:p>
            <w:pPr>
              <w:pStyle w:val="Normal"/>
              <w:widowControl/>
              <w:spacing w:lineRule="exact" w:line="292" w:before="0" w:after="0"/>
              <w:ind w:hanging="0" w:left="300" w:right="0"/>
              <w:jc w:val="left"/>
              <w:rPr/>
            </w:pPr>
            <w:r>
              <w:rPr>
                <w:rFonts w:eastAsia="LMMono10" w:ascii="LMMono10" w:hAnsi="LMMono10"/>
                <w:b w:val="false"/>
                <w:i w:val="false"/>
                <w:color w:val="000000"/>
                <w:sz w:val="22"/>
              </w:rPr>
              <w:t>1416714</w:t>
            </w:r>
          </w:p>
        </w:tc>
        <w:tc>
          <w:tcPr>
            <w:tcW w:w="1559" w:type="dxa"/>
            <w:tcBorders/>
          </w:tcPr>
          <w:p>
            <w:pPr>
              <w:pStyle w:val="Normal"/>
              <w:widowControl/>
              <w:spacing w:lineRule="exact" w:line="292" w:before="0" w:after="0"/>
              <w:ind w:hanging="0" w:left="186" w:right="0"/>
              <w:jc w:val="left"/>
              <w:rPr/>
            </w:pPr>
            <w:r>
              <w:rPr>
                <w:rFonts w:eastAsia="LMMono10" w:ascii="LMMono10" w:hAnsi="LMMono10"/>
                <w:b w:val="false"/>
                <w:i w:val="false"/>
                <w:color w:val="000000"/>
                <w:sz w:val="22"/>
              </w:rPr>
              <w:t>4122115448.</w:t>
            </w:r>
          </w:p>
        </w:tc>
        <w:tc>
          <w:tcPr>
            <w:tcW w:w="1560" w:type="dxa"/>
            <w:tcBorders/>
          </w:tcPr>
          <w:p>
            <w:pPr>
              <w:pStyle w:val="Normal"/>
              <w:widowControl/>
              <w:spacing w:lineRule="exact" w:line="292" w:before="0" w:after="0"/>
              <w:ind w:hanging="0" w:left="0" w:right="22"/>
              <w:jc w:val="right"/>
              <w:rPr/>
            </w:pPr>
            <w:r>
              <w:rPr>
                <w:rFonts w:eastAsia="LMMono10" w:ascii="LMMono10" w:hAnsi="LMMono10"/>
                <w:b w:val="false"/>
                <w:i w:val="false"/>
                <w:color w:val="000000"/>
                <w:sz w:val="22"/>
              </w:rPr>
              <w:t>146233833.</w:t>
            </w:r>
          </w:p>
        </w:tc>
      </w:tr>
      <w:tr>
        <w:trPr>
          <w:trHeight w:val="340" w:hRule="exact"/>
        </w:trPr>
        <w:tc>
          <w:tcPr>
            <w:tcW w:w="9359" w:type="dxa"/>
            <w:gridSpan w:val="6"/>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2 more variables: despesa_saude &lt;dbl&gt;, despesa_educacao &lt;dbl&gt;</w:t>
            </w:r>
          </w:p>
        </w:tc>
      </w:tr>
    </w:tbl>
    <w:p>
      <w:pPr>
        <w:pStyle w:val="Normal"/>
        <w:widowControl/>
        <w:spacing w:lineRule="exact" w:line="270" w:before="316" w:after="180"/>
        <w:ind w:hanging="0" w:left="230" w:right="230"/>
        <w:jc w:val="both"/>
        <w:rPr/>
      </w:pPr>
      <w:r>
        <w:rPr>
          <w:rFonts w:eastAsia="LMRoman10" w:ascii="LMRoman10" w:hAnsi="LMRoman10"/>
          <w:b w:val="false"/>
          <w:i w:val="false"/>
          <w:color w:val="000000"/>
          <w:sz w:val="22"/>
        </w:rPr>
        <w:t>O primeiro argumento recebido por</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assim como</w:t>
      </w:r>
      <w:r>
        <w:rPr>
          <w:rFonts w:eastAsia="LMMono10" w:ascii="LMMono10" w:hAnsi="LMMono10"/>
          <w:b w:val="false"/>
          <w:i w:val="false"/>
          <w:color w:val="000000"/>
          <w:sz w:val="22"/>
        </w:rPr>
        <w:t xml:space="preserve"> slice</w:t>
      </w:r>
      <w:r>
        <w:rPr>
          <w:rFonts w:eastAsia="LMRoman10" w:ascii="LMRoman10" w:hAnsi="LMRoman10"/>
          <w:b w:val="false"/>
          <w:i w:val="false"/>
          <w:color w:val="000000"/>
          <w:sz w:val="22"/>
        </w:rPr>
        <w:t>, é o nome do objeto com a base de dados (um</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tibble</w:t>
      </w:r>
      <w:r>
        <w:rPr>
          <w:rFonts w:eastAsia="LMRoman10" w:ascii="LMRoman10" w:hAnsi="LMRoman10"/>
          <w:b w:val="false"/>
          <w:i w:val="false"/>
          <w:color w:val="000000"/>
          <w:sz w:val="22"/>
        </w:rPr>
        <w:t>) e, depois, os critérios usados para filtragem. Algo essencial aqui é que podemos usar qualquer operador lógico (como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&lt;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&lt;=</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para criar condições de filtragem, incluindo combinações de condições, o que é feito com o operador </w:t>
      </w:r>
      <w:r>
        <w:rPr>
          <w:rFonts w:eastAsia="LMMono10" w:ascii="LMMono10" w:hAnsi="LMMono10"/>
          <w:b w:val="false"/>
          <w:i w:val="false"/>
          <w:color w:val="000000"/>
          <w:sz w:val="22"/>
        </w:rPr>
        <w:t>&amp;</w:t>
      </w:r>
      <w:r>
        <w:rPr>
          <w:rFonts w:eastAsia="LMRoman10" w:ascii="LMRoman10" w:hAnsi="LMRoman10"/>
          <w:b w:val="false"/>
          <w:i w:val="false"/>
          <w:color w:val="000000"/>
          <w:sz w:val="22"/>
        </w:rPr>
        <w:t xml:space="preserve"> (e) ou</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Por exemplo, para filtrar observações com população maior que 500 mil e menor que 1 milhão, podemos usar qualquer uma das duas alternativas a seguir: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32" w:hRule="exact"/>
        </w:trPr>
        <w:tc>
          <w:tcPr>
            <w:tcW w:w="9360" w:type="dxa"/>
            <w:tcBorders/>
            <w:shd w:fill="F0F3F5"/>
          </w:tcPr>
          <w:p>
            <w:pPr>
              <w:pStyle w:val="Normal"/>
              <w:widowControl/>
              <w:spacing w:lineRule="exact" w:line="270" w:before="80" w:after="0"/>
              <w:ind w:hanging="0" w:left="60" w:right="576"/>
              <w:jc w:val="left"/>
              <w:rPr/>
            </w:pPr>
            <w:r>
              <w:rPr>
                <w:rFonts w:eastAsia="LMMono10" w:ascii="LMMono10" w:hAnsi="LMMono10"/>
                <w:b w:val="false"/>
                <w:i w:val="false"/>
                <w:color w:val="5E5E5E"/>
                <w:sz w:val="22"/>
              </w:rPr>
              <w:t xml:space="preserve"># Filtra observacoes com populacao maior que 500 mil e menor que 1 milhao </w:t>
            </w:r>
            <w:r>
              <w:rPr>
                <w:rFonts w:eastAsia="LMMono10" w:ascii="LMMono10" w:hAnsi="LMMono10"/>
                <w:b w:val="false"/>
                <w:i w:val="false"/>
                <w:color w:val="4759AA"/>
                <w:sz w:val="22"/>
              </w:rPr>
              <w:t>filter</w:t>
            </w:r>
            <w:r>
              <w:rPr>
                <w:rFonts w:eastAsia="LMMono10" w:ascii="LMMono10" w:hAnsi="LMMono10"/>
                <w:b w:val="false"/>
                <w:i w:val="false"/>
                <w:color w:val="003A4F"/>
                <w:sz w:val="22"/>
              </w:rPr>
              <w:t>(capitais, 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500000</w:t>
            </w:r>
            <w:r>
              <w:rPr>
                <w:rFonts w:eastAsia="LMMono10" w:ascii="LMMono10" w:hAnsi="LMMono10"/>
                <w:b w:val="false"/>
                <w:i w:val="false"/>
                <w:color w:val="5E5E5E"/>
                <w:sz w:val="22"/>
              </w:rPr>
              <w:t xml:space="preserve"> &amp;</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1000000</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ou </w:t>
            </w:r>
            <w:r>
              <w:rPr/>
              <w:br/>
            </w:r>
            <w:r>
              <w:rPr>
                <w:rFonts w:eastAsia="LMMono10" w:ascii="LMMono10" w:hAnsi="LMMono10"/>
                <w:b w:val="false"/>
                <w:i w:val="false"/>
                <w:color w:val="4759AA"/>
                <w:sz w:val="22"/>
              </w:rPr>
              <w:t>filter</w:t>
            </w:r>
            <w:r>
              <w:rPr>
                <w:rFonts w:eastAsia="LMMono10" w:ascii="LMMono10" w:hAnsi="LMMono10"/>
                <w:b w:val="false"/>
                <w:i w:val="false"/>
                <w:color w:val="003A4F"/>
                <w:sz w:val="22"/>
              </w:rPr>
              <w:t>(capitais, 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500000</w:t>
            </w:r>
            <w:r>
              <w:rPr>
                <w:rFonts w:eastAsia="LMMono10" w:ascii="LMMono10" w:hAnsi="LMMono10"/>
                <w:b w:val="false"/>
                <w:i w:val="false"/>
                <w:color w:val="003A4F"/>
                <w:sz w:val="22"/>
              </w:rPr>
              <w:t>, 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1000000</w:t>
            </w:r>
            <w:r>
              <w:rPr>
                <w:rFonts w:eastAsia="LMMono10" w:ascii="LMMono10" w:hAnsi="LMMono10"/>
                <w:b w:val="false"/>
                <w:i w:val="false"/>
                <w:color w:val="003A4F"/>
                <w:sz w:val="22"/>
              </w:rPr>
              <w:t>)</w:t>
            </w:r>
          </w:p>
        </w:tc>
      </w:tr>
    </w:tbl>
    <w:p>
      <w:pPr>
        <w:pStyle w:val="Normal"/>
        <w:widowControl/>
        <w:spacing w:lineRule="exact" w:line="270" w:before="384" w:after="268"/>
        <w:ind w:hanging="0" w:left="230" w:right="228"/>
        <w:jc w:val="both"/>
        <w:rPr/>
      </w:pPr>
      <w:r>
        <w:rPr>
          <w:rFonts w:eastAsia="LMRoman10" w:ascii="LMRoman10" w:hAnsi="LMRoman10"/>
          <w:b w:val="false"/>
          <w:i w:val="false"/>
          <w:color w:val="000000"/>
          <w:sz w:val="22"/>
        </w:rPr>
        <w:t>Um uso mais comum de</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xml:space="preserve"> é o de combinar critérios com base em diferentes variáveis. Imagine, por exemplo, que queremos filtrar apenas capitais que gastaram mais de R$ 250 milhões em saúde e mais de R$ 300 milhões em educação em 2012. Para isso, usamos</w:t>
      </w:r>
      <w:r>
        <w:rPr>
          <w:rFonts w:eastAsia="LMMono10" w:ascii="LMMono10" w:hAnsi="LMMono10"/>
          <w:b w:val="false"/>
          <w:i w:val="false"/>
          <w:color w:val="000000"/>
          <w:sz w:val="22"/>
        </w:rPr>
        <w:t xml:space="preserve"> filter </w:t>
      </w:r>
      <w:r>
        <w:rPr>
          <w:rFonts w:eastAsia="LMRoman10" w:ascii="LMRoman10" w:hAnsi="LMRoman10"/>
          <w:b w:val="false"/>
          <w:i w:val="false"/>
          <w:color w:val="000000"/>
          <w:sz w:val="22"/>
        </w:rPr>
        <w:t>da seguinte forma: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62" w:hRule="exact"/>
        </w:trPr>
        <w:tc>
          <w:tcPr>
            <w:tcW w:w="9360" w:type="dxa"/>
            <w:tcBorders/>
            <w:shd w:fill="F0F3F5"/>
          </w:tcPr>
          <w:p>
            <w:pPr>
              <w:pStyle w:val="Normal"/>
              <w:widowControl/>
              <w:spacing w:lineRule="exact" w:line="270" w:before="20" w:after="0"/>
              <w:ind w:hanging="800" w:left="860" w:right="4752"/>
              <w:jc w:val="left"/>
              <w:rPr/>
            </w:pPr>
            <w:r>
              <w:rPr>
                <w:rFonts w:eastAsia="LMMono10" w:ascii="LMMono10" w:hAnsi="LMMono10"/>
                <w:b w:val="false"/>
                <w:i w:val="false"/>
                <w:color w:val="4759AA"/>
                <w:sz w:val="22"/>
              </w:rPr>
              <w:t>filter</w:t>
            </w:r>
            <w:r>
              <w:rPr>
                <w:rFonts w:eastAsia="LMMono10" w:ascii="LMMono10" w:hAnsi="LMMono10"/>
                <w:b w:val="false"/>
                <w:i w:val="false"/>
                <w:color w:val="003A4F"/>
                <w:sz w:val="22"/>
              </w:rPr>
              <w:t xml:space="preserve">(capitais, </w:t>
            </w:r>
            <w:r>
              <w:rPr/>
              <w:br/>
            </w:r>
            <w:r>
              <w:rPr>
                <w:rFonts w:eastAsia="LMMono10" w:ascii="LMMono10" w:hAnsi="LMMono10"/>
                <w:b w:val="false"/>
                <w:i w:val="false"/>
                <w:color w:val="003A4F"/>
                <w:sz w:val="22"/>
              </w:rPr>
              <w:t>despesa_saude</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250000000</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despesa_educacao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300000000</w:t>
            </w:r>
            <w:r>
              <w:rPr>
                <w:rFonts w:eastAsia="LMMono10" w:ascii="LMMono10" w:hAnsi="LMMono10"/>
                <w:b w:val="false"/>
                <w:i w:val="false"/>
                <w:color w:val="003A4F"/>
                <w:sz w:val="22"/>
              </w:rPr>
              <w:t>)</w:t>
            </w:r>
          </w:p>
        </w:tc>
      </w:tr>
    </w:tbl>
    <w:p>
      <w:pPr>
        <w:pStyle w:val="Normal"/>
        <w:widowControl/>
        <w:spacing w:lineRule="exact" w:line="270" w:before="384" w:after="262"/>
        <w:ind w:hanging="0" w:left="230" w:right="230"/>
        <w:jc w:val="both"/>
        <w:rPr/>
      </w:pPr>
      <w:r>
        <w:rPr>
          <w:rFonts w:eastAsia="LMRoman10" w:ascii="LMRoman10" w:hAnsi="LMRoman10"/>
          <w:b w:val="false"/>
          <w:i w:val="false"/>
          <w:color w:val="000000"/>
          <w:sz w:val="22"/>
        </w:rPr>
        <w:t>Note que, por fazer testes lógicos (que retornam</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FALSE</w:t>
      </w:r>
      <w:r>
        <w:rPr>
          <w:rFonts w:eastAsia="LMRoman10" w:ascii="LMRoman10" w:hAnsi="LMRoman10"/>
          <w:b w:val="false"/>
          <w:i w:val="false"/>
          <w:color w:val="000000"/>
          <w:sz w:val="22"/>
        </w:rPr>
        <w:t>, geralmente feitos com os operadores lógicos vistos no Capítulo</w:t>
      </w:r>
      <w:r>
        <w:rPr>
          <w:rFonts w:eastAsia="LMRoman10" w:ascii="LMRoman10" w:hAnsi="LMRoman10"/>
          <w:b w:val="false"/>
          <w:i w:val="false"/>
          <w:color w:val="0000FF"/>
          <w:sz w:val="22"/>
        </w:rPr>
        <w:t xml:space="preserve"> 1</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xml:space="preserve"> pode ser usada para realizar tarefas como remover observações com</w:t>
      </w:r>
      <w:r>
        <w:rPr>
          <w:rFonts w:eastAsia="LMRoman10" w:ascii="LMRoman10" w:hAnsi="LMRoman10"/>
          <w:b w:val="false"/>
          <w:i/>
          <w:color w:val="000000"/>
          <w:sz w:val="22"/>
        </w:rPr>
        <w:t xml:space="preserve"> missings</w:t>
      </w:r>
      <w:r>
        <w:rPr>
          <w:rFonts w:eastAsia="LMRoman10" w:ascii="LMRoman10" w:hAnsi="LMRoman10"/>
          <w:b w:val="false"/>
          <w:i w:val="false"/>
          <w:color w:val="000000"/>
          <w:sz w:val="22"/>
        </w:rPr>
        <w:t xml:space="preserve"> (função</w:t>
      </w:r>
      <w:r>
        <w:rPr>
          <w:rFonts w:eastAsia="LMMono10" w:ascii="LMMono10" w:hAnsi="LMMono10"/>
          <w:b w:val="false"/>
          <w:i w:val="false"/>
          <w:color w:val="000000"/>
          <w:sz w:val="22"/>
        </w:rPr>
        <w:t xml:space="preserve"> is.na()</w:t>
      </w:r>
      <w:r>
        <w:rPr>
          <w:rFonts w:eastAsia="LMRoman10" w:ascii="LMRoman10" w:hAnsi="LMRoman10"/>
          <w:b w:val="false"/>
          <w:i w:val="false"/>
          <w:color w:val="000000"/>
          <w:sz w:val="22"/>
        </w:rPr>
        <w:t>) ou valores extremos. Por exemplo, para remover observações com</w:t>
      </w:r>
      <w:r>
        <w:rPr>
          <w:rFonts w:eastAsia="LMRoman10" w:ascii="LMRoman10" w:hAnsi="LMRoman10"/>
          <w:b w:val="false"/>
          <w:i/>
          <w:color w:val="000000"/>
          <w:sz w:val="22"/>
        </w:rPr>
        <w:t xml:space="preserve"> missings</w:t>
      </w:r>
      <w:r>
        <w:rPr>
          <w:rFonts w:eastAsia="LMRoman10" w:ascii="LMRoman10" w:hAnsi="LMRoman10"/>
          <w:b w:val="false"/>
          <w:i w:val="false"/>
          <w:color w:val="000000"/>
          <w:sz w:val="22"/>
        </w:rPr>
        <w:t xml:space="preserve"> em</w:t>
      </w:r>
      <w:r>
        <w:rPr>
          <w:rFonts w:eastAsia="LMMono10" w:ascii="LMMono10" w:hAnsi="LMMono10"/>
          <w:b w:val="false"/>
          <w:i w:val="false"/>
          <w:color w:val="000000"/>
          <w:sz w:val="22"/>
        </w:rPr>
        <w:t xml:space="preserve"> despesa_saude</w:t>
      </w:r>
      <w:r>
        <w:rPr>
          <w:rFonts w:eastAsia="LMRoman10" w:ascii="LMRoman10" w:hAnsi="LMRoman10"/>
          <w:b w:val="false"/>
          <w:i w:val="false"/>
          <w:color w:val="000000"/>
          <w:sz w:val="22"/>
        </w:rPr>
        <w:t>, podemos usar: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filter</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4759AA"/>
                <w:sz w:val="22"/>
              </w:rPr>
              <w:t>is.na</w:t>
            </w:r>
            <w:r>
              <w:rPr>
                <w:rFonts w:eastAsia="LMMono10" w:ascii="LMMono10" w:hAnsi="LMMono10"/>
                <w:b w:val="false"/>
                <w:i w:val="false"/>
                <w:color w:val="003A4F"/>
                <w:sz w:val="22"/>
              </w:rPr>
              <w:t>(despesa_saude))</w:t>
            </w:r>
          </w:p>
        </w:tc>
      </w:tr>
    </w:tbl>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1320" w:after="0"/>
        <w:ind w:hanging="0" w:left="0" w:right="0"/>
        <w:jc w:val="center"/>
        <w:rPr/>
      </w:pPr>
      <w:r>
        <w:rPr>
          <w:rFonts w:eastAsia="LMRoman10" w:ascii="LMRoman10" w:hAnsi="LMRoman10"/>
          <w:b w:val="false"/>
          <w:i w:val="false"/>
          <w:color w:val="000000"/>
          <w:sz w:val="22"/>
        </w:rPr>
        <w:t>81</w:t>
      </w:r>
    </w:p>
    <w:p>
      <w:pPr>
        <w:pStyle w:val="Normal"/>
        <w:widowControl/>
        <w:spacing w:lineRule="exact" w:line="220" w:before="0" w:after="488"/>
        <w:ind w:left="0" w:right="0"/>
        <w:rPr/>
      </w:pPr>
      <w:r>
        <w:rPr/>
      </w:r>
    </w:p>
    <w:p>
      <w:pPr>
        <w:pStyle w:val="Normal"/>
        <w:widowControl/>
        <w:spacing w:lineRule="exact" w:line="270" w:before="44" w:after="266"/>
        <w:ind w:hanging="0" w:left="230" w:right="230"/>
        <w:jc w:val="both"/>
        <w:rPr/>
      </w:pPr>
      <w:r>
        <w:rPr>
          <w:rFonts w:eastAsia="LMRoman10" w:ascii="LMRoman10" w:hAnsi="LMRoman10"/>
          <w:b w:val="false"/>
          <w:i w:val="false"/>
          <w:color w:val="000000"/>
          <w:sz w:val="22"/>
        </w:rPr>
        <w:t>Finalmente, um uso de</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xml:space="preserve"> que não podemos deixar de mencionar é o de manter apenas observações cujos valores de uma variável pertencem a um conjunto de valores – usando, para isso, o operador</w:t>
      </w:r>
      <w:r>
        <w:rPr>
          <w:rFonts w:eastAsia="LMMono10" w:ascii="LMMono10" w:hAnsi="LMMono10"/>
          <w:b w:val="false"/>
          <w:i w:val="false"/>
          <w:color w:val="000000"/>
          <w:sz w:val="22"/>
        </w:rPr>
        <w:t xml:space="preserve"> %in%</w:t>
      </w:r>
      <w:r>
        <w:rPr>
          <w:rFonts w:eastAsia="LMRoman10" w:ascii="LMRoman10" w:hAnsi="LMRoman10"/>
          <w:b w:val="false"/>
          <w:i w:val="false"/>
          <w:color w:val="000000"/>
          <w:sz w:val="22"/>
        </w:rPr>
        <w:t xml:space="preserve"> (visto no Capítulo</w:t>
      </w:r>
      <w:r>
        <w:rPr>
          <w:rFonts w:eastAsia="LMRoman10" w:ascii="LMRoman10" w:hAnsi="LMRoman10"/>
          <w:b w:val="false"/>
          <w:i w:val="false"/>
          <w:color w:val="0000FF"/>
          <w:sz w:val="22"/>
        </w:rPr>
        <w:t xml:space="preserve"> 1</w:t>
      </w:r>
      <w:r>
        <w:rPr>
          <w:rFonts w:eastAsia="LMRoman10" w:ascii="LMRoman10" w:hAnsi="LMRoman10"/>
          <w:b w:val="false"/>
          <w:i w:val="false"/>
          <w:color w:val="000000"/>
          <w:sz w:val="22"/>
        </w:rPr>
        <w:t>). Por exemplo, para manter apenas capitais que pertencem às regiões Sul ou Sudeste, podemos usar: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filter</w:t>
            </w:r>
            <w:r>
              <w:rPr>
                <w:rFonts w:eastAsia="LMMono10" w:ascii="LMMono10" w:hAnsi="LMMono10"/>
                <w:b w:val="false"/>
                <w:i w:val="false"/>
                <w:color w:val="003A4F"/>
                <w:sz w:val="22"/>
              </w:rPr>
              <w:t>(capitais, regiao</w:t>
            </w:r>
            <w:r>
              <w:rPr>
                <w:rFonts w:eastAsia="LMMono10" w:ascii="LMMono10" w:hAnsi="LMMono10"/>
                <w:b w:val="false"/>
                <w:i w:val="false"/>
                <w:color w:val="5E5E5E"/>
                <w:sz w:val="22"/>
              </w:rPr>
              <w:t xml:space="preserve"> %in%</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"Sul"</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"Sudeste"</w:t>
            </w:r>
            <w:r>
              <w:rPr>
                <w:rFonts w:eastAsia="LMMono10" w:ascii="LMMono10" w:hAnsi="LMMono10"/>
                <w:b w:val="false"/>
                <w:i w:val="false"/>
                <w:color w:val="003A4F"/>
                <w:sz w:val="22"/>
              </w:rPr>
              <w:t>))</w:t>
            </w:r>
          </w:p>
        </w:tc>
      </w:tr>
    </w:tbl>
    <w:p>
      <w:pPr>
        <w:pStyle w:val="Normal"/>
        <w:widowControl/>
        <w:spacing w:lineRule="exact" w:line="270" w:before="378" w:after="268"/>
        <w:ind w:hanging="0" w:left="230" w:right="230"/>
        <w:jc w:val="both"/>
        <w:rPr/>
      </w:pPr>
      <w:r>
        <w:rPr>
          <w:rFonts w:eastAsia="LMRoman10" w:ascii="LMRoman10" w:hAnsi="LMRoman10"/>
          <w:b w:val="false"/>
          <w:i w:val="false"/>
          <w:color w:val="000000"/>
          <w:sz w:val="22"/>
        </w:rPr>
        <w:t>Combinando diferentes operadores lógicos e variáveis, podemos realizar uma série de operações de filtragem. Teste as seguintes operações de filtragem para entender melhor algumas dessas possibilidades: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34" w:hRule="exact"/>
        </w:trPr>
        <w:tc>
          <w:tcPr>
            <w:tcW w:w="9360" w:type="dxa"/>
            <w:tcBorders/>
            <w:shd w:fill="F0F3F5"/>
          </w:tcPr>
          <w:p>
            <w:pPr>
              <w:pStyle w:val="Normal"/>
              <w:widowControl/>
              <w:spacing w:lineRule="exact" w:line="272" w:before="18" w:after="0"/>
              <w:ind w:hanging="0" w:left="60" w:right="1728"/>
              <w:jc w:val="left"/>
              <w:rPr/>
            </w:pPr>
            <w:r>
              <w:rPr>
                <w:rFonts w:eastAsia="LMMono10" w:ascii="LMMono10" w:hAnsi="LMMono10"/>
                <w:b w:val="false"/>
                <w:i w:val="false"/>
                <w:color w:val="4759AA"/>
                <w:sz w:val="22"/>
              </w:rPr>
              <w:t>filter</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uf</w:t>
            </w:r>
            <w:r>
              <w:rPr>
                <w:rFonts w:eastAsia="LMMono10" w:ascii="LMMono10" w:hAnsi="LMMono10"/>
                <w:b w:val="false"/>
                <w:i w:val="false"/>
                <w:color w:val="5E5E5E"/>
                <w:sz w:val="22"/>
              </w:rPr>
              <w:t xml:space="preserve"> %in%</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"RS"</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"SP"</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"MG"</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filter</w:t>
            </w:r>
            <w:r>
              <w:rPr>
                <w:rFonts w:eastAsia="LMMono10" w:ascii="LMMono10" w:hAnsi="LMMono10"/>
                <w:b w:val="false"/>
                <w:i w:val="false"/>
                <w:color w:val="003A4F"/>
                <w:sz w:val="22"/>
              </w:rPr>
              <w:t>(capitais, 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"Sul"</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"Sudeste"</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filter</w:t>
            </w:r>
            <w:r>
              <w:rPr>
                <w:rFonts w:eastAsia="LMMono10" w:ascii="LMMono10" w:hAnsi="LMMono10"/>
                <w:b w:val="false"/>
                <w:i w:val="false"/>
                <w:color w:val="003A4F"/>
                <w:sz w:val="22"/>
              </w:rPr>
              <w:t>(capitais, 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"Nordeste"</w:t>
            </w:r>
            <w:r>
              <w:rPr>
                <w:rFonts w:eastAsia="LMMono10" w:ascii="LMMono10" w:hAnsi="LMMono10"/>
                <w:b w:val="false"/>
                <w:i w:val="false"/>
                <w:color w:val="5E5E5E"/>
                <w:sz w:val="22"/>
              </w:rPr>
              <w:t xml:space="preserve"> &amp;</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1000000</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filter</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"Nordeste"</w:t>
            </w:r>
            <w:r>
              <w:rPr>
                <w:rFonts w:eastAsia="LMMono10" w:ascii="LMMono10" w:hAnsi="LMMono10"/>
                <w:b w:val="false"/>
                <w:i w:val="false"/>
                <w:color w:val="5E5E5E"/>
                <w:sz w:val="22"/>
              </w:rPr>
              <w:t xml:space="preserve"> &amp;</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1000000</w:t>
            </w:r>
            <w:r>
              <w:rPr>
                <w:rFonts w:eastAsia="LMMono10" w:ascii="LMMono10" w:hAnsi="LMMono10"/>
                <w:b w:val="false"/>
                <w:i w:val="false"/>
                <w:color w:val="003A4F"/>
                <w:sz w:val="22"/>
              </w:rPr>
              <w:t>))</w:t>
            </w:r>
          </w:p>
        </w:tc>
      </w:tr>
    </w:tbl>
    <w:p>
      <w:pPr>
        <w:pStyle w:val="Normal"/>
        <w:widowControl/>
        <w:spacing w:lineRule="exact" w:line="342" w:before="450" w:after="0"/>
        <w:ind w:hanging="0" w:left="230" w:right="0"/>
        <w:jc w:val="left"/>
        <w:rPr/>
      </w:pPr>
      <w:r>
        <w:rPr>
          <w:rFonts w:eastAsia="LMSans10" w:ascii="LMSans10" w:hAnsi="LMSans10"/>
          <w:b/>
          <w:i w:val="false"/>
          <w:color w:val="000000"/>
          <w:sz w:val="24"/>
        </w:rPr>
        <w:t>3.2.2 Selecionar colunas</w:t>
      </w:r>
    </w:p>
    <w:p>
      <w:pPr>
        <w:pStyle w:val="Normal"/>
        <w:widowControl/>
        <w:spacing w:lineRule="exact" w:line="272" w:before="268" w:after="176"/>
        <w:ind w:hanging="0" w:left="230" w:right="228"/>
        <w:jc w:val="both"/>
        <w:rPr/>
      </w:pPr>
      <w:r>
        <w:rPr>
          <w:rFonts w:eastAsia="LMRoman10" w:ascii="LMRoman10" w:hAnsi="LMRoman10"/>
          <w:b w:val="false"/>
          <w:i w:val="false"/>
          <w:color w:val="000000"/>
          <w:sz w:val="22"/>
        </w:rPr>
        <w:t>Selecionar colunas é algo que usamos com frequência para manter, reordenar ou remover variáveis em uma análise. Para realizar este tipo de operação, usamos a função</w:t>
      </w:r>
      <w:r>
        <w:rPr>
          <w:rFonts w:eastAsia="LMMono10" w:ascii="LMMono10" w:hAnsi="LMMono10"/>
          <w:b w:val="false"/>
          <w:i w:val="false"/>
          <w:color w:val="000000"/>
          <w:sz w:val="22"/>
        </w:rPr>
        <w:t xml:space="preserve"> select</w:t>
      </w:r>
      <w:r>
        <w:rPr>
          <w:rFonts w:eastAsia="LMRoman8" w:ascii="LMRoman8" w:hAnsi="LMRoman8"/>
          <w:b w:val="false"/>
          <w:i w:val="false"/>
          <w:color w:val="0000FF"/>
          <w:w w:val="101"/>
          <w:sz w:val="15"/>
        </w:rPr>
        <w:t>6</w:t>
      </w:r>
      <w:r>
        <w:rPr>
          <w:rFonts w:eastAsia="LMRoman10" w:ascii="LMRoman10" w:hAnsi="LMRoman10"/>
          <w:b w:val="false"/>
          <w:i w:val="false"/>
          <w:color w:val="000000"/>
          <w:sz w:val="22"/>
        </w:rPr>
        <w:t>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(que é parte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e, portanto, é carregado automaticamente quando executamos</w:t>
      </w:r>
      <w:r>
        <w:rPr>
          <w:rFonts w:eastAsia="LMMono10" w:ascii="LMMono10" w:hAnsi="LMMono10"/>
          <w:b w:val="false"/>
          <w:i w:val="false"/>
          <w:color w:val="000000"/>
          <w:sz w:val="22"/>
        </w:rPr>
        <w:t xml:space="preserve"> library(tidyverse)</w:t>
      </w:r>
      <w:r>
        <w:rPr>
          <w:rFonts w:eastAsia="LMRoman10" w:ascii="LMRoman10" w:hAnsi="LMRoman10"/>
          <w:b w:val="false"/>
          <w:i w:val="false"/>
          <w:color w:val="000000"/>
          <w:sz w:val="22"/>
        </w:rPr>
        <w:t>). Um exemplo de como usar</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932" w:hRule="exact"/>
        </w:trPr>
        <w:tc>
          <w:tcPr>
            <w:tcW w:w="9360" w:type="dxa"/>
            <w:gridSpan w:val="3"/>
            <w:tcBorders/>
            <w:shd w:fill="F0F3F5"/>
          </w:tcPr>
          <w:p>
            <w:pPr>
              <w:pStyle w:val="Normal"/>
              <w:widowControl/>
              <w:spacing w:lineRule="exact" w:line="270" w:before="80" w:after="0"/>
              <w:ind w:hanging="0" w:left="4" w:right="1584"/>
              <w:jc w:val="left"/>
              <w:rPr/>
            </w:pPr>
            <w:r>
              <w:rPr>
                <w:rFonts w:eastAsia="LMMono10" w:ascii="LMMono10" w:hAnsi="LMMono10"/>
                <w:b w:val="false"/>
                <w:i w:val="false"/>
                <w:color w:val="5E5E5E"/>
                <w:sz w:val="22"/>
              </w:rPr>
              <w:t xml:space="preserve"># Seleciona apenas as variaveis uf, capital e populacao do banco </w:t>
            </w:r>
            <w:r>
              <w:rPr>
                <w:rFonts w:eastAsia="LMMono10" w:ascii="LMMono10" w:hAnsi="LMMono10"/>
                <w:b w:val="false"/>
                <w:i w:val="false"/>
                <w:color w:val="003A4F"/>
                <w:sz w:val="22"/>
              </w:rPr>
              <w:t>cap1 &lt;-</w:t>
            </w:r>
            <w:r>
              <w:rPr>
                <w:rFonts w:eastAsia="LMMono10" w:ascii="LMMono10" w:hAnsi="LMMono10"/>
                <w:b w:val="false"/>
                <w:i w:val="false"/>
                <w:color w:val="4759AA"/>
                <w:sz w:val="22"/>
              </w:rPr>
              <w:t xml:space="preserve"> select</w:t>
            </w:r>
            <w:r>
              <w:rPr>
                <w:rFonts w:eastAsia="LMMono10" w:ascii="LMMono10" w:hAnsi="LMMono10"/>
                <w:b w:val="false"/>
                <w:i w:val="false"/>
                <w:color w:val="003A4F"/>
                <w:sz w:val="22"/>
              </w:rPr>
              <w:t xml:space="preserve">(capitais, uf, capital, populacao) </w:t>
            </w:r>
            <w:r>
              <w:rPr/>
              <w:br/>
            </w:r>
            <w:r>
              <w:rPr>
                <w:rFonts w:eastAsia="LMMono10" w:ascii="LMMono10" w:hAnsi="LMMono10"/>
                <w:b w:val="false"/>
                <w:i w:val="false"/>
                <w:color w:val="4759AA"/>
                <w:sz w:val="22"/>
              </w:rPr>
              <w:t>head</w:t>
            </w:r>
            <w:r>
              <w:rPr>
                <w:rFonts w:eastAsia="LMMono10" w:ascii="LMMono10" w:hAnsi="LMMono10"/>
                <w:b w:val="false"/>
                <w:i w:val="false"/>
                <w:color w:val="003A4F"/>
                <w:sz w:val="22"/>
              </w:rPr>
              <w:t>(cap1)</w:t>
            </w:r>
          </w:p>
        </w:tc>
      </w:tr>
      <w:tr>
        <w:trPr>
          <w:trHeight w:val="704" w:hRule="exact"/>
        </w:trPr>
        <w:tc>
          <w:tcPr>
            <w:tcW w:w="9360" w:type="dxa"/>
            <w:gridSpan w:val="3"/>
            <w:tcBorders/>
          </w:tcPr>
          <w:p>
            <w:pPr>
              <w:pStyle w:val="Normal"/>
              <w:widowControl/>
              <w:spacing w:lineRule="exact" w:line="290" w:before="414" w:after="0"/>
              <w:ind w:hanging="0" w:left="4" w:right="0"/>
              <w:jc w:val="left"/>
              <w:rPr/>
            </w:pPr>
            <w:r>
              <w:rPr>
                <w:rFonts w:eastAsia="LMMono10" w:ascii="LMMono10" w:hAnsi="LMMono10"/>
                <w:b w:val="false"/>
                <w:i w:val="false"/>
                <w:color w:val="000000"/>
                <w:sz w:val="22"/>
              </w:rPr>
              <w:t># A tibble: 6 x 3</w:t>
            </w:r>
          </w:p>
        </w:tc>
      </w:tr>
      <w:tr>
        <w:trPr>
          <w:trHeight w:val="262"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uf</w:t>
            </w:r>
          </w:p>
        </w:tc>
        <w:tc>
          <w:tcPr>
            <w:tcW w:w="3120" w:type="dxa"/>
            <w:tcBorders/>
          </w:tcPr>
          <w:p>
            <w:pPr>
              <w:pStyle w:val="Normal"/>
              <w:widowControl/>
              <w:spacing w:lineRule="exact" w:line="290" w:before="0" w:after="0"/>
              <w:ind w:hanging="0" w:left="246" w:right="0"/>
              <w:jc w:val="left"/>
              <w:rPr/>
            </w:pPr>
            <w:r>
              <w:rPr>
                <w:rFonts w:eastAsia="LMMono10" w:ascii="LMMono10" w:hAnsi="LMMono10"/>
                <w:b w:val="false"/>
                <w:i w:val="false"/>
                <w:color w:val="000000"/>
                <w:sz w:val="22"/>
              </w:rPr>
              <w:t>capital</w:t>
            </w:r>
          </w:p>
        </w:tc>
        <w:tc>
          <w:tcPr>
            <w:tcW w:w="3120" w:type="dxa"/>
            <w:tcBorders/>
          </w:tcPr>
          <w:p>
            <w:pPr>
              <w:pStyle w:val="Normal"/>
              <w:widowControl/>
              <w:spacing w:lineRule="exact" w:line="290" w:before="0" w:after="0"/>
              <w:ind w:hanging="0" w:left="64" w:right="0"/>
              <w:jc w:val="left"/>
              <w:rPr/>
            </w:pPr>
            <w:r>
              <w:rPr>
                <w:rFonts w:eastAsia="LMMono10" w:ascii="LMMono10" w:hAnsi="LMMono10"/>
                <w:b w:val="false"/>
                <w:i w:val="false"/>
                <w:color w:val="000000"/>
                <w:sz w:val="22"/>
              </w:rPr>
              <w:t>populacao</w:t>
            </w:r>
          </w:p>
        </w:tc>
      </w:tr>
      <w:tr>
        <w:trPr>
          <w:trHeight w:val="280" w:hRule="exact"/>
        </w:trPr>
        <w:tc>
          <w:tcPr>
            <w:tcW w:w="6240" w:type="dxa"/>
            <w:gridSpan w:val="2"/>
            <w:tcBorders/>
          </w:tcPr>
          <w:p>
            <w:pPr>
              <w:pStyle w:val="Normal"/>
              <w:widowControl/>
              <w:spacing w:lineRule="exact" w:line="290" w:before="0" w:after="0"/>
              <w:ind w:hanging="0" w:left="232" w:right="0"/>
              <w:jc w:val="left"/>
              <w:rPr/>
            </w:pPr>
            <w:r>
              <w:rPr>
                <w:rFonts w:eastAsia="LMMono10" w:ascii="LMMono10" w:hAnsi="LMMono10"/>
                <w:b w:val="false"/>
                <w:i w:val="false"/>
                <w:color w:val="000000"/>
                <w:sz w:val="22"/>
              </w:rPr>
              <w:t>&lt;chr&gt; &lt;chr&gt;</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&lt;dbl&gt;</w:t>
            </w:r>
          </w:p>
        </w:tc>
      </w:tr>
      <w:tr>
        <w:trPr>
          <w:trHeight w:val="260" w:hRule="exact"/>
        </w:trPr>
        <w:tc>
          <w:tcPr>
            <w:tcW w:w="312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1 SE</w:t>
            </w:r>
          </w:p>
        </w:tc>
        <w:tc>
          <w:tcPr>
            <w:tcW w:w="3120" w:type="dxa"/>
            <w:tcBorders/>
          </w:tcPr>
          <w:p>
            <w:pPr>
              <w:pStyle w:val="Normal"/>
              <w:widowControl/>
              <w:spacing w:lineRule="exact" w:line="290" w:before="0" w:after="0"/>
              <w:ind w:hanging="0" w:left="246" w:right="0"/>
              <w:jc w:val="left"/>
              <w:rPr/>
            </w:pPr>
            <w:r>
              <w:rPr>
                <w:rFonts w:eastAsia="LMMono10" w:ascii="LMMono10" w:hAnsi="LMMono10"/>
                <w:b w:val="false"/>
                <w:i w:val="false"/>
                <w:color w:val="000000"/>
                <w:sz w:val="22"/>
              </w:rPr>
              <w:t>ARACAJU</w:t>
            </w:r>
          </w:p>
        </w:tc>
        <w:tc>
          <w:tcPr>
            <w:tcW w:w="3120" w:type="dxa"/>
            <w:tcBorders/>
          </w:tcPr>
          <w:p>
            <w:pPr>
              <w:pStyle w:val="Normal"/>
              <w:widowControl/>
              <w:spacing w:lineRule="exact" w:line="290" w:before="0" w:after="0"/>
              <w:ind w:hanging="0" w:left="408" w:right="0"/>
              <w:jc w:val="left"/>
              <w:rPr/>
            </w:pPr>
            <w:r>
              <w:rPr>
                <w:rFonts w:eastAsia="LMMono10" w:ascii="LMMono10" w:hAnsi="LMMono10"/>
                <w:b w:val="false"/>
                <w:i w:val="false"/>
                <w:color w:val="000000"/>
                <w:sz w:val="22"/>
              </w:rPr>
              <w:t>587701</w:t>
            </w:r>
          </w:p>
        </w:tc>
      </w:tr>
      <w:tr>
        <w:trPr>
          <w:trHeight w:val="280" w:hRule="exact"/>
        </w:trPr>
        <w:tc>
          <w:tcPr>
            <w:tcW w:w="312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2 PA</w:t>
            </w:r>
          </w:p>
        </w:tc>
        <w:tc>
          <w:tcPr>
            <w:tcW w:w="3120" w:type="dxa"/>
            <w:tcBorders/>
          </w:tcPr>
          <w:p>
            <w:pPr>
              <w:pStyle w:val="Normal"/>
              <w:widowControl/>
              <w:spacing w:lineRule="exact" w:line="290" w:before="0" w:after="0"/>
              <w:ind w:hanging="0" w:left="246" w:right="0"/>
              <w:jc w:val="left"/>
              <w:rPr/>
            </w:pPr>
            <w:r>
              <w:rPr>
                <w:rFonts w:eastAsia="LMMono10" w:ascii="LMMono10" w:hAnsi="LMMono10"/>
                <w:b w:val="false"/>
                <w:i w:val="false"/>
                <w:color w:val="000000"/>
                <w:sz w:val="22"/>
              </w:rPr>
              <w:t>BELEM</w:t>
            </w:r>
          </w:p>
        </w:tc>
        <w:tc>
          <w:tcPr>
            <w:tcW w:w="3120"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1410430</w:t>
            </w:r>
          </w:p>
        </w:tc>
      </w:tr>
      <w:tr>
        <w:trPr>
          <w:trHeight w:val="274" w:hRule="exact"/>
        </w:trPr>
        <w:tc>
          <w:tcPr>
            <w:tcW w:w="312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3 MG</w:t>
            </w:r>
          </w:p>
        </w:tc>
        <w:tc>
          <w:tcPr>
            <w:tcW w:w="3120" w:type="dxa"/>
            <w:tcBorders/>
          </w:tcPr>
          <w:p>
            <w:pPr>
              <w:pStyle w:val="Normal"/>
              <w:widowControl/>
              <w:spacing w:lineRule="exact" w:line="290" w:before="0" w:after="0"/>
              <w:ind w:hanging="0" w:left="246" w:right="0"/>
              <w:jc w:val="left"/>
              <w:rPr/>
            </w:pPr>
            <w:r>
              <w:rPr>
                <w:rFonts w:eastAsia="LMMono10" w:ascii="LMMono10" w:hAnsi="LMMono10"/>
                <w:b w:val="false"/>
                <w:i w:val="false"/>
                <w:color w:val="000000"/>
                <w:sz w:val="22"/>
              </w:rPr>
              <w:t>BELO HORIZONTE</w:t>
            </w:r>
          </w:p>
        </w:tc>
        <w:tc>
          <w:tcPr>
            <w:tcW w:w="3120"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2395785</w:t>
            </w:r>
          </w:p>
        </w:tc>
      </w:tr>
      <w:tr>
        <w:trPr>
          <w:trHeight w:val="266" w:hRule="exact"/>
        </w:trPr>
        <w:tc>
          <w:tcPr>
            <w:tcW w:w="312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4 RR</w:t>
            </w:r>
          </w:p>
        </w:tc>
        <w:tc>
          <w:tcPr>
            <w:tcW w:w="3120" w:type="dxa"/>
            <w:tcBorders/>
          </w:tcPr>
          <w:p>
            <w:pPr>
              <w:pStyle w:val="Normal"/>
              <w:widowControl/>
              <w:spacing w:lineRule="exact" w:line="290" w:before="0" w:after="0"/>
              <w:ind w:hanging="0" w:left="246" w:right="0"/>
              <w:jc w:val="left"/>
              <w:rPr/>
            </w:pPr>
            <w:r>
              <w:rPr>
                <w:rFonts w:eastAsia="LMMono10" w:ascii="LMMono10" w:hAnsi="LMMono10"/>
                <w:b w:val="false"/>
                <w:i w:val="false"/>
                <w:color w:val="000000"/>
                <w:sz w:val="22"/>
              </w:rPr>
              <w:t>BOA VISTA</w:t>
            </w:r>
          </w:p>
        </w:tc>
        <w:tc>
          <w:tcPr>
            <w:tcW w:w="3120" w:type="dxa"/>
            <w:tcBorders/>
          </w:tcPr>
          <w:p>
            <w:pPr>
              <w:pStyle w:val="Normal"/>
              <w:widowControl/>
              <w:spacing w:lineRule="exact" w:line="290" w:before="0" w:after="0"/>
              <w:ind w:hanging="0" w:left="408" w:right="0"/>
              <w:jc w:val="left"/>
              <w:rPr/>
            </w:pPr>
            <w:r>
              <w:rPr>
                <w:rFonts w:eastAsia="LMMono10" w:ascii="LMMono10" w:hAnsi="LMMono10"/>
                <w:b w:val="false"/>
                <w:i w:val="false"/>
                <w:color w:val="000000"/>
                <w:sz w:val="22"/>
              </w:rPr>
              <w:t>296959</w:t>
            </w:r>
          </w:p>
        </w:tc>
      </w:tr>
      <w:tr>
        <w:trPr>
          <w:trHeight w:val="274" w:hRule="exact"/>
        </w:trPr>
        <w:tc>
          <w:tcPr>
            <w:tcW w:w="312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5 MS</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CAMPO GRANDE</w:t>
            </w:r>
          </w:p>
        </w:tc>
        <w:tc>
          <w:tcPr>
            <w:tcW w:w="3120" w:type="dxa"/>
            <w:tcBorders/>
          </w:tcPr>
          <w:p>
            <w:pPr>
              <w:pStyle w:val="Normal"/>
              <w:widowControl/>
              <w:spacing w:lineRule="exact" w:line="290" w:before="0" w:after="0"/>
              <w:ind w:hanging="0" w:left="408" w:right="0"/>
              <w:jc w:val="left"/>
              <w:rPr/>
            </w:pPr>
            <w:r>
              <w:rPr>
                <w:rFonts w:eastAsia="LMMono10" w:ascii="LMMono10" w:hAnsi="LMMono10"/>
                <w:b w:val="false"/>
                <w:i w:val="false"/>
                <w:color w:val="000000"/>
                <w:sz w:val="22"/>
              </w:rPr>
              <w:t>805397</w:t>
            </w:r>
          </w:p>
        </w:tc>
      </w:tr>
      <w:tr>
        <w:trPr>
          <w:trHeight w:val="600" w:hRule="exact"/>
        </w:trPr>
        <w:tc>
          <w:tcPr>
            <w:tcW w:w="3120" w:type="dxa"/>
            <w:tcBorders>
              <w:bottom w:val="single" w:sz="2" w:space="0" w:color="000000"/>
            </w:tcBorders>
          </w:tcPr>
          <w:p>
            <w:pPr>
              <w:pStyle w:val="Normal"/>
              <w:widowControl/>
              <w:spacing w:lineRule="exact" w:line="292" w:before="0" w:after="0"/>
              <w:ind w:hanging="0" w:left="4" w:right="0"/>
              <w:jc w:val="left"/>
              <w:rPr/>
            </w:pPr>
            <w:r>
              <w:rPr>
                <w:rFonts w:eastAsia="LMMono10" w:ascii="LMMono10" w:hAnsi="LMMono10"/>
                <w:b w:val="false"/>
                <w:i w:val="false"/>
                <w:color w:val="000000"/>
                <w:sz w:val="22"/>
              </w:rPr>
              <w:t>6 MT</w:t>
            </w:r>
          </w:p>
        </w:tc>
        <w:tc>
          <w:tcPr>
            <w:tcW w:w="3120" w:type="dxa"/>
            <w:tcBorders>
              <w:bottom w:val="single" w:sz="2" w:space="0" w:color="000000"/>
            </w:tcBorders>
          </w:tcPr>
          <w:p>
            <w:pPr>
              <w:pStyle w:val="Normal"/>
              <w:widowControl/>
              <w:spacing w:lineRule="exact" w:line="292" w:before="0" w:after="0"/>
              <w:ind w:hanging="0" w:left="246" w:right="0"/>
              <w:jc w:val="left"/>
              <w:rPr/>
            </w:pPr>
            <w:r>
              <w:rPr>
                <w:rFonts w:eastAsia="LMMono10" w:ascii="LMMono10" w:hAnsi="LMMono10"/>
                <w:b w:val="false"/>
                <w:i w:val="false"/>
                <w:color w:val="000000"/>
                <w:sz w:val="22"/>
              </w:rPr>
              <w:t>CUIABA</w:t>
            </w:r>
          </w:p>
        </w:tc>
        <w:tc>
          <w:tcPr>
            <w:tcW w:w="3120" w:type="dxa"/>
            <w:tcBorders>
              <w:bottom w:val="single" w:sz="2" w:space="0" w:color="000000"/>
            </w:tcBorders>
          </w:tcPr>
          <w:p>
            <w:pPr>
              <w:pStyle w:val="Normal"/>
              <w:widowControl/>
              <w:spacing w:lineRule="exact" w:line="292" w:before="0" w:after="0"/>
              <w:ind w:hanging="0" w:left="408" w:right="0"/>
              <w:jc w:val="left"/>
              <w:rPr/>
            </w:pPr>
            <w:r>
              <w:rPr>
                <w:rFonts w:eastAsia="LMMono10" w:ascii="LMMono10" w:hAnsi="LMMono10"/>
                <w:b w:val="false"/>
                <w:i w:val="false"/>
                <w:color w:val="000000"/>
                <w:sz w:val="22"/>
              </w:rPr>
              <w:t>561329</w:t>
            </w:r>
          </w:p>
        </w:tc>
      </w:tr>
      <w:tr>
        <w:trPr>
          <w:trHeight w:val="984" w:hRule="exact"/>
        </w:trPr>
        <w:tc>
          <w:tcPr>
            <w:tcW w:w="9360" w:type="dxa"/>
            <w:gridSpan w:val="3"/>
            <w:tcBorders>
              <w:top w:val="single" w:sz="2" w:space="0" w:color="000000"/>
            </w:tcBorders>
          </w:tcPr>
          <w:p>
            <w:pPr>
              <w:pStyle w:val="Normal"/>
              <w:widowControl/>
              <w:tabs>
                <w:tab w:val="clear" w:pos="720"/>
                <w:tab w:val="left" w:pos="272" w:leader="none"/>
                <w:tab w:val="left" w:pos="1292" w:leader="none"/>
              </w:tabs>
              <w:spacing w:lineRule="exact" w:line="220" w:before="42" w:after="0"/>
              <w:ind w:hanging="0" w:left="100" w:right="0"/>
              <w:jc w:val="left"/>
              <w:rPr/>
            </w:pPr>
            <w:r>
              <w:rPr>
                <w:rFonts w:eastAsia="LMRoman6" w:ascii="LMRoman6" w:hAnsi="LMRoman6"/>
                <w:b w:val="false"/>
                <w:i w:val="false"/>
                <w:color w:val="000000"/>
                <w:sz w:val="12"/>
              </w:rPr>
              <w:t>6</w:t>
            </w:r>
            <w:r>
              <w:rPr>
                <w:rFonts w:eastAsia="LMRoman9" w:ascii="LMRoman9" w:hAnsi="LMRoman9"/>
                <w:b w:val="false"/>
                <w:i w:val="false"/>
                <w:color w:val="000000"/>
                <w:sz w:val="18"/>
              </w:rPr>
              <w:t>Não raro podemos ter alguns problemas ao usar a função</w:t>
            </w:r>
            <w:r>
              <w:rPr>
                <w:rFonts w:eastAsia="LMMono9" w:ascii="LMMono9" w:hAnsi="LMMono9"/>
                <w:b w:val="false"/>
                <w:i w:val="false"/>
                <w:color w:val="000000"/>
                <w:sz w:val="18"/>
              </w:rPr>
              <w:t xml:space="preserve"> select</w:t>
            </w:r>
            <w:r>
              <w:rPr>
                <w:rFonts w:eastAsia="LMRoman9" w:ascii="LMRoman9" w:hAnsi="LMRoman9"/>
                <w:b w:val="false"/>
                <w:i w:val="false"/>
                <w:color w:val="000000"/>
                <w:sz w:val="18"/>
              </w:rPr>
              <w:t xml:space="preserve"> quando estamos com o pacote</w:t>
            </w:r>
            <w:r>
              <w:rPr>
                <w:rFonts w:eastAsia="LMMono9" w:ascii="LMMono9" w:hAnsi="LMMono9"/>
                <w:b w:val="false"/>
                <w:i w:val="false"/>
                <w:color w:val="000000"/>
                <w:sz w:val="18"/>
              </w:rPr>
              <w:t xml:space="preserve"> MASS </w:t>
            </w:r>
            <w:r>
              <w:rPr/>
              <w:tab/>
            </w:r>
            <w:r>
              <w:rPr>
                <w:rFonts w:eastAsia="LMRoman9" w:ascii="LMRoman9" w:hAnsi="LMRoman9"/>
                <w:b w:val="false"/>
                <w:i w:val="false"/>
                <w:color w:val="000000"/>
                <w:sz w:val="18"/>
              </w:rPr>
              <w:t xml:space="preserve">carregado: </w:t>
            </w:r>
            <w:r>
              <w:rPr/>
              <w:tab/>
            </w:r>
            <w:r>
              <w:rPr>
                <w:rFonts w:eastAsia="LMRoman9" w:ascii="LMRoman9" w:hAnsi="LMRoman9"/>
                <w:b w:val="false"/>
                <w:i w:val="false"/>
                <w:color w:val="000000"/>
                <w:sz w:val="18"/>
              </w:rPr>
              <w:t>ambos possuem uma função chamada</w:t>
            </w:r>
            <w:r>
              <w:rPr>
                <w:rFonts w:eastAsia="LMMono9" w:ascii="LMMono9" w:hAnsi="LMMono9"/>
                <w:b w:val="false"/>
                <w:i w:val="false"/>
                <w:color w:val="000000"/>
                <w:sz w:val="18"/>
              </w:rPr>
              <w:t xml:space="preserve"> select</w:t>
            </w:r>
            <w:r>
              <w:rPr>
                <w:rFonts w:eastAsia="LMRoman9" w:ascii="LMRoman9" w:hAnsi="LMRoman9"/>
                <w:b w:val="false"/>
                <w:i w:val="false"/>
                <w:color w:val="000000"/>
                <w:sz w:val="18"/>
              </w:rPr>
              <w:t>, o que pode gerrar erros como</w:t>
            </w:r>
            <w:r>
              <w:rPr>
                <w:rFonts w:eastAsia="LMMono9" w:ascii="LMMono9" w:hAnsi="LMMono9"/>
                <w:b w:val="false"/>
                <w:i w:val="false"/>
                <w:color w:val="000000"/>
                <w:sz w:val="18"/>
              </w:rPr>
              <w:t xml:space="preserve"> Error in </w:t>
            </w:r>
            <w:r>
              <w:rPr/>
              <w:tab/>
            </w:r>
            <w:r>
              <w:rPr>
                <w:rFonts w:eastAsia="LMMono9" w:ascii="LMMono9" w:hAnsi="LMMono9"/>
                <w:b w:val="false"/>
                <w:i w:val="false"/>
                <w:color w:val="000000"/>
                <w:sz w:val="18"/>
              </w:rPr>
              <w:t>select(...) : unused argument (...)</w:t>
            </w:r>
            <w:r>
              <w:rPr>
                <w:rFonts w:eastAsia="LMRoman9" w:ascii="LMRoman9" w:hAnsi="LMRoman9"/>
                <w:b w:val="false"/>
                <w:i w:val="false"/>
                <w:color w:val="000000"/>
                <w:sz w:val="18"/>
              </w:rPr>
              <w:t>. Nestes casos, temos duas opções: (1) descarregar o pacote</w:t>
            </w:r>
            <w:r>
              <w:rPr>
                <w:rFonts w:eastAsia="LMMono9" w:ascii="LMMono9" w:hAnsi="LMMono9"/>
                <w:b w:val="false"/>
                <w:i w:val="false"/>
                <w:color w:val="000000"/>
                <w:sz w:val="18"/>
              </w:rPr>
              <w:t xml:space="preserve"> MASS </w:t>
            </w:r>
            <w:r>
              <w:rPr/>
              <w:tab/>
            </w:r>
            <w:r>
              <w:rPr>
                <w:rFonts w:eastAsia="LMRoman9" w:ascii="LMRoman9" w:hAnsi="LMRoman9"/>
                <w:b w:val="false"/>
                <w:i w:val="false"/>
                <w:color w:val="000000"/>
                <w:sz w:val="18"/>
              </w:rPr>
              <w:t>com</w:t>
            </w:r>
            <w:r>
              <w:rPr>
                <w:rFonts w:eastAsia="LMMono9" w:ascii="LMMono9" w:hAnsi="LMMono9"/>
                <w:b w:val="false"/>
                <w:i w:val="false"/>
                <w:color w:val="000000"/>
                <w:sz w:val="18"/>
              </w:rPr>
              <w:t xml:space="preserve"> detach("package:MASS", unload = T)</w:t>
            </w:r>
            <w:r>
              <w:rPr>
                <w:rFonts w:eastAsia="LMRoman9" w:ascii="LMRoman9" w:hAnsi="LMRoman9"/>
                <w:b w:val="false"/>
                <w:i w:val="false"/>
                <w:color w:val="000000"/>
                <w:sz w:val="18"/>
              </w:rPr>
              <w:t>, ou, (2), usar a função</w:t>
            </w:r>
            <w:r>
              <w:rPr>
                <w:rFonts w:eastAsia="LMMono9" w:ascii="LMMono9" w:hAnsi="LMMono9"/>
                <w:b w:val="false"/>
                <w:i w:val="false"/>
                <w:color w:val="000000"/>
                <w:sz w:val="18"/>
              </w:rPr>
              <w:t xml:space="preserve"> select</w:t>
            </w:r>
            <w:r>
              <w:rPr>
                <w:rFonts w:eastAsia="LMRoman9" w:ascii="LMRoman9" w:hAnsi="LMRoman9"/>
                <w:b w:val="false"/>
                <w:i w:val="false"/>
                <w:color w:val="000000"/>
                <w:sz w:val="18"/>
              </w:rPr>
              <w:t xml:space="preserve"> com</w:t>
            </w:r>
            <w:r>
              <w:rPr>
                <w:rFonts w:eastAsia="LMMono9" w:ascii="LMMono9" w:hAnsi="LMMono9"/>
                <w:b w:val="false"/>
                <w:i w:val="false"/>
                <w:color w:val="000000"/>
                <w:sz w:val="18"/>
              </w:rPr>
              <w:t xml:space="preserve"> dplyr::select</w:t>
            </w:r>
            <w:r>
              <w:rPr>
                <w:rFonts w:eastAsia="LMRoman9" w:ascii="LMRoman9" w:hAnsi="LMRoman9"/>
                <w:b w:val="false"/>
                <w:i w:val="false"/>
                <w:color w:val="000000"/>
                <w:sz w:val="18"/>
              </w:rPr>
              <w:t>.</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86" w:after="0"/>
        <w:ind w:hanging="0" w:left="0" w:right="0"/>
        <w:jc w:val="center"/>
        <w:rPr/>
      </w:pPr>
      <w:r>
        <w:rPr>
          <w:rFonts w:eastAsia="LMRoman10" w:ascii="LMRoman10" w:hAnsi="LMRoman10"/>
          <w:b w:val="false"/>
          <w:i w:val="false"/>
          <w:color w:val="000000"/>
          <w:sz w:val="22"/>
        </w:rPr>
        <w:t>82</w:t>
      </w:r>
    </w:p>
    <w:p>
      <w:pPr>
        <w:pStyle w:val="Normal"/>
        <w:widowControl/>
        <w:spacing w:lineRule="exact" w:line="220" w:before="0" w:after="536"/>
        <w:ind w:left="0" w:right="0"/>
        <w:rPr/>
      </w:pPr>
      <w:r>
        <w:rPr/>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872" w:hRule="exact"/>
        </w:trPr>
        <w:tc>
          <w:tcPr>
            <w:tcW w:w="9413" w:type="dxa"/>
            <w:gridSpan w:val="6"/>
            <w:tcBorders/>
          </w:tcPr>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852" w:hRule="exact"/>
              </w:trPr>
              <w:tc>
                <w:tcPr>
                  <w:tcW w:w="9230" w:type="dxa"/>
                  <w:tcBorders/>
                  <w:shd w:fill="F0F3F5"/>
                </w:tcPr>
                <w:p>
                  <w:pPr>
                    <w:pStyle w:val="Normal"/>
                    <w:widowControl/>
                    <w:spacing w:lineRule="exact" w:line="272" w:before="18" w:after="0"/>
                    <w:ind w:hanging="0" w:left="60" w:right="4752"/>
                    <w:jc w:val="left"/>
                    <w:rPr/>
                  </w:pPr>
                  <w:r>
                    <w:rPr>
                      <w:rFonts w:eastAsia="LMMono10" w:ascii="LMMono10" w:hAnsi="LMMono10"/>
                      <w:b w:val="false"/>
                      <w:i w:val="false"/>
                      <w:color w:val="5E5E5E"/>
                      <w:sz w:val="22"/>
                    </w:rPr>
                    <w:t xml:space="preserve"># Remove a variavel populacao </w:t>
                  </w:r>
                  <w:r>
                    <w:rPr/>
                    <w:br/>
                  </w:r>
                  <w:r>
                    <w:rPr>
                      <w:rFonts w:eastAsia="LMMono10" w:ascii="LMMono10" w:hAnsi="LMMono10"/>
                      <w:b w:val="false"/>
                      <w:i w:val="false"/>
                      <w:color w:val="003A4F"/>
                      <w:sz w:val="22"/>
                    </w:rPr>
                    <w:t>cap2 &lt;-</w:t>
                  </w:r>
                  <w:r>
                    <w:rPr>
                      <w:rFonts w:eastAsia="LMMono10" w:ascii="LMMono10" w:hAnsi="LMMono10"/>
                      <w:b w:val="false"/>
                      <w:i w:val="false"/>
                      <w:color w:val="4759AA"/>
                      <w:sz w:val="22"/>
                    </w:rPr>
                    <w:t xml:space="preserve"> select</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populacao) </w:t>
                  </w:r>
                  <w:r>
                    <w:rPr/>
                    <w:br/>
                  </w:r>
                  <w:r>
                    <w:rPr>
                      <w:rFonts w:eastAsia="LMMono10" w:ascii="LMMono10" w:hAnsi="LMMono10"/>
                      <w:b w:val="false"/>
                      <w:i w:val="false"/>
                      <w:color w:val="4759AA"/>
                      <w:sz w:val="22"/>
                    </w:rPr>
                    <w:t>head</w:t>
                  </w:r>
                  <w:r>
                    <w:rPr>
                      <w:rFonts w:eastAsia="LMMono10" w:ascii="LMMono10" w:hAnsi="LMMono10"/>
                      <w:b w:val="false"/>
                      <w:i w:val="false"/>
                      <w:color w:val="003A4F"/>
                      <w:sz w:val="22"/>
                    </w:rPr>
                    <w:t>(cap2)</w:t>
                  </w:r>
                </w:p>
              </w:tc>
            </w:tr>
          </w:tbl>
          <w:p>
            <w:pPr>
              <w:pStyle w:val="Normal"/>
              <w:widowControl/>
              <w:spacing w:lineRule="exact" w:line="14" w:before="0" w:after="0"/>
              <w:ind w:left="0" w:right="0"/>
              <w:rPr/>
            </w:pPr>
            <w:r>
              <w:rPr/>
            </w:r>
          </w:p>
        </w:tc>
      </w:tr>
      <w:tr>
        <w:trPr>
          <w:trHeight w:val="676" w:hRule="exact"/>
        </w:trPr>
        <w:tc>
          <w:tcPr>
            <w:tcW w:w="9413" w:type="dxa"/>
            <w:gridSpan w:val="6"/>
            <w:tcBorders/>
          </w:tcPr>
          <w:p>
            <w:pPr>
              <w:pStyle w:val="Normal"/>
              <w:widowControl/>
              <w:spacing w:lineRule="exact" w:line="292" w:before="384" w:after="0"/>
              <w:ind w:hanging="0" w:left="60" w:right="0"/>
              <w:jc w:val="left"/>
              <w:rPr/>
            </w:pPr>
            <w:r>
              <w:rPr>
                <w:rFonts w:eastAsia="LMMono10" w:ascii="LMMono10" w:hAnsi="LMMono10"/>
                <w:b w:val="false"/>
                <w:i w:val="false"/>
                <w:color w:val="000000"/>
                <w:sz w:val="22"/>
              </w:rPr>
              <w:t># A tibble: 6 x 7</w:t>
            </w:r>
          </w:p>
        </w:tc>
      </w:tr>
      <w:tr>
        <w:trPr>
          <w:trHeight w:val="276" w:hRule="exact"/>
        </w:trPr>
        <w:tc>
          <w:tcPr>
            <w:tcW w:w="1569"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uf</w:t>
            </w:r>
          </w:p>
        </w:tc>
        <w:tc>
          <w:tcPr>
            <w:tcW w:w="157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capital</w:t>
            </w:r>
          </w:p>
        </w:tc>
        <w:tc>
          <w:tcPr>
            <w:tcW w:w="4706"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despesa_total despesa_assistencia_~1 despesa_saude</w:t>
            </w:r>
          </w:p>
        </w:tc>
      </w:tr>
      <w:tr>
        <w:trPr>
          <w:trHeight w:val="264" w:hRule="exact"/>
        </w:trPr>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w:t>
            </w:r>
          </w:p>
        </w:tc>
        <w:tc>
          <w:tcPr>
            <w:tcW w:w="3138" w:type="dxa"/>
            <w:gridSpan w:val="2"/>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 &lt;chr&gt;</w:t>
            </w:r>
          </w:p>
        </w:tc>
        <w:tc>
          <w:tcPr>
            <w:tcW w:w="1569" w:type="dxa"/>
            <w:tcBorders/>
          </w:tcPr>
          <w:p>
            <w:pPr>
              <w:pStyle w:val="Normal"/>
              <w:widowControl/>
              <w:spacing w:lineRule="exact" w:line="292" w:before="0" w:after="0"/>
              <w:ind w:hanging="0" w:left="0" w:right="726"/>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2" w:before="0" w:after="0"/>
              <w:ind w:hanging="0" w:left="0" w:right="170"/>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&lt;dbl&gt;</w:t>
            </w:r>
          </w:p>
        </w:tc>
      </w:tr>
      <w:tr>
        <w:trPr>
          <w:trHeight w:val="278"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Nordeste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SE</w:t>
            </w:r>
          </w:p>
        </w:tc>
        <w:tc>
          <w:tcPr>
            <w:tcW w:w="157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ARACAJU</w:t>
            </w:r>
          </w:p>
        </w:tc>
        <w:tc>
          <w:tcPr>
            <w:tcW w:w="1569" w:type="dxa"/>
            <w:tcBorders/>
          </w:tcPr>
          <w:p>
            <w:pPr>
              <w:pStyle w:val="Normal"/>
              <w:widowControl/>
              <w:spacing w:lineRule="exact" w:line="290" w:before="0" w:after="0"/>
              <w:ind w:hanging="0" w:left="294" w:right="0"/>
              <w:jc w:val="left"/>
              <w:rPr/>
            </w:pPr>
            <w:r>
              <w:rPr>
                <w:rFonts w:eastAsia="LMMono10" w:ascii="LMMono10" w:hAnsi="LMMono10"/>
                <w:b w:val="false"/>
                <w:i w:val="false"/>
                <w:color w:val="000000"/>
                <w:sz w:val="22"/>
              </w:rPr>
              <w:t>1150364953.</w:t>
            </w:r>
          </w:p>
        </w:tc>
        <w:tc>
          <w:tcPr>
            <w:tcW w:w="1568" w:type="dxa"/>
            <w:tcBorders/>
          </w:tcPr>
          <w:p>
            <w:pPr>
              <w:pStyle w:val="Normal"/>
              <w:widowControl/>
              <w:spacing w:lineRule="exact" w:line="290" w:before="0" w:after="0"/>
              <w:ind w:hanging="0" w:left="0" w:right="170"/>
              <w:jc w:val="right"/>
              <w:rPr/>
            </w:pPr>
            <w:r>
              <w:rPr>
                <w:rFonts w:eastAsia="LMMono10" w:ascii="LMMono10" w:hAnsi="LMMono10"/>
                <w:b w:val="false"/>
                <w:i w:val="false"/>
                <w:color w:val="000000"/>
                <w:sz w:val="22"/>
              </w:rPr>
              <w:t>31383656.</w:t>
            </w:r>
          </w:p>
        </w:tc>
        <w:tc>
          <w:tcPr>
            <w:tcW w:w="1569"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391263344.</w:t>
            </w:r>
          </w:p>
        </w:tc>
      </w:tr>
      <w:tr>
        <w:trPr>
          <w:trHeight w:val="262"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Norte</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PA</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BELEM</w:t>
            </w:r>
          </w:p>
        </w:tc>
        <w:tc>
          <w:tcPr>
            <w:tcW w:w="1569" w:type="dxa"/>
            <w:tcBorders/>
          </w:tcPr>
          <w:p>
            <w:pPr>
              <w:pStyle w:val="Normal"/>
              <w:widowControl/>
              <w:spacing w:lineRule="exact" w:line="292" w:before="0" w:after="0"/>
              <w:ind w:hanging="0" w:left="294" w:right="0"/>
              <w:jc w:val="left"/>
              <w:rPr/>
            </w:pPr>
            <w:r>
              <w:rPr>
                <w:rFonts w:eastAsia="LMMono10" w:ascii="LMMono10" w:hAnsi="LMMono10"/>
                <w:b w:val="false"/>
                <w:i w:val="false"/>
                <w:color w:val="000000"/>
                <w:sz w:val="22"/>
              </w:rPr>
              <w:t>2110549149</w:t>
            </w:r>
          </w:p>
        </w:tc>
        <w:tc>
          <w:tcPr>
            <w:tcW w:w="1568" w:type="dxa"/>
            <w:tcBorders/>
          </w:tcPr>
          <w:p>
            <w:pPr>
              <w:pStyle w:val="Normal"/>
              <w:widowControl/>
              <w:spacing w:lineRule="exact" w:line="292" w:before="0" w:after="0"/>
              <w:ind w:hanging="0" w:left="0" w:right="286"/>
              <w:jc w:val="right"/>
              <w:rPr/>
            </w:pPr>
            <w:r>
              <w:rPr>
                <w:rFonts w:eastAsia="LMMono10" w:ascii="LMMono10" w:hAnsi="LMMono10"/>
                <w:b w:val="false"/>
                <w:i w:val="false"/>
                <w:color w:val="000000"/>
                <w:sz w:val="22"/>
              </w:rPr>
              <w:t>58105215</w:t>
            </w:r>
          </w:p>
        </w:tc>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595930546</w:t>
            </w:r>
          </w:p>
        </w:tc>
      </w:tr>
      <w:tr>
        <w:trPr>
          <w:trHeight w:val="280"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Sudeste</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MG</w:t>
            </w:r>
          </w:p>
        </w:tc>
        <w:tc>
          <w:tcPr>
            <w:tcW w:w="1570" w:type="dxa"/>
            <w:tcBorders/>
          </w:tcPr>
          <w:p>
            <w:pPr>
              <w:pStyle w:val="Normal"/>
              <w:widowControl/>
              <w:spacing w:lineRule="exact" w:line="290" w:before="0" w:after="0"/>
              <w:ind w:hanging="0" w:left="234" w:right="0"/>
              <w:jc w:val="left"/>
              <w:rPr/>
            </w:pPr>
            <w:r>
              <w:rPr>
                <w:rFonts w:eastAsia="LMMono10" w:ascii="LMMono10" w:hAnsi="LMMono10"/>
                <w:b w:val="false"/>
                <w:i w:val="false"/>
                <w:color w:val="000000"/>
                <w:sz w:val="22"/>
              </w:rPr>
              <w:t>BELO HO~</w:t>
            </w:r>
          </w:p>
        </w:tc>
        <w:tc>
          <w:tcPr>
            <w:tcW w:w="1569" w:type="dxa"/>
            <w:tcBorders/>
          </w:tcPr>
          <w:p>
            <w:pPr>
              <w:pStyle w:val="Normal"/>
              <w:widowControl/>
              <w:spacing w:lineRule="exact" w:line="290" w:before="0" w:after="0"/>
              <w:ind w:hanging="0" w:left="294" w:right="0"/>
              <w:jc w:val="left"/>
              <w:rPr/>
            </w:pPr>
            <w:r>
              <w:rPr>
                <w:rFonts w:eastAsia="LMMono10" w:ascii="LMMono10" w:hAnsi="LMMono10"/>
                <w:b w:val="false"/>
                <w:i w:val="false"/>
                <w:color w:val="000000"/>
                <w:sz w:val="22"/>
              </w:rPr>
              <w:t>6917817946.</w:t>
            </w:r>
          </w:p>
        </w:tc>
        <w:tc>
          <w:tcPr>
            <w:tcW w:w="1568" w:type="dxa"/>
            <w:tcBorders/>
          </w:tcPr>
          <w:p>
            <w:pPr>
              <w:pStyle w:val="Normal"/>
              <w:widowControl/>
              <w:spacing w:lineRule="exact" w:line="290" w:before="0" w:after="0"/>
              <w:ind w:hanging="0" w:left="0" w:right="170"/>
              <w:jc w:val="right"/>
              <w:rPr/>
            </w:pPr>
            <w:r>
              <w:rPr>
                <w:rFonts w:eastAsia="LMMono10" w:ascii="LMMono10" w:hAnsi="LMMono10"/>
                <w:b w:val="false"/>
                <w:i w:val="false"/>
                <w:color w:val="000000"/>
                <w:sz w:val="22"/>
              </w:rPr>
              <w:t>172347581.</w:t>
            </w:r>
          </w:p>
        </w:tc>
        <w:tc>
          <w:tcPr>
            <w:tcW w:w="1569" w:type="dxa"/>
            <w:tcBorders/>
          </w:tcPr>
          <w:p>
            <w:pPr>
              <w:pStyle w:val="Normal"/>
              <w:widowControl/>
              <w:spacing w:lineRule="exact" w:line="290" w:before="0" w:after="0"/>
              <w:ind w:hanging="0" w:left="172" w:right="0"/>
              <w:jc w:val="left"/>
              <w:rPr/>
            </w:pPr>
            <w:r>
              <w:rPr>
                <w:rFonts w:eastAsia="LMMono10" w:ascii="LMMono10" w:hAnsi="LMMono10"/>
                <w:b w:val="false"/>
                <w:i w:val="false"/>
                <w:color w:val="000000"/>
                <w:sz w:val="22"/>
              </w:rPr>
              <w:t>2029533813.</w:t>
            </w:r>
          </w:p>
        </w:tc>
      </w:tr>
      <w:tr>
        <w:trPr>
          <w:trHeight w:val="272"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4 Norte</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RR</w:t>
            </w:r>
          </w:p>
        </w:tc>
        <w:tc>
          <w:tcPr>
            <w:tcW w:w="1570" w:type="dxa"/>
            <w:tcBorders/>
          </w:tcPr>
          <w:p>
            <w:pPr>
              <w:pStyle w:val="Normal"/>
              <w:widowControl/>
              <w:spacing w:lineRule="exact" w:line="292" w:before="0" w:after="0"/>
              <w:ind w:hanging="0" w:left="234" w:right="0"/>
              <w:jc w:val="left"/>
              <w:rPr/>
            </w:pPr>
            <w:r>
              <w:rPr>
                <w:rFonts w:eastAsia="LMMono10" w:ascii="LMMono10" w:hAnsi="LMMono10"/>
                <w:b w:val="false"/>
                <w:i w:val="false"/>
                <w:color w:val="000000"/>
                <w:sz w:val="22"/>
              </w:rPr>
              <w:t>BOA VIS~</w:t>
            </w:r>
          </w:p>
        </w:tc>
        <w:tc>
          <w:tcPr>
            <w:tcW w:w="1569" w:type="dxa"/>
            <w:tcBorders/>
          </w:tcPr>
          <w:p>
            <w:pPr>
              <w:pStyle w:val="Normal"/>
              <w:widowControl/>
              <w:spacing w:lineRule="exact" w:line="292" w:before="0" w:after="0"/>
              <w:ind w:hanging="0" w:left="408" w:right="0"/>
              <w:jc w:val="left"/>
              <w:rPr/>
            </w:pPr>
            <w:r>
              <w:rPr>
                <w:rFonts w:eastAsia="LMMono10" w:ascii="LMMono10" w:hAnsi="LMMono10"/>
                <w:b w:val="false"/>
                <w:i w:val="false"/>
                <w:color w:val="000000"/>
                <w:sz w:val="22"/>
              </w:rPr>
              <w:t>491953689.</w:t>
            </w:r>
          </w:p>
        </w:tc>
        <w:tc>
          <w:tcPr>
            <w:tcW w:w="1568" w:type="dxa"/>
            <w:tcBorders/>
          </w:tcPr>
          <w:p>
            <w:pPr>
              <w:pStyle w:val="Normal"/>
              <w:widowControl/>
              <w:spacing w:lineRule="exact" w:line="292" w:before="0" w:after="0"/>
              <w:ind w:hanging="0" w:left="0" w:right="170"/>
              <w:jc w:val="right"/>
              <w:rPr/>
            </w:pPr>
            <w:r>
              <w:rPr>
                <w:rFonts w:eastAsia="LMMono10" w:ascii="LMMono10" w:hAnsi="LMMono10"/>
                <w:b w:val="false"/>
                <w:i w:val="false"/>
                <w:color w:val="000000"/>
                <w:sz w:val="22"/>
              </w:rPr>
              <w:t>14018664.</w:t>
            </w:r>
          </w:p>
        </w:tc>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105492562.</w:t>
            </w:r>
          </w:p>
        </w:tc>
      </w:tr>
      <w:tr>
        <w:trPr>
          <w:trHeight w:val="268" w:hRule="exact"/>
        </w:trPr>
        <w:tc>
          <w:tcPr>
            <w:tcW w:w="3137"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Centro-Oeste MS</w:t>
            </w:r>
          </w:p>
        </w:tc>
        <w:tc>
          <w:tcPr>
            <w:tcW w:w="1570" w:type="dxa"/>
            <w:tcBorders/>
          </w:tcPr>
          <w:p>
            <w:pPr>
              <w:pStyle w:val="Normal"/>
              <w:widowControl/>
              <w:spacing w:lineRule="exact" w:line="290" w:before="0" w:after="0"/>
              <w:ind w:hanging="0" w:left="234" w:right="0"/>
              <w:jc w:val="left"/>
              <w:rPr/>
            </w:pPr>
            <w:r>
              <w:rPr>
                <w:rFonts w:eastAsia="LMMono10" w:ascii="LMMono10" w:hAnsi="LMMono10"/>
                <w:b w:val="false"/>
                <w:i w:val="false"/>
                <w:color w:val="000000"/>
                <w:sz w:val="22"/>
              </w:rPr>
              <w:t>CAMPO G~</w:t>
            </w:r>
          </w:p>
        </w:tc>
        <w:tc>
          <w:tcPr>
            <w:tcW w:w="1569" w:type="dxa"/>
            <w:tcBorders/>
          </w:tcPr>
          <w:p>
            <w:pPr>
              <w:pStyle w:val="Normal"/>
              <w:widowControl/>
              <w:spacing w:lineRule="exact" w:line="290" w:before="0" w:after="0"/>
              <w:ind w:hanging="0" w:left="294" w:right="0"/>
              <w:jc w:val="left"/>
              <w:rPr/>
            </w:pPr>
            <w:r>
              <w:rPr>
                <w:rFonts w:eastAsia="LMMono10" w:ascii="LMMono10" w:hAnsi="LMMono10"/>
                <w:b w:val="false"/>
                <w:i w:val="false"/>
                <w:color w:val="000000"/>
                <w:sz w:val="22"/>
              </w:rPr>
              <w:t>2290844087.</w:t>
            </w:r>
          </w:p>
        </w:tc>
        <w:tc>
          <w:tcPr>
            <w:tcW w:w="1568" w:type="dxa"/>
            <w:tcBorders/>
          </w:tcPr>
          <w:p>
            <w:pPr>
              <w:pStyle w:val="Normal"/>
              <w:widowControl/>
              <w:spacing w:lineRule="exact" w:line="290" w:before="0" w:after="0"/>
              <w:ind w:hanging="0" w:left="0" w:right="170"/>
              <w:jc w:val="right"/>
              <w:rPr/>
            </w:pPr>
            <w:r>
              <w:rPr>
                <w:rFonts w:eastAsia="LMMono10" w:ascii="LMMono10" w:hAnsi="LMMono10"/>
                <w:b w:val="false"/>
                <w:i w:val="false"/>
                <w:color w:val="000000"/>
                <w:sz w:val="22"/>
              </w:rPr>
              <w:t>39604187.</w:t>
            </w:r>
          </w:p>
        </w:tc>
        <w:tc>
          <w:tcPr>
            <w:tcW w:w="1569"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734214086.</w:t>
            </w:r>
          </w:p>
        </w:tc>
      </w:tr>
      <w:tr>
        <w:trPr>
          <w:trHeight w:val="274" w:hRule="exact"/>
        </w:trPr>
        <w:tc>
          <w:tcPr>
            <w:tcW w:w="3137" w:type="dxa"/>
            <w:gridSpan w:val="2"/>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6 Centro-Oeste MT</w:t>
            </w:r>
          </w:p>
        </w:tc>
        <w:tc>
          <w:tcPr>
            <w:tcW w:w="157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CUIABA</w:t>
            </w:r>
          </w:p>
        </w:tc>
        <w:tc>
          <w:tcPr>
            <w:tcW w:w="1569" w:type="dxa"/>
            <w:tcBorders/>
          </w:tcPr>
          <w:p>
            <w:pPr>
              <w:pStyle w:val="Normal"/>
              <w:widowControl/>
              <w:spacing w:lineRule="exact" w:line="292" w:before="0" w:after="0"/>
              <w:ind w:hanging="0" w:left="294" w:right="0"/>
              <w:jc w:val="left"/>
              <w:rPr/>
            </w:pPr>
            <w:r>
              <w:rPr>
                <w:rFonts w:eastAsia="LMMono10" w:ascii="LMMono10" w:hAnsi="LMMono10"/>
                <w:b w:val="false"/>
                <w:i w:val="false"/>
                <w:color w:val="000000"/>
                <w:sz w:val="22"/>
              </w:rPr>
              <w:t>1302650057.</w:t>
            </w:r>
          </w:p>
        </w:tc>
        <w:tc>
          <w:tcPr>
            <w:tcW w:w="1568" w:type="dxa"/>
            <w:tcBorders/>
          </w:tcPr>
          <w:p>
            <w:pPr>
              <w:pStyle w:val="Normal"/>
              <w:widowControl/>
              <w:spacing w:lineRule="exact" w:line="292" w:before="0" w:after="0"/>
              <w:ind w:hanging="0" w:left="0" w:right="170"/>
              <w:jc w:val="right"/>
              <w:rPr/>
            </w:pPr>
            <w:r>
              <w:rPr>
                <w:rFonts w:eastAsia="LMMono10" w:ascii="LMMono10" w:hAnsi="LMMono10"/>
                <w:b w:val="false"/>
                <w:i w:val="false"/>
                <w:color w:val="000000"/>
                <w:sz w:val="22"/>
              </w:rPr>
              <w:t>32016290.</w:t>
            </w:r>
          </w:p>
        </w:tc>
        <w:tc>
          <w:tcPr>
            <w:tcW w:w="1569"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366936045.</w:t>
            </w:r>
          </w:p>
        </w:tc>
      </w:tr>
      <w:tr>
        <w:trPr>
          <w:trHeight w:val="612" w:hRule="exact"/>
        </w:trPr>
        <w:tc>
          <w:tcPr>
            <w:tcW w:w="9413" w:type="dxa"/>
            <w:gridSpan w:val="6"/>
            <w:tcBorders/>
          </w:tcPr>
          <w:p>
            <w:pPr>
              <w:pStyle w:val="Normal"/>
              <w:widowControl/>
              <w:spacing w:lineRule="exact" w:line="272" w:before="18" w:after="0"/>
              <w:ind w:hanging="0" w:left="60" w:right="3312"/>
              <w:jc w:val="left"/>
              <w:rPr/>
            </w:pPr>
            <w:r>
              <w:rPr>
                <w:rFonts w:eastAsia="LMMono10" w:ascii="LMMono10" w:hAnsi="LMMono10"/>
                <w:b w:val="false"/>
                <w:i w:val="false"/>
                <w:color w:val="000000"/>
                <w:sz w:val="22"/>
              </w:rPr>
              <w:t># i abbreviated name: 1: despesa_assistencia_social # i 1 more variable: despesa_educacao &lt;dbl&gt;</w:t>
            </w:r>
          </w:p>
        </w:tc>
      </w:tr>
    </w:tbl>
    <w:p>
      <w:pPr>
        <w:pStyle w:val="Normal"/>
        <w:widowControl/>
        <w:spacing w:lineRule="exact" w:line="272" w:before="290" w:after="156"/>
        <w:ind w:hanging="0" w:left="230" w:right="282"/>
        <w:jc w:val="both"/>
        <w:rPr/>
      </w:pPr>
      <w:r>
        <w:rPr>
          <w:rFonts w:eastAsia="LMRoman10" w:ascii="LMRoman10" w:hAnsi="LMRoman10"/>
          <w:b w:val="false"/>
          <w:i w:val="false"/>
          <w:color w:val="000000"/>
          <w:sz w:val="22"/>
        </w:rPr>
        <w:t>O primeiro argumento da função</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xml:space="preserve"> é o banco de dados que queremos manipular, seguido do nome das variáveis que queremos manter, sem aspas e separadas por vírgula; se quisermos excluir uma variável, colocamos um sinal de subtração,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antes do seu nome. Além destes usos, também podemos selecionar colunas com</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xml:space="preserve"> com base na posição delas.</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682" w:hRule="exact"/>
        </w:trPr>
        <w:tc>
          <w:tcPr>
            <w:tcW w:w="9412" w:type="dxa"/>
            <w:tcBorders/>
          </w:tcPr>
          <w:p>
            <w:pPr>
              <w:pStyle w:val="Normal"/>
              <w:widowControl/>
              <w:spacing w:lineRule="exact" w:line="270" w:before="82" w:after="0"/>
              <w:ind w:hanging="0" w:left="60" w:right="4896"/>
              <w:jc w:val="left"/>
              <w:rPr/>
            </w:pPr>
            <w:r>
              <w:rPr>
                <w:rFonts w:eastAsia="LMMono10" w:ascii="LMMono10" w:hAnsi="LMMono10"/>
                <w:b w:val="false"/>
                <w:i w:val="false"/>
                <w:color w:val="5E5E5E"/>
                <w:sz w:val="22"/>
              </w:rPr>
              <w:t xml:space="preserve"># Mantem apenas a 1a e a 3a colunas </w:t>
            </w:r>
            <w:r>
              <w:rPr/>
              <w:br/>
            </w:r>
            <w:r>
              <w:rPr>
                <w:rFonts w:eastAsia="LMMono10" w:ascii="LMMono10" w:hAnsi="LMMono10"/>
                <w:b w:val="false"/>
                <w:i w:val="false"/>
                <w:color w:val="4759AA"/>
                <w:sz w:val="22"/>
              </w:rPr>
              <w:t>select</w:t>
            </w:r>
            <w:r>
              <w:rPr>
                <w:rFonts w:eastAsia="LMMono10" w:ascii="LMMono10" w:hAnsi="LMMono10"/>
                <w:b w:val="false"/>
                <w:i w:val="false"/>
                <w:color w:val="003A4F"/>
                <w:sz w:val="22"/>
              </w:rPr>
              <w:t>(capitais,</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932" w:hRule="exact"/>
        </w:trPr>
        <w:tc>
          <w:tcPr>
            <w:tcW w:w="9412" w:type="dxa"/>
            <w:tcBorders/>
            <w:shd w:fill="F0F3F5"/>
          </w:tcPr>
          <w:p>
            <w:pPr>
              <w:pStyle w:val="Normal"/>
              <w:widowControl/>
              <w:spacing w:lineRule="exact" w:line="270" w:before="80" w:after="0"/>
              <w:ind w:hanging="0" w:left="60" w:right="3888"/>
              <w:jc w:val="left"/>
              <w:rPr/>
            </w:pPr>
            <w:r>
              <w:rPr>
                <w:rFonts w:eastAsia="LMMono10" w:ascii="LMMono10" w:hAnsi="LMMono10"/>
                <w:b w:val="false"/>
                <w:i w:val="false"/>
                <w:color w:val="5E5E5E"/>
                <w:sz w:val="22"/>
              </w:rPr>
              <w:t xml:space="preserve"># Exclui a 1a e a 3a colunas </w:t>
            </w:r>
            <w:r>
              <w:rPr/>
              <w:br/>
            </w:r>
            <w:r>
              <w:rPr>
                <w:rFonts w:eastAsia="LMMono10" w:ascii="LMMono10" w:hAnsi="LMMono10"/>
                <w:b w:val="false"/>
                <w:i w:val="false"/>
                <w:color w:val="4759AA"/>
                <w:sz w:val="22"/>
              </w:rPr>
              <w:t>select</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3</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select</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w:t>
            </w:r>
            <w:r>
              <w:rPr>
                <w:rFonts w:eastAsia="LMMono10" w:ascii="LMMono10" w:hAnsi="LMMono10"/>
                <w:b w:val="false"/>
                <w:i w:val="false"/>
                <w:color w:val="4759AA"/>
                <w:sz w:val="22"/>
              </w:rPr>
              <w:t>c</w:t>
            </w:r>
            <w:r>
              <w:rPr>
                <w:rFonts w:eastAsia="LMMono10" w:ascii="LMMono10" w:hAnsi="LMMono10"/>
                <w:b w:val="false"/>
                <w:i w:val="false"/>
                <w:color w:val="003A4F"/>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Mesmo resultado</w:t>
            </w:r>
          </w:p>
        </w:tc>
      </w:tr>
    </w:tbl>
    <w:p>
      <w:pPr>
        <w:pStyle w:val="Normal"/>
        <w:widowControl/>
        <w:spacing w:lineRule="exact" w:line="270" w:before="360" w:after="162"/>
        <w:ind w:hanging="0" w:left="230" w:right="282"/>
        <w:jc w:val="both"/>
        <w:rPr/>
      </w:pPr>
      <w:r>
        <w:rPr>
          <w:rFonts w:eastAsia="LMRoman10" w:ascii="LMRoman10" w:hAnsi="LMRoman10"/>
          <w:b w:val="false"/>
          <w:i w:val="false"/>
          <w:color w:val="000000"/>
          <w:sz w:val="22"/>
        </w:rPr>
        <w:t>Para diminuir a quantidade de código que precisamos escrever, também podemos usar dois pontos,</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como em vetores, para selecionar colunas, o que deve ser lido como “selecione todas as colunas contidas entre a variável A e B (A:B)”:</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682" w:hRule="exact"/>
        </w:trPr>
        <w:tc>
          <w:tcPr>
            <w:tcW w:w="9412" w:type="dxa"/>
            <w:tcBorders/>
          </w:tcPr>
          <w:p>
            <w:pPr>
              <w:pStyle w:val="Normal"/>
              <w:widowControl/>
              <w:spacing w:lineRule="exact" w:line="272" w:before="78" w:after="0"/>
              <w:ind w:hanging="0" w:left="60" w:right="3888"/>
              <w:jc w:val="left"/>
              <w:rPr/>
            </w:pPr>
            <w:r>
              <w:rPr>
                <w:rFonts w:eastAsia="LMMono10" w:ascii="LMMono10" w:hAnsi="LMMono10"/>
                <w:b w:val="false"/>
                <w:i w:val="false"/>
                <w:color w:val="5E5E5E"/>
                <w:sz w:val="22"/>
              </w:rPr>
              <w:t xml:space="preserve"># Mantem as colunas entre uf e despesa_total </w:t>
            </w:r>
            <w:r>
              <w:rPr>
                <w:rFonts w:eastAsia="LMMono10" w:ascii="LMMono10" w:hAnsi="LMMono10"/>
                <w:b w:val="false"/>
                <w:i w:val="false"/>
                <w:color w:val="4759AA"/>
                <w:sz w:val="22"/>
              </w:rPr>
              <w:t>select</w:t>
            </w:r>
            <w:r>
              <w:rPr>
                <w:rFonts w:eastAsia="LMMono10" w:ascii="LMMono10" w:hAnsi="LMMono10"/>
                <w:b w:val="false"/>
                <w:i w:val="false"/>
                <w:color w:val="003A4F"/>
                <w:sz w:val="22"/>
              </w:rPr>
              <w:t>(capitais, uf</w:t>
            </w:r>
            <w:r>
              <w:rPr>
                <w:rFonts w:eastAsia="LMMono10" w:ascii="LMMono10" w:hAnsi="LMMono10"/>
                <w:b w:val="false"/>
                <w:i w:val="false"/>
                <w:color w:val="5E5E5E"/>
                <w:sz w:val="22"/>
              </w:rPr>
              <w:t>:</w:t>
            </w:r>
            <w:r>
              <w:rPr>
                <w:rFonts w:eastAsia="LMMono10" w:ascii="LMMono10" w:hAnsi="LMMono10"/>
                <w:b w:val="false"/>
                <w:i w:val="false"/>
                <w:color w:val="003A4F"/>
                <w:sz w:val="22"/>
              </w:rPr>
              <w:t>despesa_total)</w:t>
            </w:r>
          </w:p>
        </w:tc>
      </w:tr>
    </w:tbl>
    <w:p>
      <w:pPr>
        <w:pStyle w:val="Normal"/>
        <w:widowControl/>
        <w:spacing w:lineRule="exact" w:line="130" w:before="0" w:after="0"/>
        <w:ind w:left="0" w:right="0"/>
        <w:rPr/>
      </w:pPr>
      <w:r>
        <w:rPr/>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662" w:hRule="exact"/>
        </w:trPr>
        <w:tc>
          <w:tcPr>
            <w:tcW w:w="9412" w:type="dxa"/>
            <w:tcBorders/>
            <w:shd w:fill="F0F3F5"/>
          </w:tcPr>
          <w:p>
            <w:pPr>
              <w:pStyle w:val="Normal"/>
              <w:widowControl/>
              <w:spacing w:lineRule="exact" w:line="270" w:before="82" w:after="0"/>
              <w:ind w:hanging="0" w:left="60" w:right="1440"/>
              <w:jc w:val="left"/>
              <w:rPr/>
            </w:pPr>
            <w:r>
              <w:rPr>
                <w:rFonts w:eastAsia="LMMono10" w:ascii="LMMono10" w:hAnsi="LMMono10"/>
                <w:b w:val="false"/>
                <w:i w:val="false"/>
                <w:color w:val="5E5E5E"/>
                <w:sz w:val="22"/>
              </w:rPr>
              <w:t xml:space="preserve"># Mantem as colunas entre uf e populacao e a coluna despesa_saude </w:t>
            </w:r>
            <w:r>
              <w:rPr>
                <w:rFonts w:eastAsia="LMMono10" w:ascii="LMMono10" w:hAnsi="LMMono10"/>
                <w:b w:val="false"/>
                <w:i w:val="false"/>
                <w:color w:val="4759AA"/>
                <w:sz w:val="22"/>
              </w:rPr>
              <w:t>select</w:t>
            </w:r>
            <w:r>
              <w:rPr>
                <w:rFonts w:eastAsia="LMMono10" w:ascii="LMMono10" w:hAnsi="LMMono10"/>
                <w:b w:val="false"/>
                <w:i w:val="false"/>
                <w:color w:val="003A4F"/>
                <w:sz w:val="22"/>
              </w:rPr>
              <w:t>(capitais, uf</w:t>
            </w:r>
            <w:r>
              <w:rPr>
                <w:rFonts w:eastAsia="LMMono10" w:ascii="LMMono10" w:hAnsi="LMMono10"/>
                <w:b w:val="false"/>
                <w:i w:val="false"/>
                <w:color w:val="5E5E5E"/>
                <w:sz w:val="22"/>
              </w:rPr>
              <w:t>:</w:t>
            </w:r>
            <w:r>
              <w:rPr>
                <w:rFonts w:eastAsia="LMMono10" w:ascii="LMMono10" w:hAnsi="LMMono10"/>
                <w:b w:val="false"/>
                <w:i w:val="false"/>
                <w:color w:val="003A4F"/>
                <w:sz w:val="22"/>
              </w:rPr>
              <w:t>populacao, despesa_saude)</w:t>
            </w:r>
          </w:p>
        </w:tc>
      </w:tr>
    </w:tbl>
    <w:p>
      <w:pPr>
        <w:pStyle w:val="Normal"/>
        <w:widowControl/>
        <w:spacing w:lineRule="exact" w:line="268" w:before="368" w:after="0"/>
        <w:ind w:hanging="0" w:left="230" w:right="282"/>
        <w:jc w:val="both"/>
        <w:rPr/>
      </w:pPr>
      <w:r>
        <w:rPr>
          <w:rFonts w:eastAsia="LMRoman10" w:ascii="LMRoman10" w:hAnsi="LMRoman10"/>
          <w:b w:val="false"/>
          <w:i w:val="false"/>
          <w:color w:val="000000"/>
          <w:sz w:val="22"/>
        </w:rPr>
        <w:t>Dado que podemos selecionar colunas com</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é fácil perceber que podemos reordenar, ou mesmo duplicar, colunas com ela. Para isso, basta passar para</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xml:space="preserve"> as colunas na ordem desejada:</w:t>
      </w:r>
    </w:p>
    <w:p>
      <w:pPr>
        <w:sectPr>
          <w:type w:val="nextPage"/>
          <w:pgSz w:w="12240" w:h="15840"/>
          <w:pgMar w:left="1440" w:right="1388" w:gutter="0" w:header="0" w:top="756" w:footer="0" w:bottom="894"/>
          <w:pgNumType w:fmt="decimal"/>
          <w:formProt w:val="false"/>
          <w:textDirection w:val="lrTb"/>
          <w:docGrid w:type="default" w:linePitch="360" w:charSpace="4096"/>
        </w:sectPr>
        <w:pStyle w:val="Normal"/>
        <w:widowControl/>
        <w:spacing w:lineRule="exact" w:line="308" w:before="640" w:after="0"/>
        <w:ind w:hanging="0" w:left="0" w:right="0"/>
        <w:jc w:val="center"/>
        <w:rPr/>
      </w:pPr>
      <w:r>
        <w:rPr>
          <w:rFonts w:eastAsia="LMRoman10" w:ascii="LMRoman10" w:hAnsi="LMRoman10"/>
          <w:b w:val="false"/>
          <w:i w:val="false"/>
          <w:color w:val="000000"/>
          <w:sz w:val="22"/>
        </w:rPr>
        <w:t>83</w:t>
      </w:r>
    </w:p>
    <w:p>
      <w:pPr>
        <w:pStyle w:val="Normal"/>
        <w:widowControl/>
        <w:spacing w:lineRule="exact" w:line="220" w:before="0" w:after="53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20" w:hRule="exact"/>
        </w:trPr>
        <w:tc>
          <w:tcPr>
            <w:tcW w:w="9360" w:type="dxa"/>
            <w:tcBorders/>
            <w:shd w:fill="F0F3F5"/>
          </w:tcPr>
          <w:p>
            <w:pPr>
              <w:pStyle w:val="Normal"/>
              <w:widowControl/>
              <w:spacing w:lineRule="exact" w:line="270" w:before="20" w:after="0"/>
              <w:ind w:hanging="0" w:left="60" w:right="4320"/>
              <w:jc w:val="left"/>
              <w:rPr/>
            </w:pPr>
            <w:r>
              <w:rPr>
                <w:rFonts w:eastAsia="LMMono10" w:ascii="LMMono10" w:hAnsi="LMMono10"/>
                <w:b w:val="false"/>
                <w:i w:val="false"/>
                <w:color w:val="5E5E5E"/>
                <w:sz w:val="22"/>
              </w:rPr>
              <w:t xml:space="preserve"># Reordena as colunas do banco capitais </w:t>
            </w:r>
            <w:r>
              <w:rPr>
                <w:rFonts w:eastAsia="LMMono10" w:ascii="LMMono10" w:hAnsi="LMMono10"/>
                <w:b w:val="false"/>
                <w:i w:val="false"/>
                <w:color w:val="4759AA"/>
                <w:sz w:val="22"/>
              </w:rPr>
              <w:t>select</w:t>
            </w:r>
            <w:r>
              <w:rPr>
                <w:rFonts w:eastAsia="LMMono10" w:ascii="LMMono10" w:hAnsi="LMMono10"/>
                <w:b w:val="false"/>
                <w:i w:val="false"/>
                <w:color w:val="003A4F"/>
                <w:sz w:val="22"/>
              </w:rPr>
              <w:t>(capitais, populacao, uf, capital)</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130" w:right="1584"/>
              <w:jc w:val="left"/>
              <w:rPr/>
            </w:pPr>
            <w:r>
              <w:rPr>
                <w:rFonts w:eastAsia="LMMono10" w:ascii="LMMono10" w:hAnsi="LMMono10"/>
                <w:b w:val="false"/>
                <w:i w:val="false"/>
                <w:color w:val="5E5E5E"/>
                <w:sz w:val="22"/>
              </w:rPr>
              <w:t xml:space="preserve"># Duplica a variavel populacao </w:t>
            </w:r>
            <w:r>
              <w:rPr/>
              <w:br/>
            </w:r>
            <w:r>
              <w:rPr>
                <w:rFonts w:eastAsia="LMMono10" w:ascii="LMMono10" w:hAnsi="LMMono10"/>
                <w:b w:val="false"/>
                <w:i w:val="false"/>
                <w:color w:val="4759AA"/>
                <w:sz w:val="22"/>
              </w:rPr>
              <w:t>select</w:t>
            </w:r>
            <w:r>
              <w:rPr>
                <w:rFonts w:eastAsia="LMMono10" w:ascii="LMMono10" w:hAnsi="LMMono10"/>
                <w:b w:val="false"/>
                <w:i w:val="false"/>
                <w:color w:val="003A4F"/>
                <w:sz w:val="22"/>
              </w:rPr>
              <w:t>(capitais, populacao, uf, capital, populacao)</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0" w:before="82" w:after="0"/>
              <w:ind w:hanging="0" w:left="130" w:right="2880"/>
              <w:jc w:val="left"/>
              <w:rPr/>
            </w:pPr>
            <w:r>
              <w:rPr>
                <w:rFonts w:eastAsia="LMMono10" w:ascii="LMMono10" w:hAnsi="LMMono10"/>
                <w:b w:val="false"/>
                <w:i w:val="false"/>
                <w:color w:val="5E5E5E"/>
                <w:sz w:val="22"/>
              </w:rPr>
              <w:t xml:space="preserve"># Inverte a ordem das colunas </w:t>
            </w:r>
            <w:r>
              <w:rPr>
                <w:rFonts w:eastAsia="LMMono10" w:ascii="LMMono10" w:hAnsi="LMMono10"/>
                <w:b w:val="false"/>
                <w:i w:val="false"/>
                <w:color w:val="4759AA"/>
                <w:sz w:val="22"/>
              </w:rPr>
              <w:t>select</w:t>
            </w:r>
            <w:r>
              <w:rPr>
                <w:rFonts w:eastAsia="LMMono10" w:ascii="LMMono10" w:hAnsi="LMMono10"/>
                <w:b w:val="false"/>
                <w:i w:val="false"/>
                <w:color w:val="003A4F"/>
                <w:sz w:val="22"/>
              </w:rPr>
              <w:t>(capitais,</w:t>
            </w:r>
            <w:r>
              <w:rPr>
                <w:rFonts w:eastAsia="LMMono10" w:ascii="LMMono10" w:hAnsi="LMMono10"/>
                <w:b w:val="false"/>
                <w:i w:val="false"/>
                <w:color w:val="AD0000"/>
                <w:sz w:val="22"/>
              </w:rPr>
              <w:t xml:space="preserve"> 8</w:t>
            </w:r>
            <w:r>
              <w:rPr>
                <w:rFonts w:eastAsia="LMMono10" w:ascii="LMMono10" w:hAnsi="LMMono10"/>
                <w:b w:val="false"/>
                <w:i w:val="false"/>
                <w:color w:val="5E5E5E"/>
                <w:sz w:val="22"/>
              </w:rPr>
              <w:t>:</w:t>
            </w:r>
            <w:r>
              <w:rPr>
                <w:rFonts w:eastAsia="LMMono10" w:ascii="LMMono10" w:hAnsi="LMMono10"/>
                <w:b w:val="false"/>
                <w:i w:val="false"/>
                <w:color w:val="AD0000"/>
                <w:sz w:val="22"/>
              </w:rPr>
              <w:t>1</w:t>
            </w:r>
            <w:r>
              <w:rPr>
                <w:rFonts w:eastAsia="LMMono10" w:ascii="LMMono10" w:hAnsi="LMMono10"/>
                <w:b w:val="false"/>
                <w:i w:val="false"/>
                <w:color w:val="003A4F"/>
                <w:sz w:val="22"/>
              </w:rPr>
              <w:t>)</w:t>
            </w:r>
          </w:p>
        </w:tc>
      </w:tr>
    </w:tbl>
    <w:p>
      <w:pPr>
        <w:pStyle w:val="Normal"/>
        <w:widowControl/>
        <w:spacing w:lineRule="exact" w:line="312" w:before="444" w:after="0"/>
        <w:ind w:hanging="0" w:left="230" w:right="0"/>
        <w:jc w:val="left"/>
        <w:rPr/>
      </w:pPr>
      <w:r>
        <w:rPr>
          <w:rFonts w:eastAsia="LMSans10" w:ascii="LMSans10" w:hAnsi="LMSans10"/>
          <w:b/>
          <w:i w:val="false"/>
          <w:color w:val="000000"/>
          <w:sz w:val="22"/>
        </w:rPr>
        <w:t>3.2.2.1 Funções auxiliares a select</w:t>
      </w:r>
    </w:p>
    <w:p>
      <w:pPr>
        <w:pStyle w:val="Normal"/>
        <w:widowControl/>
        <w:spacing w:lineRule="exact" w:line="272" w:before="274" w:after="0"/>
        <w:ind w:hanging="0" w:left="230" w:right="230"/>
        <w:jc w:val="both"/>
        <w:rPr/>
      </w:pPr>
      <w:r>
        <w:rPr>
          <w:rFonts w:eastAsia="LMRoman10" w:ascii="LMRoman10" w:hAnsi="LMRoman10"/>
          <w:b w:val="false"/>
          <w:i w:val="false"/>
          <w:color w:val="000000"/>
          <w:sz w:val="22"/>
        </w:rPr>
        <w:t>E se tivermos uma base de dados muito grande, com centenas de variáveis? Como selecionar as que queremos manter sem ter que escrever o nome ou a posição de cada uma? Para casos assim, 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nos fornece funções auxiliares para selecionar colunas. Destas, as principais são:</w:t>
      </w:r>
    </w:p>
    <w:p>
      <w:pPr>
        <w:pStyle w:val="Normal"/>
        <w:widowControl/>
        <w:tabs>
          <w:tab w:val="clear" w:pos="720"/>
          <w:tab w:val="left" w:pos="774" w:leader="none"/>
        </w:tabs>
        <w:spacing w:lineRule="exact" w:line="264" w:before="208" w:after="182"/>
        <w:ind w:hanging="0" w:left="496" w:right="144"/>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starts_with()</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ends_with()</w:t>
      </w:r>
      <w:r>
        <w:rPr>
          <w:rFonts w:eastAsia="LMRoman10" w:ascii="LMRoman10" w:hAnsi="LMRoman10"/>
          <w:b w:val="false"/>
          <w:i w:val="false"/>
          <w:color w:val="000000"/>
          <w:sz w:val="22"/>
        </w:rPr>
        <w:t xml:space="preserve">, para selecionar apenas variáveis cujos nomes contenham </w:t>
      </w:r>
      <w:r>
        <w:rPr/>
        <w:tab/>
      </w:r>
      <w:r>
        <w:rPr>
          <w:rFonts w:eastAsia="LMRoman10" w:ascii="LMRoman10" w:hAnsi="LMRoman10"/>
          <w:b w:val="false"/>
          <w:i w:val="false"/>
          <w:color w:val="000000"/>
          <w:sz w:val="22"/>
        </w:rPr>
        <w:t>algum prefixo ou sufixo.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932" w:hRule="exact"/>
        </w:trPr>
        <w:tc>
          <w:tcPr>
            <w:tcW w:w="9360" w:type="dxa"/>
            <w:gridSpan w:val="5"/>
            <w:tcBorders/>
            <w:shd w:fill="F0F3F5"/>
          </w:tcPr>
          <w:p>
            <w:pPr>
              <w:pStyle w:val="Normal"/>
              <w:widowControl/>
              <w:spacing w:lineRule="exact" w:line="270" w:before="80" w:after="0"/>
              <w:ind w:hanging="0" w:left="60" w:right="2736"/>
              <w:jc w:val="left"/>
              <w:rPr/>
            </w:pPr>
            <w:r>
              <w:rPr>
                <w:rFonts w:eastAsia="LMMono10" w:ascii="LMMono10" w:hAnsi="LMMono10"/>
                <w:b w:val="false"/>
                <w:i w:val="false"/>
                <w:color w:val="5E5E5E"/>
                <w:sz w:val="22"/>
              </w:rPr>
              <w:t xml:space="preserve"># Seleciona apenas variaveis que comecem com 'despesa' </w:t>
            </w:r>
            <w:r>
              <w:rPr>
                <w:rFonts w:eastAsia="LMMono10" w:ascii="LMMono10" w:hAnsi="LMMono10"/>
                <w:b w:val="false"/>
                <w:i w:val="false"/>
                <w:color w:val="003A4F"/>
                <w:sz w:val="22"/>
              </w:rPr>
              <w:t>cap1 &lt;-</w:t>
            </w:r>
            <w:r>
              <w:rPr>
                <w:rFonts w:eastAsia="LMMono10" w:ascii="LMMono10" w:hAnsi="LMMono10"/>
                <w:b w:val="false"/>
                <w:i w:val="false"/>
                <w:color w:val="4759AA"/>
                <w:sz w:val="22"/>
              </w:rPr>
              <w:t xml:space="preserve"> select</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starts_with</w:t>
            </w:r>
            <w:r>
              <w:rPr>
                <w:rFonts w:eastAsia="LMMono10" w:ascii="LMMono10" w:hAnsi="LMMono10"/>
                <w:b w:val="false"/>
                <w:i w:val="false"/>
                <w:color w:val="003A4F"/>
                <w:sz w:val="22"/>
              </w:rPr>
              <w:t>(</w:t>
            </w:r>
            <w:r>
              <w:rPr>
                <w:rFonts w:eastAsia="LMMono10" w:ascii="LMMono10" w:hAnsi="LMMono10"/>
                <w:b w:val="false"/>
                <w:i w:val="false"/>
                <w:color w:val="21774C"/>
                <w:sz w:val="22"/>
              </w:rPr>
              <w:t>"despesa"</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head</w:t>
            </w:r>
            <w:r>
              <w:rPr>
                <w:rFonts w:eastAsia="LMMono10" w:ascii="LMMono10" w:hAnsi="LMMono10"/>
                <w:b w:val="false"/>
                <w:i w:val="false"/>
                <w:color w:val="003A4F"/>
                <w:sz w:val="22"/>
              </w:rPr>
              <w:t>(cap1)</w:t>
            </w:r>
          </w:p>
        </w:tc>
      </w:tr>
      <w:tr>
        <w:trPr>
          <w:trHeight w:val="976" w:hRule="exact"/>
        </w:trPr>
        <w:tc>
          <w:tcPr>
            <w:tcW w:w="9360" w:type="dxa"/>
            <w:gridSpan w:val="5"/>
            <w:tcBorders/>
          </w:tcPr>
          <w:p>
            <w:pPr>
              <w:pStyle w:val="Normal"/>
              <w:widowControl/>
              <w:tabs>
                <w:tab w:val="clear" w:pos="720"/>
                <w:tab w:val="left" w:pos="288" w:leader="none"/>
              </w:tabs>
              <w:spacing w:lineRule="exact" w:line="272" w:before="432" w:after="0"/>
              <w:ind w:hanging="0" w:left="60" w:right="576"/>
              <w:jc w:val="left"/>
              <w:rPr/>
            </w:pPr>
            <w:r>
              <w:rPr>
                <w:rFonts w:eastAsia="LMMono10" w:ascii="LMMono10" w:hAnsi="LMMono10"/>
                <w:b w:val="false"/>
                <w:i w:val="false"/>
                <w:color w:val="000000"/>
                <w:sz w:val="22"/>
              </w:rPr>
              <w:t xml:space="preserve"># A tibble: 6 x 4 </w:t>
            </w:r>
            <w:r>
              <w:rPr/>
              <w:br/>
              <w:tab/>
            </w:r>
            <w:r>
              <w:rPr>
                <w:rFonts w:eastAsia="LMMono10" w:ascii="LMMono10" w:hAnsi="LMMono10"/>
                <w:b w:val="false"/>
                <w:i w:val="false"/>
                <w:color w:val="000000"/>
                <w:sz w:val="22"/>
              </w:rPr>
              <w:t>despesa_total despesa_assistencia_social despesa_saude despesa_educacao</w:t>
            </w:r>
          </w:p>
        </w:tc>
      </w:tr>
      <w:tr>
        <w:trPr>
          <w:trHeight w:val="260" w:hRule="exact"/>
        </w:trPr>
        <w:tc>
          <w:tcPr>
            <w:tcW w:w="3744" w:type="dxa"/>
            <w:gridSpan w:val="2"/>
            <w:tcBorders/>
          </w:tcPr>
          <w:p>
            <w:pPr>
              <w:pStyle w:val="Normal"/>
              <w:widowControl/>
              <w:spacing w:lineRule="exact" w:line="290" w:before="0" w:after="0"/>
              <w:ind w:hanging="0" w:left="0" w:right="972"/>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160"/>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336"/>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600"/>
              <w:jc w:val="right"/>
              <w:rPr/>
            </w:pPr>
            <w:r>
              <w:rPr>
                <w:rFonts w:eastAsia="LMMono10" w:ascii="LMMono10" w:hAnsi="LMMono10"/>
                <w:b w:val="false"/>
                <w:i w:val="false"/>
                <w:color w:val="000000"/>
                <w:sz w:val="22"/>
              </w:rPr>
              <w:t>&lt;dbl&gt;</w:t>
            </w:r>
          </w:p>
        </w:tc>
      </w:tr>
      <w:tr>
        <w:trPr>
          <w:trHeight w:val="280"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w:t>
            </w:r>
          </w:p>
        </w:tc>
        <w:tc>
          <w:tcPr>
            <w:tcW w:w="1872" w:type="dxa"/>
            <w:tcBorders/>
          </w:tcPr>
          <w:p>
            <w:pPr>
              <w:pStyle w:val="Normal"/>
              <w:widowControl/>
              <w:spacing w:lineRule="exact" w:line="292" w:before="0" w:after="0"/>
              <w:ind w:hanging="0" w:left="188" w:right="0"/>
              <w:jc w:val="left"/>
              <w:rPr/>
            </w:pPr>
            <w:r>
              <w:rPr>
                <w:rFonts w:eastAsia="LMMono10" w:ascii="LMMono10" w:hAnsi="LMMono10"/>
                <w:b w:val="false"/>
                <w:i w:val="false"/>
                <w:color w:val="000000"/>
                <w:sz w:val="22"/>
              </w:rPr>
              <w:t>1150364953.</w:t>
            </w:r>
          </w:p>
        </w:tc>
        <w:tc>
          <w:tcPr>
            <w:tcW w:w="1872" w:type="dxa"/>
            <w:tcBorders/>
          </w:tcPr>
          <w:p>
            <w:pPr>
              <w:pStyle w:val="Normal"/>
              <w:widowControl/>
              <w:spacing w:lineRule="exact" w:line="292" w:before="0" w:after="0"/>
              <w:ind w:hanging="0" w:left="0" w:right="160"/>
              <w:jc w:val="right"/>
              <w:rPr/>
            </w:pPr>
            <w:r>
              <w:rPr>
                <w:rFonts w:eastAsia="LMMono10" w:ascii="LMMono10" w:hAnsi="LMMono10"/>
                <w:b w:val="false"/>
                <w:i w:val="false"/>
                <w:color w:val="000000"/>
                <w:sz w:val="22"/>
              </w:rPr>
              <w:t>31383656.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391263344.</w:t>
            </w:r>
          </w:p>
        </w:tc>
        <w:tc>
          <w:tcPr>
            <w:tcW w:w="1872" w:type="dxa"/>
            <w:tcBorders/>
          </w:tcPr>
          <w:p>
            <w:pPr>
              <w:pStyle w:val="Normal"/>
              <w:widowControl/>
              <w:spacing w:lineRule="exact" w:line="292" w:before="0" w:after="0"/>
              <w:ind w:hanging="0" w:left="466" w:right="0"/>
              <w:jc w:val="left"/>
              <w:rPr/>
            </w:pPr>
            <w:r>
              <w:rPr>
                <w:rFonts w:eastAsia="LMMono10" w:ascii="LMMono10" w:hAnsi="LMMono10"/>
                <w:b w:val="false"/>
                <w:i w:val="false"/>
                <w:color w:val="000000"/>
                <w:sz w:val="22"/>
              </w:rPr>
              <w:t>156571174.</w:t>
            </w:r>
          </w:p>
        </w:tc>
      </w:tr>
      <w:tr>
        <w:trPr>
          <w:trHeight w:val="272"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w:t>
            </w:r>
          </w:p>
        </w:tc>
        <w:tc>
          <w:tcPr>
            <w:tcW w:w="1872" w:type="dxa"/>
            <w:tcBorders/>
          </w:tcPr>
          <w:p>
            <w:pPr>
              <w:pStyle w:val="Normal"/>
              <w:widowControl/>
              <w:spacing w:lineRule="exact" w:line="290" w:before="0" w:after="0"/>
              <w:ind w:hanging="0" w:left="188" w:right="0"/>
              <w:jc w:val="left"/>
              <w:rPr/>
            </w:pPr>
            <w:r>
              <w:rPr>
                <w:rFonts w:eastAsia="LMMono10" w:ascii="LMMono10" w:hAnsi="LMMono10"/>
                <w:b w:val="false"/>
                <w:i w:val="false"/>
                <w:color w:val="000000"/>
                <w:sz w:val="22"/>
              </w:rPr>
              <w:t>2110549149</w:t>
            </w:r>
          </w:p>
        </w:tc>
        <w:tc>
          <w:tcPr>
            <w:tcW w:w="1872" w:type="dxa"/>
            <w:tcBorders/>
          </w:tcPr>
          <w:p>
            <w:pPr>
              <w:pStyle w:val="Normal"/>
              <w:widowControl/>
              <w:spacing w:lineRule="exact" w:line="290" w:before="0" w:after="0"/>
              <w:ind w:hanging="0" w:left="0" w:right="274"/>
              <w:jc w:val="right"/>
              <w:rPr/>
            </w:pPr>
            <w:r>
              <w:rPr>
                <w:rFonts w:eastAsia="LMMono10" w:ascii="LMMono10" w:hAnsi="LMMono10"/>
                <w:b w:val="false"/>
                <w:i w:val="false"/>
                <w:color w:val="000000"/>
                <w:sz w:val="22"/>
              </w:rPr>
              <w:t>58105215</w:t>
            </w:r>
          </w:p>
        </w:tc>
        <w:tc>
          <w:tcPr>
            <w:tcW w:w="1872" w:type="dxa"/>
            <w:tcBorders/>
          </w:tcPr>
          <w:p>
            <w:pPr>
              <w:pStyle w:val="Normal"/>
              <w:widowControl/>
              <w:spacing w:lineRule="exact" w:line="290" w:before="0" w:after="0"/>
              <w:ind w:hanging="0" w:left="298" w:right="0"/>
              <w:jc w:val="left"/>
              <w:rPr/>
            </w:pPr>
            <w:r>
              <w:rPr>
                <w:rFonts w:eastAsia="LMMono10" w:ascii="LMMono10" w:hAnsi="LMMono10"/>
                <w:b w:val="false"/>
                <w:i w:val="false"/>
                <w:color w:val="000000"/>
                <w:sz w:val="22"/>
              </w:rPr>
              <w:t>595930546</w:t>
            </w:r>
          </w:p>
        </w:tc>
        <w:tc>
          <w:tcPr>
            <w:tcW w:w="1872" w:type="dxa"/>
            <w:tcBorders/>
          </w:tcPr>
          <w:p>
            <w:pPr>
              <w:pStyle w:val="Normal"/>
              <w:widowControl/>
              <w:spacing w:lineRule="exact" w:line="290" w:before="0" w:after="0"/>
              <w:ind w:hanging="0" w:left="466" w:right="0"/>
              <w:jc w:val="left"/>
              <w:rPr/>
            </w:pPr>
            <w:r>
              <w:rPr>
                <w:rFonts w:eastAsia="LMMono10" w:ascii="LMMono10" w:hAnsi="LMMono10"/>
                <w:b w:val="false"/>
                <w:i w:val="false"/>
                <w:color w:val="000000"/>
                <w:sz w:val="22"/>
              </w:rPr>
              <w:t>360221999</w:t>
            </w:r>
          </w:p>
        </w:tc>
      </w:tr>
      <w:tr>
        <w:trPr>
          <w:trHeight w:val="268"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3</w:t>
            </w:r>
          </w:p>
        </w:tc>
        <w:tc>
          <w:tcPr>
            <w:tcW w:w="1872" w:type="dxa"/>
            <w:tcBorders/>
          </w:tcPr>
          <w:p>
            <w:pPr>
              <w:pStyle w:val="Normal"/>
              <w:widowControl/>
              <w:spacing w:lineRule="exact" w:line="292" w:before="0" w:after="0"/>
              <w:ind w:hanging="0" w:left="188" w:right="0"/>
              <w:jc w:val="left"/>
              <w:rPr/>
            </w:pPr>
            <w:r>
              <w:rPr>
                <w:rFonts w:eastAsia="LMMono10" w:ascii="LMMono10" w:hAnsi="LMMono10"/>
                <w:b w:val="false"/>
                <w:i w:val="false"/>
                <w:color w:val="000000"/>
                <w:sz w:val="22"/>
              </w:rPr>
              <w:t>6917817946.</w:t>
            </w:r>
          </w:p>
        </w:tc>
        <w:tc>
          <w:tcPr>
            <w:tcW w:w="1872" w:type="dxa"/>
            <w:tcBorders/>
          </w:tcPr>
          <w:p>
            <w:pPr>
              <w:pStyle w:val="Normal"/>
              <w:widowControl/>
              <w:spacing w:lineRule="exact" w:line="292" w:before="0" w:after="0"/>
              <w:ind w:hanging="0" w:left="0" w:right="160"/>
              <w:jc w:val="right"/>
              <w:rPr/>
            </w:pPr>
            <w:r>
              <w:rPr>
                <w:rFonts w:eastAsia="LMMono10" w:ascii="LMMono10" w:hAnsi="LMMono10"/>
                <w:b w:val="false"/>
                <w:i w:val="false"/>
                <w:color w:val="000000"/>
                <w:sz w:val="22"/>
              </w:rPr>
              <w:t>172347581.</w:t>
            </w:r>
          </w:p>
        </w:tc>
        <w:tc>
          <w:tcPr>
            <w:tcW w:w="1872" w:type="dxa"/>
            <w:tcBorders/>
          </w:tcPr>
          <w:p>
            <w:pPr>
              <w:pStyle w:val="Normal"/>
              <w:widowControl/>
              <w:spacing w:lineRule="exact" w:line="292" w:before="0" w:after="0"/>
              <w:ind w:hanging="0" w:left="184" w:right="0"/>
              <w:jc w:val="left"/>
              <w:rPr/>
            </w:pPr>
            <w:r>
              <w:rPr>
                <w:rFonts w:eastAsia="LMMono10" w:ascii="LMMono10" w:hAnsi="LMMono10"/>
                <w:b w:val="false"/>
                <w:i w:val="false"/>
                <w:color w:val="000000"/>
                <w:sz w:val="22"/>
              </w:rPr>
              <w:t>2029533813.</w:t>
            </w:r>
          </w:p>
        </w:tc>
        <w:tc>
          <w:tcPr>
            <w:tcW w:w="1872" w:type="dxa"/>
            <w:tcBorders/>
          </w:tcPr>
          <w:p>
            <w:pPr>
              <w:pStyle w:val="Normal"/>
              <w:widowControl/>
              <w:spacing w:lineRule="exact" w:line="292" w:before="0" w:after="0"/>
              <w:ind w:hanging="0" w:left="350" w:right="0"/>
              <w:jc w:val="left"/>
              <w:rPr/>
            </w:pPr>
            <w:r>
              <w:rPr>
                <w:rFonts w:eastAsia="LMMono10" w:ascii="LMMono10" w:hAnsi="LMMono10"/>
                <w:b w:val="false"/>
                <w:i w:val="false"/>
                <w:color w:val="000000"/>
                <w:sz w:val="22"/>
              </w:rPr>
              <w:t>1169885015.</w:t>
            </w:r>
          </w:p>
        </w:tc>
      </w:tr>
      <w:tr>
        <w:trPr>
          <w:trHeight w:val="274"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w:t>
            </w:r>
          </w:p>
        </w:tc>
        <w:tc>
          <w:tcPr>
            <w:tcW w:w="1872" w:type="dxa"/>
            <w:tcBorders/>
          </w:tcPr>
          <w:p>
            <w:pPr>
              <w:pStyle w:val="Normal"/>
              <w:widowControl/>
              <w:spacing w:lineRule="exact" w:line="290" w:before="0" w:after="0"/>
              <w:ind w:hanging="0" w:left="302" w:right="0"/>
              <w:jc w:val="left"/>
              <w:rPr/>
            </w:pPr>
            <w:r>
              <w:rPr>
                <w:rFonts w:eastAsia="LMMono10" w:ascii="LMMono10" w:hAnsi="LMMono10"/>
                <w:b w:val="false"/>
                <w:i w:val="false"/>
                <w:color w:val="000000"/>
                <w:sz w:val="22"/>
              </w:rPr>
              <w:t>491953689.</w:t>
            </w:r>
          </w:p>
        </w:tc>
        <w:tc>
          <w:tcPr>
            <w:tcW w:w="1872" w:type="dxa"/>
            <w:tcBorders/>
          </w:tcPr>
          <w:p>
            <w:pPr>
              <w:pStyle w:val="Normal"/>
              <w:widowControl/>
              <w:spacing w:lineRule="exact" w:line="290" w:before="0" w:after="0"/>
              <w:ind w:hanging="0" w:left="0" w:right="160"/>
              <w:jc w:val="right"/>
              <w:rPr/>
            </w:pPr>
            <w:r>
              <w:rPr>
                <w:rFonts w:eastAsia="LMMono10" w:ascii="LMMono10" w:hAnsi="LMMono10"/>
                <w:b w:val="false"/>
                <w:i w:val="false"/>
                <w:color w:val="000000"/>
                <w:sz w:val="22"/>
              </w:rPr>
              <w:t>14018664.</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105492562.</w:t>
            </w:r>
          </w:p>
        </w:tc>
        <w:tc>
          <w:tcPr>
            <w:tcW w:w="1872" w:type="dxa"/>
            <w:tcBorders/>
          </w:tcPr>
          <w:p>
            <w:pPr>
              <w:pStyle w:val="Normal"/>
              <w:widowControl/>
              <w:spacing w:lineRule="exact" w:line="290" w:before="0" w:after="0"/>
              <w:ind w:hanging="0" w:left="466" w:right="0"/>
              <w:jc w:val="left"/>
              <w:rPr/>
            </w:pPr>
            <w:r>
              <w:rPr>
                <w:rFonts w:eastAsia="LMMono10" w:ascii="LMMono10" w:hAnsi="LMMono10"/>
                <w:b w:val="false"/>
                <w:i w:val="false"/>
                <w:color w:val="000000"/>
                <w:sz w:val="22"/>
              </w:rPr>
              <w:t>110284325.</w:t>
            </w:r>
          </w:p>
        </w:tc>
      </w:tr>
      <w:tr>
        <w:trPr>
          <w:trHeight w:val="266"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5</w:t>
            </w:r>
          </w:p>
        </w:tc>
        <w:tc>
          <w:tcPr>
            <w:tcW w:w="1872" w:type="dxa"/>
            <w:tcBorders/>
          </w:tcPr>
          <w:p>
            <w:pPr>
              <w:pStyle w:val="Normal"/>
              <w:widowControl/>
              <w:spacing w:lineRule="exact" w:line="292" w:before="0" w:after="0"/>
              <w:ind w:hanging="0" w:left="188" w:right="0"/>
              <w:jc w:val="left"/>
              <w:rPr/>
            </w:pPr>
            <w:r>
              <w:rPr>
                <w:rFonts w:eastAsia="LMMono10" w:ascii="LMMono10" w:hAnsi="LMMono10"/>
                <w:b w:val="false"/>
                <w:i w:val="false"/>
                <w:color w:val="000000"/>
                <w:sz w:val="22"/>
              </w:rPr>
              <w:t>2290844087.</w:t>
            </w:r>
          </w:p>
        </w:tc>
        <w:tc>
          <w:tcPr>
            <w:tcW w:w="1872" w:type="dxa"/>
            <w:tcBorders/>
          </w:tcPr>
          <w:p>
            <w:pPr>
              <w:pStyle w:val="Normal"/>
              <w:widowControl/>
              <w:spacing w:lineRule="exact" w:line="292" w:before="0" w:after="0"/>
              <w:ind w:hanging="0" w:left="0" w:right="160"/>
              <w:jc w:val="right"/>
              <w:rPr/>
            </w:pPr>
            <w:r>
              <w:rPr>
                <w:rFonts w:eastAsia="LMMono10" w:ascii="LMMono10" w:hAnsi="LMMono10"/>
                <w:b w:val="false"/>
                <w:i w:val="false"/>
                <w:color w:val="000000"/>
                <w:sz w:val="22"/>
              </w:rPr>
              <w:t>39604187.</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734214086.</w:t>
            </w:r>
          </w:p>
        </w:tc>
        <w:tc>
          <w:tcPr>
            <w:tcW w:w="1872" w:type="dxa"/>
            <w:tcBorders/>
          </w:tcPr>
          <w:p>
            <w:pPr>
              <w:pStyle w:val="Normal"/>
              <w:widowControl/>
              <w:spacing w:lineRule="exact" w:line="292" w:before="0" w:after="0"/>
              <w:ind w:hanging="0" w:left="466" w:right="0"/>
              <w:jc w:val="left"/>
              <w:rPr/>
            </w:pPr>
            <w:r>
              <w:rPr>
                <w:rFonts w:eastAsia="LMMono10" w:ascii="LMMono10" w:hAnsi="LMMono10"/>
                <w:b w:val="false"/>
                <w:i w:val="false"/>
                <w:color w:val="000000"/>
                <w:sz w:val="22"/>
              </w:rPr>
              <w:t>484548412.</w:t>
            </w:r>
          </w:p>
        </w:tc>
      </w:tr>
      <w:tr>
        <w:trPr>
          <w:trHeight w:val="346"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6</w:t>
            </w:r>
          </w:p>
        </w:tc>
        <w:tc>
          <w:tcPr>
            <w:tcW w:w="1872" w:type="dxa"/>
            <w:tcBorders/>
          </w:tcPr>
          <w:p>
            <w:pPr>
              <w:pStyle w:val="Normal"/>
              <w:widowControl/>
              <w:spacing w:lineRule="exact" w:line="290" w:before="0" w:after="0"/>
              <w:ind w:hanging="0" w:left="188" w:right="0"/>
              <w:jc w:val="left"/>
              <w:rPr/>
            </w:pPr>
            <w:r>
              <w:rPr>
                <w:rFonts w:eastAsia="LMMono10" w:ascii="LMMono10" w:hAnsi="LMMono10"/>
                <w:b w:val="false"/>
                <w:i w:val="false"/>
                <w:color w:val="000000"/>
                <w:sz w:val="22"/>
              </w:rPr>
              <w:t>1302650057.</w:t>
            </w:r>
          </w:p>
        </w:tc>
        <w:tc>
          <w:tcPr>
            <w:tcW w:w="1872" w:type="dxa"/>
            <w:tcBorders/>
          </w:tcPr>
          <w:p>
            <w:pPr>
              <w:pStyle w:val="Normal"/>
              <w:widowControl/>
              <w:spacing w:lineRule="exact" w:line="290" w:before="0" w:after="0"/>
              <w:ind w:hanging="0" w:left="0" w:right="160"/>
              <w:jc w:val="right"/>
              <w:rPr/>
            </w:pPr>
            <w:r>
              <w:rPr>
                <w:rFonts w:eastAsia="LMMono10" w:ascii="LMMono10" w:hAnsi="LMMono10"/>
                <w:b w:val="false"/>
                <w:i w:val="false"/>
                <w:color w:val="000000"/>
                <w:sz w:val="22"/>
              </w:rPr>
              <w:t>32016290.</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366936045.</w:t>
            </w:r>
          </w:p>
        </w:tc>
        <w:tc>
          <w:tcPr>
            <w:tcW w:w="1872" w:type="dxa"/>
            <w:tcBorders/>
          </w:tcPr>
          <w:p>
            <w:pPr>
              <w:pStyle w:val="Normal"/>
              <w:widowControl/>
              <w:spacing w:lineRule="exact" w:line="290" w:before="0" w:after="0"/>
              <w:ind w:hanging="0" w:left="466" w:right="0"/>
              <w:jc w:val="left"/>
              <w:rPr/>
            </w:pPr>
            <w:r>
              <w:rPr>
                <w:rFonts w:eastAsia="LMMono10" w:ascii="LMMono10" w:hAnsi="LMMono10"/>
                <w:b w:val="false"/>
                <w:i w:val="false"/>
                <w:color w:val="000000"/>
                <w:sz w:val="22"/>
              </w:rPr>
              <w:t>277989807.</w:t>
            </w:r>
          </w:p>
        </w:tc>
      </w:tr>
    </w:tbl>
    <w:p>
      <w:pPr>
        <w:pStyle w:val="Normal"/>
        <w:widowControl/>
        <w:tabs>
          <w:tab w:val="clear" w:pos="720"/>
          <w:tab w:val="left" w:pos="774" w:leader="none"/>
        </w:tabs>
        <w:spacing w:lineRule="exact" w:line="266" w:before="184" w:after="182"/>
        <w:ind w:hanging="0" w:left="496" w:right="144"/>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contains()</w:t>
      </w:r>
      <w:r>
        <w:rPr>
          <w:rFonts w:eastAsia="LMRoman10" w:ascii="LMRoman10" w:hAnsi="LMRoman10"/>
          <w:b w:val="false"/>
          <w:i w:val="false"/>
          <w:color w:val="000000"/>
          <w:sz w:val="22"/>
        </w:rPr>
        <w:t xml:space="preserve">, para selecionar apenas variáveis cujos nomes contenham alguma palavra ou </w:t>
      </w:r>
      <w:r>
        <w:rPr/>
        <w:tab/>
      </w:r>
      <w:r>
        <w:rPr>
          <w:rFonts w:eastAsia="LMRoman10" w:ascii="LMRoman10" w:hAnsi="LMRoman10"/>
          <w:b w:val="false"/>
          <w:i w:val="false"/>
          <w:color w:val="000000"/>
          <w:sz w:val="22"/>
        </w:rPr>
        <w:t>caracteres.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32" w:hRule="exact"/>
        </w:trPr>
        <w:tc>
          <w:tcPr>
            <w:tcW w:w="9360" w:type="dxa"/>
            <w:tcBorders/>
            <w:shd w:fill="F0F3F5"/>
          </w:tcPr>
          <w:p>
            <w:pPr>
              <w:pStyle w:val="Normal"/>
              <w:widowControl/>
              <w:spacing w:lineRule="exact" w:line="270" w:before="80" w:after="0"/>
              <w:ind w:hanging="0" w:left="60" w:right="3312"/>
              <w:jc w:val="left"/>
              <w:rPr/>
            </w:pPr>
            <w:r>
              <w:rPr>
                <w:rFonts w:eastAsia="LMMono10" w:ascii="LMMono10" w:hAnsi="LMMono10"/>
                <w:b w:val="false"/>
                <w:i w:val="false"/>
                <w:color w:val="5E5E5E"/>
                <w:sz w:val="22"/>
              </w:rPr>
              <w:t xml:space="preserve"># Seleciona apenas variaveis que contenham 'acao' </w:t>
            </w:r>
            <w:r>
              <w:rPr>
                <w:rFonts w:eastAsia="LMMono10" w:ascii="LMMono10" w:hAnsi="LMMono10"/>
                <w:b w:val="false"/>
                <w:i w:val="false"/>
                <w:color w:val="003A4F"/>
                <w:sz w:val="22"/>
              </w:rPr>
              <w:t>cap1 &lt;-</w:t>
            </w:r>
            <w:r>
              <w:rPr>
                <w:rFonts w:eastAsia="LMMono10" w:ascii="LMMono10" w:hAnsi="LMMono10"/>
                <w:b w:val="false"/>
                <w:i w:val="false"/>
                <w:color w:val="4759AA"/>
                <w:sz w:val="22"/>
              </w:rPr>
              <w:t xml:space="preserve"> select</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contains</w:t>
            </w:r>
            <w:r>
              <w:rPr>
                <w:rFonts w:eastAsia="LMMono10" w:ascii="LMMono10" w:hAnsi="LMMono10"/>
                <w:b w:val="false"/>
                <w:i w:val="false"/>
                <w:color w:val="003A4F"/>
                <w:sz w:val="22"/>
              </w:rPr>
              <w:t>(</w:t>
            </w:r>
            <w:r>
              <w:rPr>
                <w:rFonts w:eastAsia="LMMono10" w:ascii="LMMono10" w:hAnsi="LMMono10"/>
                <w:b w:val="false"/>
                <w:i w:val="false"/>
                <w:color w:val="21774C"/>
                <w:sz w:val="22"/>
              </w:rPr>
              <w:t>"acao"</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head</w:t>
            </w:r>
            <w:r>
              <w:rPr>
                <w:rFonts w:eastAsia="LMMono10" w:ascii="LMMono10" w:hAnsi="LMMono10"/>
                <w:b w:val="false"/>
                <w:i w:val="false"/>
                <w:color w:val="003A4F"/>
                <w:sz w:val="22"/>
              </w:rPr>
              <w:t>(cap1)</w:t>
            </w:r>
          </w:p>
        </w:tc>
      </w:tr>
    </w:tbl>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1248" w:after="0"/>
        <w:ind w:hanging="0" w:left="0" w:right="0"/>
        <w:jc w:val="center"/>
        <w:rPr/>
      </w:pPr>
      <w:r>
        <w:rPr>
          <w:rFonts w:eastAsia="LMRoman10" w:ascii="LMRoman10" w:hAnsi="LMRoman10"/>
          <w:b w:val="false"/>
          <w:i w:val="false"/>
          <w:color w:val="000000"/>
          <w:sz w:val="22"/>
        </w:rPr>
        <w:t>84</w:t>
      </w:r>
    </w:p>
    <w:p>
      <w:pPr>
        <w:pStyle w:val="Normal"/>
        <w:widowControl/>
        <w:spacing w:lineRule="exact" w:line="220" w:before="0" w:after="498"/>
        <w:ind w:left="0" w:right="0"/>
        <w:rPr/>
      </w:pPr>
      <w:r>
        <w:rPr/>
      </w:r>
    </w:p>
    <w:p>
      <w:pPr>
        <w:pStyle w:val="Normal"/>
        <w:widowControl/>
        <w:tabs>
          <w:tab w:val="clear" w:pos="720"/>
          <w:tab w:val="left" w:pos="458" w:leader="none"/>
          <w:tab w:val="left" w:pos="802" w:leader="none"/>
          <w:tab w:val="left" w:pos="916" w:leader="none"/>
          <w:tab w:val="left" w:pos="2290" w:leader="none"/>
          <w:tab w:val="left" w:pos="2864" w:leader="none"/>
        </w:tabs>
        <w:spacing w:lineRule="exact" w:line="272" w:before="18" w:after="0"/>
        <w:ind w:hanging="0" w:left="230" w:right="5904"/>
        <w:jc w:val="left"/>
        <w:rPr/>
      </w:pPr>
      <w:r>
        <w:rPr>
          <w:rFonts w:eastAsia="LMMono10" w:ascii="LMMono10" w:hAnsi="LMMono10"/>
          <w:b w:val="false"/>
          <w:i w:val="false"/>
          <w:color w:val="000000"/>
          <w:sz w:val="22"/>
        </w:rPr>
        <w:t xml:space="preserve"># A tibble: 6 x 2 </w:t>
      </w:r>
      <w:r>
        <w:rPr/>
        <w:br/>
        <w:tab/>
      </w:r>
      <w:r>
        <w:rPr>
          <w:rFonts w:eastAsia="LMMono10" w:ascii="LMMono10" w:hAnsi="LMMono10"/>
          <w:b w:val="false"/>
          <w:i w:val="false"/>
          <w:color w:val="000000"/>
          <w:sz w:val="22"/>
        </w:rPr>
        <w:t xml:space="preserve">populacao despesa_educacao </w:t>
      </w:r>
      <w:r>
        <w:rPr/>
        <w:br/>
        <w:tab/>
        <w:tab/>
        <w:tab/>
      </w:r>
      <w:r>
        <w:rPr>
          <w:rFonts w:eastAsia="LMMono10" w:ascii="LMMono10" w:hAnsi="LMMono10"/>
          <w:b w:val="false"/>
          <w:i w:val="false"/>
          <w:color w:val="000000"/>
          <w:sz w:val="22"/>
        </w:rPr>
        <w:t xml:space="preserve">&lt;dbl&gt; </w:t>
      </w:r>
      <w:r>
        <w:rPr/>
        <w:tab/>
        <w:tab/>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1 </w:t>
      </w:r>
      <w:r>
        <w:rPr/>
        <w:tab/>
      </w:r>
      <w:r>
        <w:rPr>
          <w:rFonts w:eastAsia="LMMono10" w:ascii="LMMono10" w:hAnsi="LMMono10"/>
          <w:b w:val="false"/>
          <w:i w:val="false"/>
          <w:color w:val="000000"/>
          <w:sz w:val="22"/>
        </w:rPr>
        <w:t xml:space="preserve">587701 </w:t>
      </w:r>
      <w:r>
        <w:rPr/>
        <w:tab/>
      </w:r>
      <w:r>
        <w:rPr>
          <w:rFonts w:eastAsia="LMMono10" w:ascii="LMMono10" w:hAnsi="LMMono10"/>
          <w:b w:val="false"/>
          <w:i w:val="false"/>
          <w:color w:val="000000"/>
          <w:sz w:val="22"/>
        </w:rPr>
        <w:t>156571174.</w:t>
      </w:r>
    </w:p>
    <w:p>
      <w:pPr>
        <w:pStyle w:val="Normal"/>
        <w:widowControl/>
        <w:tabs>
          <w:tab w:val="clear" w:pos="720"/>
          <w:tab w:val="left" w:pos="688" w:leader="none"/>
          <w:tab w:val="left" w:pos="802" w:leader="none"/>
          <w:tab w:val="left" w:pos="2176" w:leader="none"/>
          <w:tab w:val="left" w:pos="2290" w:leader="none"/>
        </w:tabs>
        <w:spacing w:lineRule="exact" w:line="272" w:before="18" w:after="0"/>
        <w:ind w:hanging="0" w:left="230" w:right="5904"/>
        <w:jc w:val="left"/>
        <w:rPr/>
      </w:pPr>
      <w:r>
        <w:rPr/>
        <w:tab/>
      </w:r>
      <w:r>
        <w:rPr>
          <w:rFonts w:eastAsia="LMMono10" w:ascii="LMMono10" w:hAnsi="LMMono10"/>
          <w:b w:val="false"/>
          <w:i w:val="false"/>
          <w:color w:val="000000"/>
          <w:sz w:val="22"/>
        </w:rPr>
        <w:t xml:space="preserve">1410430 </w:t>
      </w:r>
      <w:r>
        <w:rPr/>
        <w:tab/>
        <w:tab/>
      </w:r>
      <w:r>
        <w:rPr>
          <w:rFonts w:eastAsia="LMMono10" w:ascii="LMMono10" w:hAnsi="LMMono10"/>
          <w:b w:val="false"/>
          <w:i w:val="false"/>
          <w:color w:val="000000"/>
          <w:sz w:val="22"/>
        </w:rPr>
        <w:t xml:space="preserve">360221999 2 </w:t>
      </w:r>
      <w:r>
        <w:rPr/>
        <w:br/>
      </w:r>
      <w:r>
        <w:rPr>
          <w:rFonts w:eastAsia="LMMono10" w:ascii="LMMono10" w:hAnsi="LMMono10"/>
          <w:b w:val="false"/>
          <w:i w:val="false"/>
          <w:color w:val="000000"/>
          <w:sz w:val="22"/>
        </w:rPr>
        <w:t xml:space="preserve">3 </w:t>
      </w:r>
      <w:r>
        <w:rPr/>
        <w:tab/>
      </w:r>
      <w:r>
        <w:rPr>
          <w:rFonts w:eastAsia="LMMono10" w:ascii="LMMono10" w:hAnsi="LMMono10"/>
          <w:b w:val="false"/>
          <w:i w:val="false"/>
          <w:color w:val="000000"/>
          <w:sz w:val="22"/>
        </w:rPr>
        <w:t xml:space="preserve">2395785 </w:t>
      </w:r>
      <w:r>
        <w:rPr/>
        <w:tab/>
      </w:r>
      <w:r>
        <w:rPr>
          <w:rFonts w:eastAsia="LMMono10" w:ascii="LMMono10" w:hAnsi="LMMono10"/>
          <w:b w:val="false"/>
          <w:i w:val="false"/>
          <w:color w:val="000000"/>
          <w:sz w:val="22"/>
        </w:rPr>
        <w:t xml:space="preserve">1169885015. </w:t>
      </w:r>
      <w:r>
        <w:rPr/>
        <w:br/>
      </w:r>
      <w:r>
        <w:rPr>
          <w:rFonts w:eastAsia="LMMono10" w:ascii="LMMono10" w:hAnsi="LMMono10"/>
          <w:b w:val="false"/>
          <w:i w:val="false"/>
          <w:color w:val="000000"/>
          <w:sz w:val="22"/>
        </w:rPr>
        <w:t xml:space="preserve">4 </w:t>
      </w:r>
      <w:r>
        <w:rPr/>
        <w:tab/>
      </w:r>
      <w:r>
        <w:rPr>
          <w:rFonts w:eastAsia="LMMono10" w:ascii="LMMono10" w:hAnsi="LMMono10"/>
          <w:b w:val="false"/>
          <w:i w:val="false"/>
          <w:color w:val="000000"/>
          <w:sz w:val="22"/>
        </w:rPr>
        <w:t xml:space="preserve">296959 </w:t>
      </w:r>
      <w:r>
        <w:rPr/>
        <w:br/>
        <w:tab/>
        <w:tab/>
      </w:r>
      <w:r>
        <w:rPr>
          <w:rFonts w:eastAsia="LMMono10" w:ascii="LMMono10" w:hAnsi="LMMono10"/>
          <w:b w:val="false"/>
          <w:i w:val="false"/>
          <w:color w:val="000000"/>
          <w:sz w:val="22"/>
        </w:rPr>
        <w:t xml:space="preserve">110284325. 5 </w:t>
      </w:r>
      <w:r>
        <w:rPr/>
        <w:tab/>
      </w:r>
      <w:r>
        <w:rPr>
          <w:rFonts w:eastAsia="LMMono10" w:ascii="LMMono10" w:hAnsi="LMMono10"/>
          <w:b w:val="false"/>
          <w:i w:val="false"/>
          <w:color w:val="000000"/>
          <w:sz w:val="22"/>
        </w:rPr>
        <w:t xml:space="preserve">805397 </w:t>
      </w:r>
      <w:r>
        <w:rPr/>
        <w:tab/>
        <w:tab/>
      </w:r>
      <w:r>
        <w:rPr>
          <w:rFonts w:eastAsia="LMMono10" w:ascii="LMMono10" w:hAnsi="LMMono10"/>
          <w:b w:val="false"/>
          <w:i w:val="false"/>
          <w:color w:val="000000"/>
          <w:sz w:val="22"/>
        </w:rPr>
        <w:t xml:space="preserve">484548412. </w:t>
      </w:r>
      <w:r>
        <w:rPr/>
        <w:br/>
      </w:r>
      <w:r>
        <w:rPr>
          <w:rFonts w:eastAsia="LMMono10" w:ascii="LMMono10" w:hAnsi="LMMono10"/>
          <w:b w:val="false"/>
          <w:i w:val="false"/>
          <w:color w:val="000000"/>
          <w:sz w:val="22"/>
        </w:rPr>
        <w:t xml:space="preserve">6 </w:t>
      </w:r>
      <w:r>
        <w:rPr/>
        <w:tab/>
      </w:r>
      <w:r>
        <w:rPr>
          <w:rFonts w:eastAsia="LMMono10" w:ascii="LMMono10" w:hAnsi="LMMono10"/>
          <w:b w:val="false"/>
          <w:i w:val="false"/>
          <w:color w:val="000000"/>
          <w:sz w:val="22"/>
        </w:rPr>
        <w:t xml:space="preserve">561329 </w:t>
      </w:r>
      <w:r>
        <w:rPr/>
        <w:tab/>
        <w:tab/>
      </w:r>
      <w:r>
        <w:rPr>
          <w:rFonts w:eastAsia="LMMono10" w:ascii="LMMono10" w:hAnsi="LMMono10"/>
          <w:b w:val="false"/>
          <w:i w:val="false"/>
          <w:color w:val="000000"/>
          <w:sz w:val="22"/>
        </w:rPr>
        <w:t>277989807.</w:t>
      </w:r>
    </w:p>
    <w:p>
      <w:pPr>
        <w:pStyle w:val="Normal"/>
        <w:widowControl/>
        <w:tabs>
          <w:tab w:val="clear" w:pos="720"/>
          <w:tab w:val="left" w:pos="774" w:leader="none"/>
        </w:tabs>
        <w:spacing w:lineRule="exact" w:line="266" w:before="244" w:after="180"/>
        <w:ind w:hanging="0" w:left="496" w:right="144"/>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where()</w:t>
      </w:r>
      <w:r>
        <w:rPr>
          <w:rFonts w:eastAsia="LMRoman10" w:ascii="LMRoman10" w:hAnsi="LMRoman10"/>
          <w:b w:val="false"/>
          <w:i w:val="false"/>
          <w:color w:val="000000"/>
          <w:sz w:val="22"/>
        </w:rPr>
        <w:t xml:space="preserve">, para selecionar variáveis com base em alguma condição (e.g., manter apenas </w:t>
      </w:r>
      <w:r>
        <w:rPr/>
        <w:tab/>
      </w:r>
      <w:r>
        <w:rPr>
          <w:rFonts w:eastAsia="LMRoman10" w:ascii="LMRoman10" w:hAnsi="LMRoman10"/>
          <w:b w:val="false"/>
          <w:i w:val="false"/>
          <w:color w:val="000000"/>
          <w:sz w:val="22"/>
        </w:rPr>
        <w:t>variáveis numéricas).</w:t>
      </w:r>
      <w:r>
        <w:rPr>
          <w:rFonts w:eastAsia="LMRoman8" w:ascii="LMRoman8" w:hAnsi="LMRoman8"/>
          <w:b w:val="false"/>
          <w:i w:val="false"/>
          <w:color w:val="0000FF"/>
          <w:w w:val="101"/>
          <w:sz w:val="15"/>
        </w:rPr>
        <w:t>7</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0" w:before="82" w:after="0"/>
              <w:ind w:hanging="0" w:left="60" w:right="4608"/>
              <w:jc w:val="left"/>
              <w:rPr/>
            </w:pPr>
            <w:r>
              <w:rPr>
                <w:rFonts w:eastAsia="LMMono10" w:ascii="LMMono10" w:hAnsi="LMMono10"/>
                <w:b w:val="false"/>
                <w:i w:val="false"/>
                <w:color w:val="5E5E5E"/>
                <w:sz w:val="22"/>
              </w:rPr>
              <w:t xml:space="preserve"># Seleciona apenas variaveis numericas </w:t>
            </w:r>
            <w:r>
              <w:rPr/>
              <w:br/>
            </w:r>
            <w:r>
              <w:rPr>
                <w:rFonts w:eastAsia="LMMono10" w:ascii="LMMono10" w:hAnsi="LMMono10"/>
                <w:b w:val="false"/>
                <w:i w:val="false"/>
                <w:color w:val="4759AA"/>
                <w:sz w:val="22"/>
              </w:rPr>
              <w:t>select</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where</w:t>
            </w:r>
            <w:r>
              <w:rPr>
                <w:rFonts w:eastAsia="LMMono10" w:ascii="LMMono10" w:hAnsi="LMMono10"/>
                <w:b w:val="false"/>
                <w:i w:val="false"/>
                <w:color w:val="003A4F"/>
                <w:sz w:val="22"/>
              </w:rPr>
              <w:t>(is.numeric))</w:t>
            </w:r>
          </w:p>
        </w:tc>
      </w:tr>
    </w:tbl>
    <w:p>
      <w:pPr>
        <w:pStyle w:val="Normal"/>
        <w:widowControl/>
        <w:spacing w:lineRule="exact" w:line="132"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shd w:fill="F0F3F5"/>
          </w:tcPr>
          <w:p>
            <w:pPr>
              <w:pStyle w:val="Normal"/>
              <w:widowControl/>
              <w:spacing w:lineRule="exact" w:line="272" w:before="78" w:after="0"/>
              <w:ind w:hanging="0" w:left="60" w:right="3888"/>
              <w:jc w:val="left"/>
              <w:rPr/>
            </w:pPr>
            <w:r>
              <w:rPr>
                <w:rFonts w:eastAsia="LMMono10" w:ascii="LMMono10" w:hAnsi="LMMono10"/>
                <w:b w:val="false"/>
                <w:i w:val="false"/>
                <w:color w:val="5E5E5E"/>
                <w:sz w:val="22"/>
              </w:rPr>
              <w:t xml:space="preserve"># Seleciona variaveis numericas e 'capital' </w:t>
            </w:r>
            <w:r>
              <w:rPr>
                <w:rFonts w:eastAsia="LMMono10" w:ascii="LMMono10" w:hAnsi="LMMono10"/>
                <w:b w:val="false"/>
                <w:i w:val="false"/>
                <w:color w:val="4759AA"/>
                <w:sz w:val="22"/>
              </w:rPr>
              <w:t>select</w:t>
            </w:r>
            <w:r>
              <w:rPr>
                <w:rFonts w:eastAsia="LMMono10" w:ascii="LMMono10" w:hAnsi="LMMono10"/>
                <w:b w:val="false"/>
                <w:i w:val="false"/>
                <w:color w:val="003A4F"/>
                <w:sz w:val="22"/>
              </w:rPr>
              <w:t>(capitais, capital,</w:t>
            </w:r>
            <w:r>
              <w:rPr>
                <w:rFonts w:eastAsia="LMMono10" w:ascii="LMMono10" w:hAnsi="LMMono10"/>
                <w:b w:val="false"/>
                <w:i w:val="false"/>
                <w:color w:val="4759AA"/>
                <w:sz w:val="22"/>
              </w:rPr>
              <w:t xml:space="preserve"> where</w:t>
            </w:r>
            <w:r>
              <w:rPr>
                <w:rFonts w:eastAsia="LMMono10" w:ascii="LMMono10" w:hAnsi="LMMono10"/>
                <w:b w:val="false"/>
                <w:i w:val="false"/>
                <w:color w:val="003A4F"/>
                <w:sz w:val="22"/>
              </w:rPr>
              <w:t>(is.numeric))</w:t>
            </w:r>
          </w:p>
        </w:tc>
      </w:tr>
    </w:tbl>
    <w:p>
      <w:pPr>
        <w:pStyle w:val="Normal"/>
        <w:widowControl/>
        <w:spacing w:lineRule="exact" w:line="342" w:before="450" w:after="0"/>
        <w:ind w:hanging="0" w:left="230" w:right="0"/>
        <w:jc w:val="left"/>
        <w:rPr/>
      </w:pPr>
      <w:r>
        <w:rPr>
          <w:rFonts w:eastAsia="LMSans10" w:ascii="LMSans10" w:hAnsi="LMSans10"/>
          <w:b/>
          <w:i w:val="false"/>
          <w:color w:val="000000"/>
          <w:sz w:val="24"/>
        </w:rPr>
        <w:t>3.2.3 Criar e modificar variáveis</w:t>
      </w:r>
    </w:p>
    <w:p>
      <w:pPr>
        <w:pStyle w:val="Normal"/>
        <w:widowControl/>
        <w:tabs>
          <w:tab w:val="clear" w:pos="720"/>
          <w:tab w:val="left" w:pos="7832" w:leader="none"/>
        </w:tabs>
        <w:spacing w:lineRule="exact" w:line="270" w:before="276" w:after="180"/>
        <w:ind w:hanging="0" w:left="230" w:right="144"/>
        <w:jc w:val="left"/>
        <w:rPr/>
      </w:pPr>
      <w:r>
        <w:rPr>
          <w:rFonts w:eastAsia="LMRoman10" w:ascii="LMRoman10" w:hAnsi="LMRoman10"/>
          <w:b w:val="false"/>
          <w:i w:val="false"/>
          <w:color w:val="000000"/>
          <w:sz w:val="22"/>
        </w:rPr>
        <w:t>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não serve apenas para filtrar e selecionar observações e variáveis. </w:t>
      </w:r>
      <w:r>
        <w:rPr/>
        <w:tab/>
      </w:r>
      <w:r>
        <w:rPr>
          <w:rFonts w:eastAsia="LMRoman10" w:ascii="LMRoman10" w:hAnsi="LMRoman10"/>
          <w:b w:val="false"/>
          <w:i w:val="false"/>
          <w:color w:val="000000"/>
          <w:sz w:val="22"/>
        </w:rPr>
        <w:t>Com</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podemos alterar variáveis ou adicionar novas a um banco (elas são incluídas no fim do banco, logo após todas as demais). Podemos usá-la, por exemplo, para calcular a despesa total per capita das capitais brasileiras em 2012 – que é igual a despesas total dividida pelo número de habitantes de cada capital.</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932" w:hRule="exact"/>
        </w:trPr>
        <w:tc>
          <w:tcPr>
            <w:tcW w:w="9359" w:type="dxa"/>
            <w:gridSpan w:val="4"/>
            <w:tcBorders/>
            <w:shd w:fill="F0F3F5"/>
          </w:tcPr>
          <w:p>
            <w:pPr>
              <w:pStyle w:val="Normal"/>
              <w:widowControl/>
              <w:spacing w:lineRule="exact" w:line="272" w:before="80" w:after="0"/>
              <w:ind w:hanging="0" w:left="4" w:right="576"/>
              <w:jc w:val="left"/>
              <w:rPr/>
            </w:pPr>
            <w:r>
              <w:rPr>
                <w:rFonts w:eastAsia="LMMono10" w:ascii="LMMono10" w:hAnsi="LMMono10"/>
                <w:b w:val="false"/>
                <w:i w:val="false"/>
                <w:color w:val="5E5E5E"/>
                <w:sz w:val="22"/>
              </w:rPr>
              <w:t xml:space="preserve"># Cria a variavel despesa_per_capita </w:t>
            </w:r>
            <w:r>
              <w:rPr/>
              <w:br/>
            </w:r>
            <w:r>
              <w:rPr>
                <w:rFonts w:eastAsia="LMMono10" w:ascii="LMMono10" w:hAnsi="LMMono10"/>
                <w:b w:val="false"/>
                <w:i w:val="false"/>
                <w:color w:val="003A4F"/>
                <w:sz w:val="22"/>
              </w:rPr>
              <w:t>cap1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despesa_per_capita =</w:t>
            </w:r>
            <w:r>
              <w:rPr>
                <w:rFonts w:eastAsia="LMMono10" w:ascii="LMMono10" w:hAnsi="LMMono10"/>
                <w:b w:val="false"/>
                <w:i w:val="false"/>
                <w:color w:val="003A4F"/>
                <w:sz w:val="22"/>
              </w:rPr>
              <w:t xml:space="preserve"> despesa_total</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populacao) </w:t>
            </w:r>
            <w:r>
              <w:rPr>
                <w:rFonts w:eastAsia="LMMono10" w:ascii="LMMono10" w:hAnsi="LMMono10"/>
                <w:b w:val="false"/>
                <w:i w:val="false"/>
                <w:color w:val="4759AA"/>
                <w:sz w:val="22"/>
              </w:rPr>
              <w:t>select</w:t>
            </w:r>
            <w:r>
              <w:rPr>
                <w:rFonts w:eastAsia="LMMono10" w:ascii="LMMono10" w:hAnsi="LMMono10"/>
                <w:b w:val="false"/>
                <w:i w:val="false"/>
                <w:color w:val="003A4F"/>
                <w:sz w:val="22"/>
              </w:rPr>
              <w:t>(cap1, capital, despesa_total, populacao, despesa_per_capita)</w:t>
            </w:r>
          </w:p>
        </w:tc>
      </w:tr>
      <w:tr>
        <w:trPr>
          <w:trHeight w:val="706" w:hRule="exact"/>
        </w:trPr>
        <w:tc>
          <w:tcPr>
            <w:tcW w:w="9359" w:type="dxa"/>
            <w:gridSpan w:val="4"/>
            <w:tcBorders/>
          </w:tcPr>
          <w:p>
            <w:pPr>
              <w:pStyle w:val="Normal"/>
              <w:widowControl/>
              <w:spacing w:lineRule="exact" w:line="290" w:before="416" w:after="0"/>
              <w:ind w:hanging="0" w:left="4" w:right="0"/>
              <w:jc w:val="left"/>
              <w:rPr/>
            </w:pPr>
            <w:r>
              <w:rPr>
                <w:rFonts w:eastAsia="LMMono10" w:ascii="LMMono10" w:hAnsi="LMMono10"/>
                <w:b w:val="false"/>
                <w:i w:val="false"/>
                <w:color w:val="000000"/>
                <w:sz w:val="22"/>
              </w:rPr>
              <w:t># A tibble: 26 x 4</w:t>
            </w:r>
          </w:p>
        </w:tc>
      </w:tr>
      <w:tr>
        <w:trPr>
          <w:trHeight w:val="260" w:hRule="exact"/>
        </w:trPr>
        <w:tc>
          <w:tcPr>
            <w:tcW w:w="2340" w:type="dxa"/>
            <w:tcBorders/>
          </w:tcPr>
          <w:p>
            <w:pPr>
              <w:pStyle w:val="Normal"/>
              <w:widowControl/>
              <w:spacing w:lineRule="exact" w:line="290" w:before="0" w:after="0"/>
              <w:ind w:hanging="0" w:left="346" w:right="0"/>
              <w:jc w:val="left"/>
              <w:rPr/>
            </w:pPr>
            <w:r>
              <w:rPr>
                <w:rFonts w:eastAsia="LMMono10" w:ascii="LMMono10" w:hAnsi="LMMono10"/>
                <w:b w:val="false"/>
                <w:i w:val="false"/>
                <w:color w:val="000000"/>
                <w:sz w:val="22"/>
              </w:rPr>
              <w:t>capital</w:t>
            </w:r>
          </w:p>
        </w:tc>
        <w:tc>
          <w:tcPr>
            <w:tcW w:w="7019" w:type="dxa"/>
            <w:gridSpan w:val="3"/>
            <w:tcBorders/>
          </w:tcPr>
          <w:p>
            <w:pPr>
              <w:pStyle w:val="Normal"/>
              <w:widowControl/>
              <w:spacing w:lineRule="exact" w:line="290" w:before="0" w:after="0"/>
              <w:ind w:hanging="0" w:left="70" w:right="0"/>
              <w:jc w:val="left"/>
              <w:rPr/>
            </w:pPr>
            <w:r>
              <w:rPr>
                <w:rFonts w:eastAsia="LMMono10" w:ascii="LMMono10" w:hAnsi="LMMono10"/>
                <w:b w:val="false"/>
                <w:i w:val="false"/>
                <w:color w:val="000000"/>
                <w:sz w:val="22"/>
              </w:rPr>
              <w:t>despesa_total populacao despesa_per_capita</w:t>
            </w:r>
          </w:p>
        </w:tc>
      </w:tr>
      <w:tr>
        <w:trPr>
          <w:trHeight w:val="280" w:hRule="exact"/>
        </w:trPr>
        <w:tc>
          <w:tcPr>
            <w:tcW w:w="2340" w:type="dxa"/>
            <w:tcBorders/>
          </w:tcPr>
          <w:p>
            <w:pPr>
              <w:pStyle w:val="Normal"/>
              <w:widowControl/>
              <w:spacing w:lineRule="exact" w:line="290" w:before="0" w:after="0"/>
              <w:ind w:hanging="0" w:left="346" w:right="0"/>
              <w:jc w:val="left"/>
              <w:rPr/>
            </w:pPr>
            <w:r>
              <w:rPr>
                <w:rFonts w:eastAsia="LMMono10" w:ascii="LMMono10" w:hAnsi="LMMono10"/>
                <w:b w:val="false"/>
                <w:i w:val="false"/>
                <w:color w:val="000000"/>
                <w:sz w:val="22"/>
              </w:rPr>
              <w:t>&lt;chr&gt;</w:t>
            </w:r>
          </w:p>
        </w:tc>
        <w:tc>
          <w:tcPr>
            <w:tcW w:w="2340" w:type="dxa"/>
            <w:tcBorders/>
          </w:tcPr>
          <w:p>
            <w:pPr>
              <w:pStyle w:val="Normal"/>
              <w:widowControl/>
              <w:spacing w:lineRule="exact" w:line="290" w:before="0" w:after="0"/>
              <w:ind w:hanging="0" w:left="0" w:right="160"/>
              <w:jc w:val="right"/>
              <w:rPr/>
            </w:pPr>
            <w:r>
              <w:rPr>
                <w:rFonts w:eastAsia="LMMono10" w:ascii="LMMono10" w:hAnsi="LMMono10"/>
                <w:b w:val="false"/>
                <w:i w:val="false"/>
                <w:color w:val="000000"/>
                <w:sz w:val="22"/>
              </w:rPr>
              <w:t>&lt;dbl&gt;</w:t>
            </w:r>
          </w:p>
        </w:tc>
        <w:tc>
          <w:tcPr>
            <w:tcW w:w="2340" w:type="dxa"/>
            <w:tcBorders/>
          </w:tcPr>
          <w:p>
            <w:pPr>
              <w:pStyle w:val="Normal"/>
              <w:widowControl/>
              <w:spacing w:lineRule="exact" w:line="290" w:before="0" w:after="0"/>
              <w:ind w:hanging="0" w:left="412" w:right="0"/>
              <w:jc w:val="left"/>
              <w:rPr/>
            </w:pPr>
            <w:r>
              <w:rPr>
                <w:rFonts w:eastAsia="LMMono10" w:ascii="LMMono10" w:hAnsi="LMMono10"/>
                <w:b w:val="false"/>
                <w:i w:val="false"/>
                <w:color w:val="000000"/>
                <w:sz w:val="22"/>
              </w:rPr>
              <w:t>&lt;dbl&gt;</w:t>
            </w:r>
          </w:p>
        </w:tc>
        <w:tc>
          <w:tcPr>
            <w:tcW w:w="2339" w:type="dxa"/>
            <w:tcBorders/>
          </w:tcPr>
          <w:p>
            <w:pPr>
              <w:pStyle w:val="Normal"/>
              <w:widowControl/>
              <w:spacing w:lineRule="exact" w:line="290" w:before="0" w:after="0"/>
              <w:ind w:hanging="0" w:left="810" w:right="0"/>
              <w:jc w:val="left"/>
              <w:rPr/>
            </w:pPr>
            <w:r>
              <w:rPr>
                <w:rFonts w:eastAsia="LMMono10" w:ascii="LMMono10" w:hAnsi="LMMono10"/>
                <w:b w:val="false"/>
                <w:i w:val="false"/>
                <w:color w:val="000000"/>
                <w:sz w:val="22"/>
              </w:rPr>
              <w:t>&lt;dbl&gt;</w:t>
            </w:r>
          </w:p>
        </w:tc>
      </w:tr>
      <w:tr>
        <w:trPr>
          <w:trHeight w:val="272" w:hRule="exact"/>
        </w:trPr>
        <w:tc>
          <w:tcPr>
            <w:tcW w:w="2340" w:type="dxa"/>
            <w:tcBorders/>
          </w:tcPr>
          <w:p>
            <w:pPr>
              <w:pStyle w:val="Normal"/>
              <w:widowControl/>
              <w:spacing w:lineRule="exact" w:line="290" w:before="0" w:after="0"/>
              <w:ind w:hanging="0" w:left="118" w:right="0"/>
              <w:jc w:val="left"/>
              <w:rPr/>
            </w:pPr>
            <w:r>
              <w:rPr>
                <w:rFonts w:eastAsia="LMMono10" w:ascii="LMMono10" w:hAnsi="LMMono10"/>
                <w:b w:val="false"/>
                <w:i w:val="false"/>
                <w:color w:val="000000"/>
                <w:sz w:val="22"/>
              </w:rPr>
              <w:t>1 ARACAJU</w:t>
            </w:r>
          </w:p>
        </w:tc>
        <w:tc>
          <w:tcPr>
            <w:tcW w:w="2340"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1150364953.</w:t>
            </w:r>
          </w:p>
        </w:tc>
        <w:tc>
          <w:tcPr>
            <w:tcW w:w="2340" w:type="dxa"/>
            <w:tcBorders/>
          </w:tcPr>
          <w:p>
            <w:pPr>
              <w:pStyle w:val="Normal"/>
              <w:widowControl/>
              <w:spacing w:lineRule="exact" w:line="290" w:before="0" w:after="0"/>
              <w:ind w:hanging="0" w:left="298" w:right="0"/>
              <w:jc w:val="left"/>
              <w:rPr/>
            </w:pPr>
            <w:r>
              <w:rPr>
                <w:rFonts w:eastAsia="LMMono10" w:ascii="LMMono10" w:hAnsi="LMMono10"/>
                <w:b w:val="false"/>
                <w:i w:val="false"/>
                <w:color w:val="000000"/>
                <w:sz w:val="22"/>
              </w:rPr>
              <w:t>587701</w:t>
            </w:r>
          </w:p>
        </w:tc>
        <w:tc>
          <w:tcPr>
            <w:tcW w:w="2339" w:type="dxa"/>
            <w:tcBorders/>
          </w:tcPr>
          <w:p>
            <w:pPr>
              <w:pStyle w:val="Normal"/>
              <w:widowControl/>
              <w:spacing w:lineRule="exact" w:line="290" w:before="0" w:after="0"/>
              <w:ind w:hanging="0" w:left="810" w:right="0"/>
              <w:jc w:val="left"/>
              <w:rPr/>
            </w:pPr>
            <w:r>
              <w:rPr>
                <w:rFonts w:eastAsia="LMMono10" w:ascii="LMMono10" w:hAnsi="LMMono10"/>
                <w:b w:val="false"/>
                <w:i w:val="false"/>
                <w:color w:val="000000"/>
                <w:sz w:val="22"/>
              </w:rPr>
              <w:t>1957.</w:t>
            </w:r>
          </w:p>
        </w:tc>
      </w:tr>
      <w:tr>
        <w:trPr>
          <w:trHeight w:val="268" w:hRule="exact"/>
        </w:trPr>
        <w:tc>
          <w:tcPr>
            <w:tcW w:w="2340" w:type="dxa"/>
            <w:tcBorders/>
          </w:tcPr>
          <w:p>
            <w:pPr>
              <w:pStyle w:val="Normal"/>
              <w:widowControl/>
              <w:spacing w:lineRule="exact" w:line="290" w:before="0" w:after="0"/>
              <w:ind w:hanging="0" w:left="118" w:right="0"/>
              <w:jc w:val="left"/>
              <w:rPr/>
            </w:pPr>
            <w:r>
              <w:rPr>
                <w:rFonts w:eastAsia="LMMono10" w:ascii="LMMono10" w:hAnsi="LMMono10"/>
                <w:b w:val="false"/>
                <w:i w:val="false"/>
                <w:color w:val="000000"/>
                <w:sz w:val="22"/>
              </w:rPr>
              <w:t>2 BELEM</w:t>
            </w:r>
          </w:p>
        </w:tc>
        <w:tc>
          <w:tcPr>
            <w:tcW w:w="234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2110549149</w:t>
            </w:r>
          </w:p>
        </w:tc>
        <w:tc>
          <w:tcPr>
            <w:tcW w:w="2340" w:type="dxa"/>
            <w:tcBorders/>
          </w:tcPr>
          <w:p>
            <w:pPr>
              <w:pStyle w:val="Normal"/>
              <w:widowControl/>
              <w:spacing w:lineRule="exact" w:line="290" w:before="0" w:after="0"/>
              <w:ind w:hanging="0" w:left="184" w:right="0"/>
              <w:jc w:val="left"/>
              <w:rPr/>
            </w:pPr>
            <w:r>
              <w:rPr>
                <w:rFonts w:eastAsia="LMMono10" w:ascii="LMMono10" w:hAnsi="LMMono10"/>
                <w:b w:val="false"/>
                <w:i w:val="false"/>
                <w:color w:val="000000"/>
                <w:sz w:val="22"/>
              </w:rPr>
              <w:t>1410430</w:t>
            </w:r>
          </w:p>
        </w:tc>
        <w:tc>
          <w:tcPr>
            <w:tcW w:w="2339" w:type="dxa"/>
            <w:tcBorders/>
          </w:tcPr>
          <w:p>
            <w:pPr>
              <w:pStyle w:val="Normal"/>
              <w:widowControl/>
              <w:spacing w:lineRule="exact" w:line="290" w:before="0" w:after="0"/>
              <w:ind w:hanging="0" w:left="810" w:right="0"/>
              <w:jc w:val="left"/>
              <w:rPr/>
            </w:pPr>
            <w:r>
              <w:rPr>
                <w:rFonts w:eastAsia="LMMono10" w:ascii="LMMono10" w:hAnsi="LMMono10"/>
                <w:b w:val="false"/>
                <w:i w:val="false"/>
                <w:color w:val="000000"/>
                <w:sz w:val="22"/>
              </w:rPr>
              <w:t>1496.</w:t>
            </w:r>
          </w:p>
        </w:tc>
      </w:tr>
      <w:tr>
        <w:trPr>
          <w:trHeight w:val="274" w:hRule="exact"/>
        </w:trPr>
        <w:tc>
          <w:tcPr>
            <w:tcW w:w="234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BELO HORIZONTE</w:t>
            </w:r>
          </w:p>
        </w:tc>
        <w:tc>
          <w:tcPr>
            <w:tcW w:w="2340"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6917817946.</w:t>
            </w:r>
          </w:p>
        </w:tc>
        <w:tc>
          <w:tcPr>
            <w:tcW w:w="2340" w:type="dxa"/>
            <w:tcBorders/>
          </w:tcPr>
          <w:p>
            <w:pPr>
              <w:pStyle w:val="Normal"/>
              <w:widowControl/>
              <w:spacing w:lineRule="exact" w:line="290" w:before="0" w:after="0"/>
              <w:ind w:hanging="0" w:left="184" w:right="0"/>
              <w:jc w:val="left"/>
              <w:rPr/>
            </w:pPr>
            <w:r>
              <w:rPr>
                <w:rFonts w:eastAsia="LMMono10" w:ascii="LMMono10" w:hAnsi="LMMono10"/>
                <w:b w:val="false"/>
                <w:i w:val="false"/>
                <w:color w:val="000000"/>
                <w:sz w:val="22"/>
              </w:rPr>
              <w:t>2395785</w:t>
            </w:r>
          </w:p>
        </w:tc>
        <w:tc>
          <w:tcPr>
            <w:tcW w:w="2339" w:type="dxa"/>
            <w:tcBorders/>
          </w:tcPr>
          <w:p>
            <w:pPr>
              <w:pStyle w:val="Normal"/>
              <w:widowControl/>
              <w:spacing w:lineRule="exact" w:line="290" w:before="0" w:after="0"/>
              <w:ind w:hanging="0" w:left="810" w:right="0"/>
              <w:jc w:val="left"/>
              <w:rPr/>
            </w:pPr>
            <w:r>
              <w:rPr>
                <w:rFonts w:eastAsia="LMMono10" w:ascii="LMMono10" w:hAnsi="LMMono10"/>
                <w:b w:val="false"/>
                <w:i w:val="false"/>
                <w:color w:val="000000"/>
                <w:sz w:val="22"/>
              </w:rPr>
              <w:t>2887.</w:t>
            </w:r>
          </w:p>
        </w:tc>
      </w:tr>
      <w:tr>
        <w:trPr>
          <w:trHeight w:val="478" w:hRule="exact"/>
        </w:trPr>
        <w:tc>
          <w:tcPr>
            <w:tcW w:w="2340" w:type="dxa"/>
            <w:tcBorders>
              <w:bottom w:val="single" w:sz="2" w:space="0" w:color="000000"/>
            </w:tcBorders>
          </w:tcPr>
          <w:p>
            <w:pPr>
              <w:pStyle w:val="Normal"/>
              <w:widowControl/>
              <w:spacing w:lineRule="exact" w:line="290" w:before="0" w:after="0"/>
              <w:ind w:hanging="0" w:left="118" w:right="0"/>
              <w:jc w:val="left"/>
              <w:rPr/>
            </w:pPr>
            <w:r>
              <w:rPr>
                <w:rFonts w:eastAsia="LMMono10" w:ascii="LMMono10" w:hAnsi="LMMono10"/>
                <w:b w:val="false"/>
                <w:i w:val="false"/>
                <w:color w:val="000000"/>
                <w:sz w:val="22"/>
              </w:rPr>
              <w:t>4 BOA VISTA</w:t>
            </w:r>
          </w:p>
        </w:tc>
        <w:tc>
          <w:tcPr>
            <w:tcW w:w="2340" w:type="dxa"/>
            <w:tcBorders>
              <w:bottom w:val="single" w:sz="2" w:space="0" w:color="000000"/>
            </w:tcBorders>
          </w:tcPr>
          <w:p>
            <w:pPr>
              <w:pStyle w:val="Normal"/>
              <w:widowControl/>
              <w:spacing w:lineRule="exact" w:line="290" w:before="0" w:after="0"/>
              <w:ind w:hanging="0" w:left="414" w:right="0"/>
              <w:jc w:val="left"/>
              <w:rPr/>
            </w:pPr>
            <w:r>
              <w:rPr>
                <w:rFonts w:eastAsia="LMMono10" w:ascii="LMMono10" w:hAnsi="LMMono10"/>
                <w:b w:val="false"/>
                <w:i w:val="false"/>
                <w:color w:val="000000"/>
                <w:sz w:val="22"/>
              </w:rPr>
              <w:t>491953689.</w:t>
            </w:r>
          </w:p>
        </w:tc>
        <w:tc>
          <w:tcPr>
            <w:tcW w:w="2340" w:type="dxa"/>
            <w:tcBorders>
              <w:bottom w:val="single" w:sz="2" w:space="0" w:color="000000"/>
            </w:tcBorders>
          </w:tcPr>
          <w:p>
            <w:pPr>
              <w:pStyle w:val="Normal"/>
              <w:widowControl/>
              <w:spacing w:lineRule="exact" w:line="290" w:before="0" w:after="0"/>
              <w:ind w:hanging="0" w:left="298" w:right="0"/>
              <w:jc w:val="left"/>
              <w:rPr/>
            </w:pPr>
            <w:r>
              <w:rPr>
                <w:rFonts w:eastAsia="LMMono10" w:ascii="LMMono10" w:hAnsi="LMMono10"/>
                <w:b w:val="false"/>
                <w:i w:val="false"/>
                <w:color w:val="000000"/>
                <w:sz w:val="22"/>
              </w:rPr>
              <w:t>296959</w:t>
            </w:r>
          </w:p>
        </w:tc>
        <w:tc>
          <w:tcPr>
            <w:tcW w:w="2339" w:type="dxa"/>
            <w:tcBorders>
              <w:bottom w:val="single" w:sz="2" w:space="0" w:color="000000"/>
            </w:tcBorders>
          </w:tcPr>
          <w:p>
            <w:pPr>
              <w:pStyle w:val="Normal"/>
              <w:widowControl/>
              <w:spacing w:lineRule="exact" w:line="290" w:before="0" w:after="0"/>
              <w:ind w:hanging="0" w:left="810" w:right="0"/>
              <w:jc w:val="left"/>
              <w:rPr/>
            </w:pPr>
            <w:r>
              <w:rPr>
                <w:rFonts w:eastAsia="LMMono10" w:ascii="LMMono10" w:hAnsi="LMMono10"/>
                <w:b w:val="false"/>
                <w:i w:val="false"/>
                <w:color w:val="000000"/>
                <w:sz w:val="22"/>
              </w:rPr>
              <w:t>1657.</w:t>
            </w:r>
          </w:p>
        </w:tc>
      </w:tr>
      <w:tr>
        <w:trPr>
          <w:trHeight w:val="760" w:hRule="exact"/>
        </w:trPr>
        <w:tc>
          <w:tcPr>
            <w:tcW w:w="9359" w:type="dxa"/>
            <w:gridSpan w:val="4"/>
            <w:tcBorders>
              <w:top w:val="single" w:sz="2" w:space="0" w:color="000000"/>
            </w:tcBorders>
          </w:tcPr>
          <w:p>
            <w:pPr>
              <w:pStyle w:val="Normal"/>
              <w:widowControl/>
              <w:tabs>
                <w:tab w:val="clear" w:pos="720"/>
                <w:tab w:val="left" w:pos="272" w:leader="none"/>
                <w:tab w:val="left" w:pos="2578" w:leader="none"/>
              </w:tabs>
              <w:spacing w:lineRule="exact" w:line="218" w:before="44" w:after="0"/>
              <w:ind w:hanging="0" w:left="100" w:right="0"/>
              <w:jc w:val="left"/>
              <w:rPr/>
            </w:pPr>
            <w:r>
              <w:rPr>
                <w:rFonts w:eastAsia="LMRoman6" w:ascii="LMRoman6" w:hAnsi="LMRoman6"/>
                <w:b w:val="false"/>
                <w:i w:val="false"/>
                <w:color w:val="000000"/>
                <w:sz w:val="12"/>
              </w:rPr>
              <w:t>7</w:t>
            </w:r>
            <w:r>
              <w:rPr>
                <w:rFonts w:eastAsia="LMRoman9" w:ascii="LMRoman9" w:hAnsi="LMRoman9"/>
                <w:b w:val="false"/>
                <w:i w:val="false"/>
                <w:color w:val="000000"/>
                <w:sz w:val="18"/>
              </w:rPr>
              <w:t>Em versões anteriores do</w:t>
            </w:r>
            <w:r>
              <w:rPr>
                <w:rFonts w:eastAsia="LMMono9" w:ascii="LMMono9" w:hAnsi="LMMono9"/>
                <w:b w:val="false"/>
                <w:i w:val="false"/>
                <w:color w:val="000000"/>
                <w:sz w:val="18"/>
              </w:rPr>
              <w:t xml:space="preserve"> dplyr</w:t>
            </w:r>
            <w:r>
              <w:rPr>
                <w:rFonts w:eastAsia="LMRoman9" w:ascii="LMRoman9" w:hAnsi="LMRoman9"/>
                <w:b w:val="false"/>
                <w:i w:val="false"/>
                <w:color w:val="000000"/>
                <w:sz w:val="18"/>
              </w:rPr>
              <w:t>, a função</w:t>
            </w:r>
            <w:r>
              <w:rPr>
                <w:rFonts w:eastAsia="LMMono9" w:ascii="LMMono9" w:hAnsi="LMMono9"/>
                <w:b w:val="false"/>
                <w:i w:val="false"/>
                <w:color w:val="000000"/>
                <w:sz w:val="18"/>
              </w:rPr>
              <w:t xml:space="preserve"> select_if</w:t>
            </w:r>
            <w:r>
              <w:rPr>
                <w:rFonts w:eastAsia="LMRoman9" w:ascii="LMRoman9" w:hAnsi="LMRoman9"/>
                <w:b w:val="false"/>
                <w:i w:val="false"/>
                <w:color w:val="000000"/>
                <w:sz w:val="18"/>
              </w:rPr>
              <w:t xml:space="preserve"> era usada como padrão para selecionar colunas com </w:t>
            </w:r>
            <w:r>
              <w:rPr/>
              <w:tab/>
            </w:r>
            <w:r>
              <w:rPr>
                <w:rFonts w:eastAsia="LMRoman9" w:ascii="LMRoman9" w:hAnsi="LMRoman9"/>
                <w:b w:val="false"/>
                <w:i w:val="false"/>
                <w:color w:val="000000"/>
                <w:sz w:val="18"/>
              </w:rPr>
              <w:t>base em alguma condição. A partir da versão 1.0.0, no entanto, a função</w:t>
            </w:r>
            <w:r>
              <w:rPr>
                <w:rFonts w:eastAsia="LMMono9" w:ascii="LMMono9" w:hAnsi="LMMono9"/>
                <w:b w:val="false"/>
                <w:i w:val="false"/>
                <w:color w:val="000000"/>
                <w:sz w:val="18"/>
              </w:rPr>
              <w:t xml:space="preserve"> where</w:t>
            </w:r>
            <w:r>
              <w:rPr>
                <w:rFonts w:eastAsia="LMRoman9" w:ascii="LMRoman9" w:hAnsi="LMRoman9"/>
                <w:b w:val="false"/>
                <w:i w:val="false"/>
                <w:color w:val="000000"/>
                <w:sz w:val="18"/>
              </w:rPr>
              <w:t xml:space="preserve"> passou a ser o padrão </w:t>
            </w:r>
            <w:r>
              <w:rPr/>
              <w:tab/>
            </w:r>
            <w:r>
              <w:rPr>
                <w:rFonts w:eastAsia="LMRoman9" w:ascii="LMRoman9" w:hAnsi="LMRoman9"/>
                <w:b w:val="false"/>
                <w:i w:val="false"/>
                <w:color w:val="000000"/>
                <w:sz w:val="18"/>
              </w:rPr>
              <w:t>recomendado para esse tipo de uso.</w:t>
            </w:r>
          </w:p>
        </w:tc>
      </w:tr>
    </w:tbl>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592" w:after="0"/>
        <w:ind w:hanging="0" w:left="0" w:right="0"/>
        <w:jc w:val="center"/>
        <w:rPr/>
      </w:pPr>
      <w:r>
        <w:rPr>
          <w:rFonts w:eastAsia="LMRoman10" w:ascii="LMRoman10" w:hAnsi="LMRoman10"/>
          <w:b w:val="false"/>
          <w:i w:val="false"/>
          <w:color w:val="000000"/>
          <w:sz w:val="22"/>
        </w:rPr>
        <w:t>85</w:t>
      </w:r>
    </w:p>
    <w:p>
      <w:pPr>
        <w:pStyle w:val="Normal"/>
        <w:widowControl/>
        <w:spacing w:lineRule="exact" w:line="220" w:before="0" w:after="498"/>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280" w:hRule="exact"/>
        </w:trPr>
        <w:tc>
          <w:tcPr>
            <w:tcW w:w="234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5 CAMPO GRANDE</w:t>
            </w:r>
          </w:p>
        </w:tc>
        <w:tc>
          <w:tcPr>
            <w:tcW w:w="2340" w:type="dxa"/>
            <w:tcBorders/>
          </w:tcPr>
          <w:p>
            <w:pPr>
              <w:pStyle w:val="Normal"/>
              <w:widowControl/>
              <w:spacing w:lineRule="exact" w:line="290" w:before="0" w:after="0"/>
              <w:ind w:hanging="0" w:left="240" w:right="0"/>
              <w:jc w:val="left"/>
              <w:rPr/>
            </w:pPr>
            <w:r>
              <w:rPr>
                <w:rFonts w:eastAsia="LMMono10" w:ascii="LMMono10" w:hAnsi="LMMono10"/>
                <w:b w:val="false"/>
                <w:i w:val="false"/>
                <w:color w:val="000000"/>
                <w:sz w:val="22"/>
              </w:rPr>
              <w:t>2290844087.</w:t>
            </w:r>
          </w:p>
        </w:tc>
        <w:tc>
          <w:tcPr>
            <w:tcW w:w="2340" w:type="dxa"/>
            <w:tcBorders/>
          </w:tcPr>
          <w:p>
            <w:pPr>
              <w:pStyle w:val="Normal"/>
              <w:widowControl/>
              <w:spacing w:lineRule="exact" w:line="290" w:before="0" w:after="0"/>
              <w:ind w:hanging="0" w:left="298" w:right="0"/>
              <w:jc w:val="left"/>
              <w:rPr/>
            </w:pPr>
            <w:r>
              <w:rPr>
                <w:rFonts w:eastAsia="LMMono10" w:ascii="LMMono10" w:hAnsi="LMMono10"/>
                <w:b w:val="false"/>
                <w:i w:val="false"/>
                <w:color w:val="000000"/>
                <w:sz w:val="22"/>
              </w:rPr>
              <w:t>805397</w:t>
            </w:r>
          </w:p>
        </w:tc>
        <w:tc>
          <w:tcPr>
            <w:tcW w:w="2339" w:type="dxa"/>
            <w:tcBorders/>
          </w:tcPr>
          <w:p>
            <w:pPr>
              <w:pStyle w:val="Normal"/>
              <w:widowControl/>
              <w:spacing w:lineRule="exact" w:line="290" w:before="0" w:after="0"/>
              <w:ind w:hanging="0" w:left="0" w:right="1118"/>
              <w:jc w:val="right"/>
              <w:rPr/>
            </w:pPr>
            <w:r>
              <w:rPr>
                <w:rFonts w:eastAsia="LMMono10" w:ascii="LMMono10" w:hAnsi="LMMono10"/>
                <w:b w:val="false"/>
                <w:i w:val="false"/>
                <w:color w:val="000000"/>
                <w:sz w:val="22"/>
              </w:rPr>
              <w:t>2844.</w:t>
            </w:r>
          </w:p>
        </w:tc>
      </w:tr>
      <w:tr>
        <w:trPr>
          <w:trHeight w:val="262" w:hRule="exact"/>
        </w:trPr>
        <w:tc>
          <w:tcPr>
            <w:tcW w:w="2340"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6 CUIABA</w:t>
            </w:r>
          </w:p>
        </w:tc>
        <w:tc>
          <w:tcPr>
            <w:tcW w:w="2340"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1302650057.</w:t>
            </w:r>
          </w:p>
        </w:tc>
        <w:tc>
          <w:tcPr>
            <w:tcW w:w="2340" w:type="dxa"/>
            <w:tcBorders/>
          </w:tcPr>
          <w:p>
            <w:pPr>
              <w:pStyle w:val="Normal"/>
              <w:widowControl/>
              <w:spacing w:lineRule="exact" w:line="292" w:before="0" w:after="0"/>
              <w:ind w:hanging="0" w:left="298" w:right="0"/>
              <w:jc w:val="left"/>
              <w:rPr/>
            </w:pPr>
            <w:r>
              <w:rPr>
                <w:rFonts w:eastAsia="LMMono10" w:ascii="LMMono10" w:hAnsi="LMMono10"/>
                <w:b w:val="false"/>
                <w:i w:val="false"/>
                <w:color w:val="000000"/>
                <w:sz w:val="22"/>
              </w:rPr>
              <w:t>561329</w:t>
            </w:r>
          </w:p>
        </w:tc>
        <w:tc>
          <w:tcPr>
            <w:tcW w:w="2339" w:type="dxa"/>
            <w:tcBorders/>
          </w:tcPr>
          <w:p>
            <w:pPr>
              <w:pStyle w:val="Normal"/>
              <w:widowControl/>
              <w:spacing w:lineRule="exact" w:line="292" w:before="0" w:after="0"/>
              <w:ind w:hanging="0" w:left="0" w:right="1118"/>
              <w:jc w:val="right"/>
              <w:rPr/>
            </w:pPr>
            <w:r>
              <w:rPr>
                <w:rFonts w:eastAsia="LMMono10" w:ascii="LMMono10" w:hAnsi="LMMono10"/>
                <w:b w:val="false"/>
                <w:i w:val="false"/>
                <w:color w:val="000000"/>
                <w:sz w:val="22"/>
              </w:rPr>
              <w:t>2321.</w:t>
            </w:r>
          </w:p>
        </w:tc>
      </w:tr>
      <w:tr>
        <w:trPr>
          <w:trHeight w:val="280" w:hRule="exact"/>
        </w:trPr>
        <w:tc>
          <w:tcPr>
            <w:tcW w:w="234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7 CURITIBA</w:t>
            </w:r>
          </w:p>
        </w:tc>
        <w:tc>
          <w:tcPr>
            <w:tcW w:w="2340" w:type="dxa"/>
            <w:tcBorders/>
          </w:tcPr>
          <w:p>
            <w:pPr>
              <w:pStyle w:val="Normal"/>
              <w:widowControl/>
              <w:spacing w:lineRule="exact" w:line="290" w:before="0" w:after="0"/>
              <w:ind w:hanging="0" w:left="240" w:right="0"/>
              <w:jc w:val="left"/>
              <w:rPr/>
            </w:pPr>
            <w:r>
              <w:rPr>
                <w:rFonts w:eastAsia="LMMono10" w:ascii="LMMono10" w:hAnsi="LMMono10"/>
                <w:b w:val="false"/>
                <w:i w:val="false"/>
                <w:color w:val="000000"/>
                <w:sz w:val="22"/>
              </w:rPr>
              <w:t>5115609915.</w:t>
            </w:r>
          </w:p>
        </w:tc>
        <w:tc>
          <w:tcPr>
            <w:tcW w:w="2340" w:type="dxa"/>
            <w:tcBorders/>
          </w:tcPr>
          <w:p>
            <w:pPr>
              <w:pStyle w:val="Normal"/>
              <w:widowControl/>
              <w:spacing w:lineRule="exact" w:line="290" w:before="0" w:after="0"/>
              <w:ind w:hanging="0" w:left="184" w:right="0"/>
              <w:jc w:val="left"/>
              <w:rPr/>
            </w:pPr>
            <w:r>
              <w:rPr>
                <w:rFonts w:eastAsia="LMMono10" w:ascii="LMMono10" w:hAnsi="LMMono10"/>
                <w:b w:val="false"/>
                <w:i w:val="false"/>
                <w:color w:val="000000"/>
                <w:sz w:val="22"/>
              </w:rPr>
              <w:t>1776761</w:t>
            </w:r>
          </w:p>
        </w:tc>
        <w:tc>
          <w:tcPr>
            <w:tcW w:w="2339" w:type="dxa"/>
            <w:tcBorders/>
          </w:tcPr>
          <w:p>
            <w:pPr>
              <w:pStyle w:val="Normal"/>
              <w:widowControl/>
              <w:spacing w:lineRule="exact" w:line="290" w:before="0" w:after="0"/>
              <w:ind w:hanging="0" w:left="0" w:right="1118"/>
              <w:jc w:val="right"/>
              <w:rPr/>
            </w:pPr>
            <w:r>
              <w:rPr>
                <w:rFonts w:eastAsia="LMMono10" w:ascii="LMMono10" w:hAnsi="LMMono10"/>
                <w:b w:val="false"/>
                <w:i w:val="false"/>
                <w:color w:val="000000"/>
                <w:sz w:val="22"/>
              </w:rPr>
              <w:t>2879.</w:t>
            </w:r>
          </w:p>
        </w:tc>
      </w:tr>
      <w:tr>
        <w:trPr>
          <w:trHeight w:val="272" w:hRule="exact"/>
        </w:trPr>
        <w:tc>
          <w:tcPr>
            <w:tcW w:w="234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8 FLORIANOPOLIS</w:t>
            </w:r>
          </w:p>
        </w:tc>
        <w:tc>
          <w:tcPr>
            <w:tcW w:w="2340"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1080743166.</w:t>
            </w:r>
          </w:p>
        </w:tc>
        <w:tc>
          <w:tcPr>
            <w:tcW w:w="2340" w:type="dxa"/>
            <w:tcBorders/>
          </w:tcPr>
          <w:p>
            <w:pPr>
              <w:pStyle w:val="Normal"/>
              <w:widowControl/>
              <w:spacing w:lineRule="exact" w:line="292" w:before="0" w:after="0"/>
              <w:ind w:hanging="0" w:left="298" w:right="0"/>
              <w:jc w:val="left"/>
              <w:rPr/>
            </w:pPr>
            <w:r>
              <w:rPr>
                <w:rFonts w:eastAsia="LMMono10" w:ascii="LMMono10" w:hAnsi="LMMono10"/>
                <w:b w:val="false"/>
                <w:i w:val="false"/>
                <w:color w:val="000000"/>
                <w:sz w:val="22"/>
              </w:rPr>
              <w:t>433158</w:t>
            </w:r>
          </w:p>
        </w:tc>
        <w:tc>
          <w:tcPr>
            <w:tcW w:w="2339" w:type="dxa"/>
            <w:tcBorders/>
          </w:tcPr>
          <w:p>
            <w:pPr>
              <w:pStyle w:val="Normal"/>
              <w:widowControl/>
              <w:spacing w:lineRule="exact" w:line="292" w:before="0" w:after="0"/>
              <w:ind w:hanging="0" w:left="0" w:right="1118"/>
              <w:jc w:val="right"/>
              <w:rPr/>
            </w:pPr>
            <w:r>
              <w:rPr>
                <w:rFonts w:eastAsia="LMMono10" w:ascii="LMMono10" w:hAnsi="LMMono10"/>
                <w:b w:val="false"/>
                <w:i w:val="false"/>
                <w:color w:val="000000"/>
                <w:sz w:val="22"/>
              </w:rPr>
              <w:t>2495.</w:t>
            </w:r>
          </w:p>
        </w:tc>
      </w:tr>
      <w:tr>
        <w:trPr>
          <w:trHeight w:val="268" w:hRule="exact"/>
        </w:trPr>
        <w:tc>
          <w:tcPr>
            <w:tcW w:w="234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9 FORTALEZA</w:t>
            </w:r>
          </w:p>
        </w:tc>
        <w:tc>
          <w:tcPr>
            <w:tcW w:w="2340" w:type="dxa"/>
            <w:tcBorders/>
          </w:tcPr>
          <w:p>
            <w:pPr>
              <w:pStyle w:val="Normal"/>
              <w:widowControl/>
              <w:spacing w:lineRule="exact" w:line="290" w:before="0" w:after="0"/>
              <w:ind w:hanging="0" w:left="240" w:right="0"/>
              <w:jc w:val="left"/>
              <w:rPr/>
            </w:pPr>
            <w:r>
              <w:rPr>
                <w:rFonts w:eastAsia="LMMono10" w:ascii="LMMono10" w:hAnsi="LMMono10"/>
                <w:b w:val="false"/>
                <w:i w:val="false"/>
                <w:color w:val="000000"/>
                <w:sz w:val="22"/>
              </w:rPr>
              <w:t>4137588203.</w:t>
            </w:r>
          </w:p>
        </w:tc>
        <w:tc>
          <w:tcPr>
            <w:tcW w:w="2340" w:type="dxa"/>
            <w:tcBorders/>
          </w:tcPr>
          <w:p>
            <w:pPr>
              <w:pStyle w:val="Normal"/>
              <w:widowControl/>
              <w:spacing w:lineRule="exact" w:line="290" w:before="0" w:after="0"/>
              <w:ind w:hanging="0" w:left="184" w:right="0"/>
              <w:jc w:val="left"/>
              <w:rPr/>
            </w:pPr>
            <w:r>
              <w:rPr>
                <w:rFonts w:eastAsia="LMMono10" w:ascii="LMMono10" w:hAnsi="LMMono10"/>
                <w:b w:val="false"/>
                <w:i w:val="false"/>
                <w:color w:val="000000"/>
                <w:sz w:val="22"/>
              </w:rPr>
              <w:t>2500194</w:t>
            </w:r>
          </w:p>
        </w:tc>
        <w:tc>
          <w:tcPr>
            <w:tcW w:w="2339" w:type="dxa"/>
            <w:tcBorders/>
          </w:tcPr>
          <w:p>
            <w:pPr>
              <w:pStyle w:val="Normal"/>
              <w:widowControl/>
              <w:spacing w:lineRule="exact" w:line="290" w:before="0" w:after="0"/>
              <w:ind w:hanging="0" w:left="0" w:right="1118"/>
              <w:jc w:val="right"/>
              <w:rPr/>
            </w:pPr>
            <w:r>
              <w:rPr>
                <w:rFonts w:eastAsia="LMMono10" w:ascii="LMMono10" w:hAnsi="LMMono10"/>
                <w:b w:val="false"/>
                <w:i w:val="false"/>
                <w:color w:val="000000"/>
                <w:sz w:val="22"/>
              </w:rPr>
              <w:t>1655.</w:t>
            </w:r>
          </w:p>
        </w:tc>
      </w:tr>
      <w:tr>
        <w:trPr>
          <w:trHeight w:val="274" w:hRule="exact"/>
        </w:trPr>
        <w:tc>
          <w:tcPr>
            <w:tcW w:w="234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10 GOIANIA</w:t>
            </w:r>
          </w:p>
        </w:tc>
        <w:tc>
          <w:tcPr>
            <w:tcW w:w="2340" w:type="dxa"/>
            <w:vMerge w:val="restart"/>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2952160894.</w:t>
            </w:r>
          </w:p>
        </w:tc>
        <w:tc>
          <w:tcPr>
            <w:tcW w:w="2340" w:type="dxa"/>
            <w:vMerge w:val="restart"/>
            <w:tcBorders/>
          </w:tcPr>
          <w:p>
            <w:pPr>
              <w:pStyle w:val="Normal"/>
              <w:widowControl/>
              <w:spacing w:lineRule="exact" w:line="292" w:before="0" w:after="0"/>
              <w:ind w:hanging="0" w:left="184" w:right="0"/>
              <w:jc w:val="left"/>
              <w:rPr/>
            </w:pPr>
            <w:r>
              <w:rPr>
                <w:rFonts w:eastAsia="LMMono10" w:ascii="LMMono10" w:hAnsi="LMMono10"/>
                <w:b w:val="false"/>
                <w:i w:val="false"/>
                <w:color w:val="000000"/>
                <w:sz w:val="22"/>
              </w:rPr>
              <w:t>1333767</w:t>
            </w:r>
          </w:p>
        </w:tc>
        <w:tc>
          <w:tcPr>
            <w:tcW w:w="2339" w:type="dxa"/>
            <w:vMerge w:val="restart"/>
            <w:tcBorders/>
          </w:tcPr>
          <w:p>
            <w:pPr>
              <w:pStyle w:val="Normal"/>
              <w:widowControl/>
              <w:spacing w:lineRule="exact" w:line="292" w:before="0" w:after="0"/>
              <w:ind w:hanging="0" w:left="0" w:right="1118"/>
              <w:jc w:val="right"/>
              <w:rPr/>
            </w:pPr>
            <w:r>
              <w:rPr>
                <w:rFonts w:eastAsia="LMMono10" w:ascii="LMMono10" w:hAnsi="LMMono10"/>
                <w:b w:val="false"/>
                <w:i w:val="false"/>
                <w:color w:val="000000"/>
                <w:sz w:val="22"/>
              </w:rPr>
              <w:t>2213.</w:t>
            </w:r>
          </w:p>
        </w:tc>
      </w:tr>
      <w:tr>
        <w:trPr>
          <w:trHeight w:val="340" w:hRule="exact"/>
        </w:trPr>
        <w:tc>
          <w:tcPr>
            <w:tcW w:w="2340"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 i 16 more rows</w:t>
            </w:r>
          </w:p>
        </w:tc>
        <w:tc>
          <w:tcPr>
            <w:tcW w:w="2340" w:type="dxa"/>
            <w:vMerge w:val="continue"/>
            <w:tcBorders/>
            <w:tcMar>
              <w:left w:w="108" w:type="dxa"/>
              <w:right w:w="108" w:type="dxa"/>
            </w:tcMar>
          </w:tcPr>
          <w:p>
            <w:pPr>
              <w:pStyle w:val="Normal"/>
              <w:spacing w:before="0" w:after="200"/>
              <w:rPr/>
            </w:pPr>
            <w:r>
              <w:rPr/>
            </w:r>
          </w:p>
        </w:tc>
        <w:tc>
          <w:tcPr>
            <w:tcW w:w="2340" w:type="dxa"/>
            <w:vMerge w:val="continue"/>
            <w:tcBorders/>
            <w:tcMar>
              <w:left w:w="108" w:type="dxa"/>
              <w:right w:w="108" w:type="dxa"/>
            </w:tcMar>
          </w:tcPr>
          <w:p>
            <w:pPr>
              <w:pStyle w:val="Normal"/>
              <w:spacing w:before="0" w:after="200"/>
              <w:rPr/>
            </w:pPr>
            <w:r>
              <w:rPr/>
            </w:r>
          </w:p>
        </w:tc>
        <w:tc>
          <w:tcPr>
            <w:tcW w:w="2339" w:type="dxa"/>
            <w:vMerge w:val="continue"/>
            <w:tcBorders/>
            <w:tcMar>
              <w:left w:w="108" w:type="dxa"/>
              <w:right w:w="108" w:type="dxa"/>
            </w:tcMar>
          </w:tcPr>
          <w:p>
            <w:pPr>
              <w:pStyle w:val="Normal"/>
              <w:spacing w:before="0" w:after="200"/>
              <w:rPr/>
            </w:pPr>
            <w:r>
              <w:rPr/>
            </w:r>
          </w:p>
        </w:tc>
      </w:tr>
    </w:tbl>
    <w:p>
      <w:pPr>
        <w:pStyle w:val="Normal"/>
        <w:widowControl/>
        <w:spacing w:lineRule="exact" w:line="272" w:before="308" w:after="176"/>
        <w:ind w:hanging="0" w:left="230" w:right="230"/>
        <w:jc w:val="both"/>
        <w:rPr/>
      </w:pPr>
      <w:r>
        <w:rPr>
          <w:rFonts w:eastAsia="LMRoman10" w:ascii="LMRoman10" w:hAnsi="LMRoman10"/>
          <w:b w:val="false"/>
          <w:i w:val="false"/>
          <w:color w:val="000000"/>
          <w:sz w:val="22"/>
        </w:rPr>
        <w:t>Como mostra o exemplo anterior, só precisamos passar o nome do banco para a função, o nome da nova variável a ser criada, sem aspas, e o conteúdo dela – que pode ser o resultado de alguma operação aritmética em cima de uma das variáveis do banco. Além da economia de caracteres, a função</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consegue usar as variáveis já existentes do banco para criar uma nova. Intuitivamente, o que ela faz é nos dar acesso às demais variáveis de forma vetorizada: se quisermos criar uma nova variável que seja igual a o logaritmo natural da variável população, portanto,</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aplicará o</w:t>
      </w:r>
      <w:r>
        <w:rPr>
          <w:rFonts w:eastAsia="LMMono10" w:ascii="LMMono10" w:hAnsi="LMMono10"/>
          <w:b w:val="false"/>
          <w:i w:val="false"/>
          <w:color w:val="000000"/>
          <w:sz w:val="22"/>
        </w:rPr>
        <w:t xml:space="preserve"> log</w:t>
      </w:r>
      <w:r>
        <w:rPr>
          <w:rFonts w:eastAsia="LMRoman10" w:ascii="LMRoman10" w:hAnsi="LMRoman10"/>
          <w:b w:val="false"/>
          <w:i w:val="false"/>
          <w:color w:val="000000"/>
          <w:sz w:val="22"/>
        </w:rPr>
        <w:t xml:space="preserve"> a cada elemento da variável</w:t>
      </w:r>
      <w:r>
        <w:rPr>
          <w:rFonts w:eastAsia="LMMono10" w:ascii="LMMono10" w:hAnsi="LMMono10"/>
          <w:b w:val="false"/>
          <w:i w:val="false"/>
          <w:color w:val="000000"/>
          <w:sz w:val="22"/>
        </w:rPr>
        <w:t xml:space="preserve"> populacao</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932" w:hRule="exact"/>
        </w:trPr>
        <w:tc>
          <w:tcPr>
            <w:tcW w:w="9359" w:type="dxa"/>
            <w:gridSpan w:val="2"/>
            <w:tcBorders/>
            <w:shd w:fill="F0F3F5"/>
          </w:tcPr>
          <w:p>
            <w:pPr>
              <w:pStyle w:val="Normal"/>
              <w:widowControl/>
              <w:spacing w:lineRule="exact" w:line="270" w:before="80" w:after="0"/>
              <w:ind w:hanging="0" w:left="60" w:right="2160"/>
              <w:jc w:val="left"/>
              <w:rPr/>
            </w:pPr>
            <w:r>
              <w:rPr>
                <w:rFonts w:eastAsia="LMMono10" w:ascii="LMMono10" w:hAnsi="LMMono10"/>
                <w:b w:val="false"/>
                <w:i w:val="false"/>
                <w:color w:val="5E5E5E"/>
                <w:sz w:val="22"/>
              </w:rPr>
              <w:t xml:space="preserve"># Cria uma variavel que e' igual ao log de populacao </w:t>
            </w:r>
            <w:r>
              <w:rPr/>
              <w:br/>
            </w:r>
            <w:r>
              <w:rPr>
                <w:rFonts w:eastAsia="LMMono10" w:ascii="LMMono10" w:hAnsi="LMMono10"/>
                <w:b w:val="false"/>
                <w:i w:val="false"/>
                <w:color w:val="003A4F"/>
                <w:sz w:val="22"/>
              </w:rPr>
              <w:t>cap_log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log_populacao =</w:t>
            </w:r>
            <w:r>
              <w:rPr>
                <w:rFonts w:eastAsia="LMMono10" w:ascii="LMMono10" w:hAnsi="LMMono10"/>
                <w:b w:val="false"/>
                <w:i w:val="false"/>
                <w:color w:val="4759AA"/>
                <w:sz w:val="22"/>
              </w:rPr>
              <w:t xml:space="preserve"> log</w:t>
            </w:r>
            <w:r>
              <w:rPr>
                <w:rFonts w:eastAsia="LMMono10" w:ascii="LMMono10" w:hAnsi="LMMono10"/>
                <w:b w:val="false"/>
                <w:i w:val="false"/>
                <w:color w:val="003A4F"/>
                <w:sz w:val="22"/>
              </w:rPr>
              <w:t xml:space="preserve">(populacao)) </w:t>
            </w:r>
            <w:r>
              <w:rPr>
                <w:rFonts w:eastAsia="LMMono10" w:ascii="LMMono10" w:hAnsi="LMMono10"/>
                <w:b w:val="false"/>
                <w:i w:val="false"/>
                <w:color w:val="4759AA"/>
                <w:sz w:val="22"/>
              </w:rPr>
              <w:t>select</w:t>
            </w:r>
            <w:r>
              <w:rPr>
                <w:rFonts w:eastAsia="LMMono10" w:ascii="LMMono10" w:hAnsi="LMMono10"/>
                <w:b w:val="false"/>
                <w:i w:val="false"/>
                <w:color w:val="003A4F"/>
                <w:sz w:val="22"/>
              </w:rPr>
              <w:t>(cap_log, capital, log_populacao)</w:t>
            </w:r>
          </w:p>
        </w:tc>
      </w:tr>
      <w:tr>
        <w:trPr>
          <w:trHeight w:val="706" w:hRule="exact"/>
        </w:trPr>
        <w:tc>
          <w:tcPr>
            <w:tcW w:w="9359" w:type="dxa"/>
            <w:gridSpan w:val="2"/>
            <w:tcBorders/>
          </w:tcPr>
          <w:p>
            <w:pPr>
              <w:pStyle w:val="Normal"/>
              <w:widowControl/>
              <w:spacing w:lineRule="exact" w:line="292" w:before="414" w:after="0"/>
              <w:ind w:hanging="0" w:left="60" w:right="0"/>
              <w:jc w:val="left"/>
              <w:rPr/>
            </w:pPr>
            <w:r>
              <w:rPr>
                <w:rFonts w:eastAsia="LMMono10" w:ascii="LMMono10" w:hAnsi="LMMono10"/>
                <w:b w:val="false"/>
                <w:i w:val="false"/>
                <w:color w:val="000000"/>
                <w:sz w:val="22"/>
              </w:rPr>
              <w:t># A tibble: 26 x 2</w:t>
            </w:r>
          </w:p>
        </w:tc>
      </w:tr>
      <w:tr>
        <w:trPr>
          <w:trHeight w:val="260" w:hRule="exact"/>
        </w:trPr>
        <w:tc>
          <w:tcPr>
            <w:tcW w:w="4680" w:type="dxa"/>
            <w:tcBorders/>
          </w:tcPr>
          <w:p>
            <w:pPr>
              <w:pStyle w:val="Normal"/>
              <w:widowControl/>
              <w:spacing w:lineRule="exact" w:line="290" w:before="0" w:after="0"/>
              <w:ind w:hanging="0" w:left="402" w:right="0"/>
              <w:jc w:val="left"/>
              <w:rPr/>
            </w:pPr>
            <w:r>
              <w:rPr>
                <w:rFonts w:eastAsia="LMMono10" w:ascii="LMMono10" w:hAnsi="LMMono10"/>
                <w:b w:val="false"/>
                <w:i w:val="false"/>
                <w:color w:val="000000"/>
                <w:sz w:val="22"/>
              </w:rPr>
              <w:t>capital</w:t>
            </w:r>
          </w:p>
        </w:tc>
        <w:tc>
          <w:tcPr>
            <w:tcW w:w="4679" w:type="dxa"/>
            <w:tcBorders/>
          </w:tcPr>
          <w:p>
            <w:pPr>
              <w:pStyle w:val="Normal"/>
              <w:widowControl/>
              <w:spacing w:lineRule="exact" w:line="290" w:before="0" w:after="0"/>
              <w:ind w:hanging="0" w:left="70" w:right="0"/>
              <w:jc w:val="left"/>
              <w:rPr/>
            </w:pPr>
            <w:r>
              <w:rPr>
                <w:rFonts w:eastAsia="LMMono10" w:ascii="LMMono10" w:hAnsi="LMMono10"/>
                <w:b w:val="false"/>
                <w:i w:val="false"/>
                <w:color w:val="000000"/>
                <w:sz w:val="22"/>
              </w:rPr>
              <w:t>log_populacao</w:t>
            </w:r>
          </w:p>
        </w:tc>
      </w:tr>
      <w:tr>
        <w:trPr>
          <w:trHeight w:val="280" w:hRule="exact"/>
        </w:trPr>
        <w:tc>
          <w:tcPr>
            <w:tcW w:w="4680" w:type="dxa"/>
            <w:tcBorders/>
          </w:tcPr>
          <w:p>
            <w:pPr>
              <w:pStyle w:val="Normal"/>
              <w:widowControl/>
              <w:spacing w:lineRule="exact" w:line="292" w:before="0" w:after="0"/>
              <w:ind w:hanging="0" w:left="402" w:right="0"/>
              <w:jc w:val="left"/>
              <w:rPr/>
            </w:pPr>
            <w:r>
              <w:rPr>
                <w:rFonts w:eastAsia="LMMono10" w:ascii="LMMono10" w:hAnsi="LMMono10"/>
                <w:b w:val="false"/>
                <w:i w:val="false"/>
                <w:color w:val="000000"/>
                <w:sz w:val="22"/>
              </w:rPr>
              <w:t>&lt;chr&gt;</w:t>
            </w:r>
          </w:p>
        </w:tc>
        <w:tc>
          <w:tcPr>
            <w:tcW w:w="4679" w:type="dxa"/>
            <w:tcBorders/>
          </w:tcPr>
          <w:p>
            <w:pPr>
              <w:pStyle w:val="Normal"/>
              <w:widowControl/>
              <w:spacing w:lineRule="exact" w:line="292" w:before="0" w:after="0"/>
              <w:ind w:hanging="0" w:left="988" w:right="0"/>
              <w:jc w:val="left"/>
              <w:rPr/>
            </w:pPr>
            <w:r>
              <w:rPr>
                <w:rFonts w:eastAsia="LMMono10" w:ascii="LMMono10" w:hAnsi="LMMono10"/>
                <w:b w:val="false"/>
                <w:i w:val="false"/>
                <w:color w:val="000000"/>
                <w:sz w:val="22"/>
              </w:rPr>
              <w:t>&lt;dbl&gt;</w:t>
            </w:r>
          </w:p>
        </w:tc>
      </w:tr>
      <w:tr>
        <w:trPr>
          <w:trHeight w:val="272"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1 ARACAJU</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13.3</w:t>
            </w:r>
          </w:p>
        </w:tc>
      </w:tr>
      <w:tr>
        <w:trPr>
          <w:trHeight w:val="268"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2 BELEM</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14.2</w:t>
            </w:r>
          </w:p>
        </w:tc>
      </w:tr>
      <w:tr>
        <w:trPr>
          <w:trHeight w:val="274"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3 BELO HORIZONTE</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14.7</w:t>
            </w:r>
          </w:p>
        </w:tc>
      </w:tr>
      <w:tr>
        <w:trPr>
          <w:trHeight w:val="266"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4 BOA VISTA</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12.6</w:t>
            </w:r>
          </w:p>
        </w:tc>
      </w:tr>
      <w:tr>
        <w:trPr>
          <w:trHeight w:val="276"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5 CAMPO GRANDE</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13.6</w:t>
            </w:r>
          </w:p>
        </w:tc>
      </w:tr>
      <w:tr>
        <w:trPr>
          <w:trHeight w:val="264"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6 CUIABA</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13.2</w:t>
            </w:r>
          </w:p>
        </w:tc>
      </w:tr>
      <w:tr>
        <w:trPr>
          <w:trHeight w:val="278"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7 CURITIBA</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14.4</w:t>
            </w:r>
          </w:p>
        </w:tc>
      </w:tr>
      <w:tr>
        <w:trPr>
          <w:trHeight w:val="262" w:hRule="exact"/>
        </w:trPr>
        <w:tc>
          <w:tcPr>
            <w:tcW w:w="468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8 FLORIANOPOLIS</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13.0</w:t>
            </w:r>
          </w:p>
        </w:tc>
      </w:tr>
      <w:tr>
        <w:trPr>
          <w:trHeight w:val="280"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9 FORTALEZA</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14.7</w:t>
            </w:r>
          </w:p>
        </w:tc>
      </w:tr>
      <w:tr>
        <w:trPr>
          <w:trHeight w:val="260" w:hRule="exact"/>
        </w:trPr>
        <w:tc>
          <w:tcPr>
            <w:tcW w:w="468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10 GOIANIA</w:t>
            </w:r>
          </w:p>
        </w:tc>
        <w:tc>
          <w:tcPr>
            <w:tcW w:w="4679" w:type="dxa"/>
            <w:tcBorders/>
          </w:tcPr>
          <w:p>
            <w:pPr>
              <w:pStyle w:val="Normal"/>
              <w:widowControl/>
              <w:spacing w:lineRule="exact" w:line="290" w:before="0" w:after="0"/>
              <w:ind w:hanging="0" w:left="1102" w:right="0"/>
              <w:jc w:val="left"/>
              <w:rPr/>
            </w:pPr>
            <w:r>
              <w:rPr>
                <w:rFonts w:eastAsia="LMMono10" w:ascii="LMMono10" w:hAnsi="LMMono10"/>
                <w:b w:val="false"/>
                <w:i w:val="false"/>
                <w:color w:val="000000"/>
                <w:sz w:val="22"/>
              </w:rPr>
              <w:t>14.1</w:t>
            </w:r>
          </w:p>
        </w:tc>
      </w:tr>
      <w:tr>
        <w:trPr>
          <w:trHeight w:val="352" w:hRule="exact"/>
        </w:trPr>
        <w:tc>
          <w:tcPr>
            <w:tcW w:w="9359" w:type="dxa"/>
            <w:gridSpan w:val="2"/>
            <w:tcBorders/>
          </w:tcPr>
          <w:p>
            <w:pPr>
              <w:pStyle w:val="Normal"/>
              <w:widowControl/>
              <w:spacing w:lineRule="exact" w:line="290" w:before="2" w:after="0"/>
              <w:ind w:hanging="0" w:left="60" w:right="0"/>
              <w:jc w:val="left"/>
              <w:rPr/>
            </w:pPr>
            <w:r>
              <w:rPr>
                <w:rFonts w:eastAsia="LMMono10" w:ascii="LMMono10" w:hAnsi="LMMono10"/>
                <w:b w:val="false"/>
                <w:i w:val="false"/>
                <w:color w:val="000000"/>
                <w:sz w:val="22"/>
              </w:rPr>
              <w:t># i 16 more rows</w:t>
            </w:r>
          </w:p>
        </w:tc>
      </w:tr>
    </w:tbl>
    <w:p>
      <w:pPr>
        <w:pStyle w:val="Normal"/>
        <w:widowControl/>
        <w:spacing w:lineRule="exact" w:line="316" w:before="270" w:after="176"/>
        <w:ind w:hanging="0" w:left="230" w:right="0"/>
        <w:jc w:val="left"/>
        <w:rPr/>
      </w:pPr>
      <w:r>
        <w:rPr>
          <w:rFonts w:eastAsia="LMRoman10" w:ascii="LMRoman10" w:hAnsi="LMRoman10"/>
          <w:b w:val="false"/>
          <w:i w:val="false"/>
          <w:color w:val="000000"/>
          <w:sz w:val="22"/>
        </w:rPr>
        <w:t>Com</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também podemos criar mais de uma variável por vez:</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02" w:hRule="exact"/>
        </w:trPr>
        <w:tc>
          <w:tcPr>
            <w:tcW w:w="9360" w:type="dxa"/>
            <w:tcBorders/>
            <w:shd w:fill="F0F3F5"/>
          </w:tcPr>
          <w:p>
            <w:pPr>
              <w:pStyle w:val="Normal"/>
              <w:widowControl/>
              <w:tabs>
                <w:tab w:val="clear" w:pos="720"/>
                <w:tab w:val="left" w:pos="860" w:leader="none"/>
              </w:tabs>
              <w:spacing w:lineRule="exact" w:line="270" w:before="80" w:after="0"/>
              <w:ind w:hanging="0" w:left="60" w:right="1296"/>
              <w:jc w:val="left"/>
              <w:rPr/>
            </w:pPr>
            <w:r>
              <w:rPr>
                <w:rFonts w:eastAsia="LMMono10" w:ascii="LMMono10" w:hAnsi="LMMono10"/>
                <w:b w:val="false"/>
                <w:i w:val="false"/>
                <w:color w:val="5E5E5E"/>
                <w:sz w:val="22"/>
              </w:rPr>
              <w:t xml:space="preserve"># Cria tres variaveis de uma so vez </w:t>
            </w:r>
            <w:r>
              <w:rPr/>
              <w:br/>
            </w:r>
            <w:r>
              <w:rPr>
                <w:rFonts w:eastAsia="LMMono10" w:ascii="LMMono10" w:hAnsi="LMMono10"/>
                <w:b w:val="false"/>
                <w:i w:val="false"/>
                <w:color w:val="4759AA"/>
                <w:sz w:val="22"/>
              </w:rPr>
              <w:t>mutate</w:t>
            </w:r>
            <w:r>
              <w:rPr>
                <w:rFonts w:eastAsia="LMMono10" w:ascii="LMMono10" w:hAnsi="LMMono10"/>
                <w:b w:val="false"/>
                <w:i w:val="false"/>
                <w:color w:val="003A4F"/>
                <w:sz w:val="22"/>
              </w:rPr>
              <w:t xml:space="preserve">(capitais, </w:t>
            </w:r>
            <w:r>
              <w:rPr/>
              <w:br/>
              <w:tab/>
            </w:r>
            <w:r>
              <w:rPr>
                <w:rFonts w:eastAsia="LMMono10" w:ascii="LMMono10" w:hAnsi="LMMono10"/>
                <w:b w:val="false"/>
                <w:i w:val="false"/>
                <w:color w:val="667221"/>
                <w:sz w:val="22"/>
              </w:rPr>
              <w:t>despesa_saude_per_capita =</w:t>
            </w:r>
            <w:r>
              <w:rPr>
                <w:rFonts w:eastAsia="LMMono10" w:ascii="LMMono10" w:hAnsi="LMMono10"/>
                <w:b w:val="false"/>
                <w:i w:val="false"/>
                <w:color w:val="003A4F"/>
                <w:sz w:val="22"/>
              </w:rPr>
              <w:t xml:space="preserve"> despesa_saude</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populacao, </w:t>
            </w:r>
            <w:r>
              <w:rPr/>
              <w:tab/>
            </w:r>
            <w:r>
              <w:rPr>
                <w:rFonts w:eastAsia="LMMono10" w:ascii="LMMono10" w:hAnsi="LMMono10"/>
                <w:b w:val="false"/>
                <w:i w:val="false"/>
                <w:color w:val="667221"/>
                <w:sz w:val="22"/>
              </w:rPr>
              <w:t>despesa_educacao_per_capita =</w:t>
            </w:r>
            <w:r>
              <w:rPr>
                <w:rFonts w:eastAsia="LMMono10" w:ascii="LMMono10" w:hAnsi="LMMono10"/>
                <w:b w:val="false"/>
                <w:i w:val="false"/>
                <w:color w:val="003A4F"/>
                <w:sz w:val="22"/>
              </w:rPr>
              <w:t xml:space="preserve"> despesa_educacao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populacao,</w:t>
            </w:r>
          </w:p>
        </w:tc>
      </w:tr>
    </w:tbl>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748" w:after="0"/>
        <w:ind w:hanging="0" w:left="0" w:right="0"/>
        <w:jc w:val="center"/>
        <w:rPr/>
      </w:pPr>
      <w:r>
        <w:rPr>
          <w:rFonts w:eastAsia="LMRoman10" w:ascii="LMRoman10" w:hAnsi="LMRoman10"/>
          <w:b w:val="false"/>
          <w:i w:val="false"/>
          <w:color w:val="000000"/>
          <w:sz w:val="22"/>
        </w:rPr>
        <w:t>86</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60" w:hRule="exact"/>
        </w:trPr>
        <w:tc>
          <w:tcPr>
            <w:tcW w:w="9360" w:type="dxa"/>
            <w:tcBorders/>
            <w:shd w:fill="F0F3F5"/>
          </w:tcPr>
          <w:p>
            <w:pPr>
              <w:pStyle w:val="Normal"/>
              <w:widowControl/>
              <w:spacing w:lineRule="exact" w:line="270" w:before="20" w:after="0"/>
              <w:ind w:hanging="0" w:left="860" w:right="432"/>
              <w:jc w:val="left"/>
              <w:rPr/>
            </w:pPr>
            <w:r>
              <w:rPr>
                <w:rFonts w:eastAsia="LMMono10" w:ascii="LMMono10" w:hAnsi="LMMono10"/>
                <w:b w:val="false"/>
                <w:i w:val="false"/>
                <w:color w:val="667221"/>
                <w:sz w:val="22"/>
              </w:rPr>
              <w:t>despesa_assistencia_social =</w:t>
            </w:r>
            <w:r>
              <w:rPr>
                <w:rFonts w:eastAsia="LMMono10" w:ascii="LMMono10" w:hAnsi="LMMono10"/>
                <w:b w:val="false"/>
                <w:i w:val="false"/>
                <w:color w:val="003A4F"/>
                <w:sz w:val="22"/>
              </w:rPr>
              <w:t xml:space="preserve"> despesa_assistencia_social</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populacao )</w:t>
            </w:r>
          </w:p>
        </w:tc>
      </w:tr>
    </w:tbl>
    <w:p>
      <w:pPr>
        <w:pStyle w:val="Normal"/>
        <w:widowControl/>
        <w:spacing w:lineRule="exact" w:line="308" w:before="326" w:after="168"/>
        <w:ind w:hanging="0" w:left="230" w:right="0"/>
        <w:jc w:val="left"/>
        <w:rPr/>
      </w:pPr>
      <w:r>
        <w:rPr>
          <w:rFonts w:eastAsia="LMRoman10" w:ascii="LMRoman10" w:hAnsi="LMRoman10"/>
          <w:b w:val="false"/>
          <w:i w:val="false"/>
          <w:color w:val="000000"/>
          <w:sz w:val="22"/>
        </w:rPr>
        <w:t>Além de criar, podemos modificar variáveis que já temos: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0"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0" w:hRule="exact"/>
              </w:trPr>
              <w:tc>
                <w:tcPr>
                  <w:tcW w:w="9020" w:type="dxa"/>
                  <w:tcBorders/>
                  <w:shd w:fill="F0F3F5"/>
                </w:tcPr>
                <w:p>
                  <w:pPr>
                    <w:pStyle w:val="Normal"/>
                    <w:widowControl/>
                    <w:spacing w:lineRule="exact" w:line="272" w:before="48" w:after="0"/>
                    <w:ind w:hanging="0" w:left="60" w:right="3600"/>
                    <w:jc w:val="left"/>
                    <w:rPr/>
                  </w:pPr>
                  <w:r>
                    <w:rPr>
                      <w:rFonts w:eastAsia="LMMono10" w:ascii="LMMono10" w:hAnsi="LMMono10"/>
                      <w:b w:val="false"/>
                      <w:i w:val="false"/>
                      <w:color w:val="5E5E5E"/>
                      <w:sz w:val="22"/>
                    </w:rPr>
                    <w:t xml:space="preserve"># Substitui a variavel de populacao </w:t>
                  </w:r>
                  <w:r>
                    <w:rPr/>
                    <w:br/>
                  </w: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populacao =</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1000</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pStyle w:val="Normal"/>
        <w:widowControl/>
        <w:spacing w:lineRule="exact" w:line="30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6"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8" w:hRule="exact"/>
              </w:trPr>
              <w:tc>
                <w:tcPr>
                  <w:tcW w:w="8900" w:type="dxa"/>
                  <w:tcBorders/>
                  <w:shd w:fill="FDF3E7"/>
                </w:tcPr>
                <w:p>
                  <w:pPr>
                    <w:pStyle w:val="Normal"/>
                    <w:widowControl/>
                    <w:spacing w:lineRule="exact" w:line="308" w:before="62" w:after="0"/>
                    <w:ind w:hanging="0" w:left="524" w:right="0"/>
                    <w:jc w:val="left"/>
                    <w:rPr/>
                  </w:pPr>
                  <w:r>
                    <w:rPr>
                      <w:rFonts w:eastAsia="LMRoman10" w:ascii="LMRoman10" w:hAnsi="LMRoman10"/>
                      <w:b w:val="false"/>
                      <w:i w:val="false"/>
                      <w:color w:val="000000"/>
                      <w:sz w:val="22"/>
                    </w:rPr>
                    <w:t>Sobrescrevendo variáveis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338" w:hRule="exact"/>
        </w:trPr>
        <w:tc>
          <w:tcPr>
            <w:tcW w:w="9360" w:type="dxa"/>
            <w:tcBorders/>
          </w:tcPr>
          <w:p>
            <w:pPr>
              <w:pStyle w:val="Normal"/>
              <w:widowControl/>
              <w:spacing w:lineRule="exact" w:line="274" w:before="96" w:after="0"/>
              <w:ind w:hanging="0" w:left="342" w:right="284"/>
              <w:jc w:val="both"/>
              <w:rPr/>
            </w:pPr>
            <w:r>
              <w:rPr>
                <w:rFonts w:eastAsia="LMRoman10" w:ascii="LMRoman10" w:hAnsi="LMRoman10"/>
                <w:b w:val="false"/>
                <w:i w:val="false"/>
                <w:color w:val="000000"/>
                <w:sz w:val="22"/>
              </w:rPr>
              <w:t xml:space="preserve">Ao criar uma variável com o mesmo nome de outra que já existe em uma base de dados, </w:t>
            </w:r>
            <w:r>
              <w:rPr>
                <w:rFonts w:eastAsia="LMMono10" w:ascii="LMMono10" w:hAnsi="LMMono10"/>
                <w:b w:val="false"/>
                <w:i w:val="false"/>
                <w:color w:val="000000"/>
                <w:sz w:val="22"/>
              </w:rPr>
              <w:t>mutate</w:t>
            </w:r>
            <w:r>
              <w:rPr>
                <w:rFonts w:eastAsia="LMRoman10" w:ascii="LMRoman10" w:hAnsi="LMRoman10"/>
                <w:b w:val="false"/>
                <w:i w:val="false"/>
                <w:color w:val="000000"/>
                <w:sz w:val="22"/>
              </w:rPr>
              <w:t xml:space="preserve"> sobrescreve a variável original (desde que o resultado seja salvo no mesmo objeto). Para evitar isso, podemos salvar o resultado de</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em um novo objeto.</w:t>
            </w:r>
          </w:p>
          <w:p>
            <w:pPr>
              <w:pStyle w:val="Normal"/>
              <w:widowControl/>
              <w:tabs>
                <w:tab w:val="clear" w:pos="720"/>
                <w:tab w:val="left" w:pos="6374" w:leader="none"/>
              </w:tabs>
              <w:spacing w:lineRule="exact" w:line="270" w:before="278" w:after="0"/>
              <w:ind w:hanging="0" w:left="130" w:right="0"/>
              <w:jc w:val="left"/>
              <w:rPr/>
            </w:pPr>
            <w:r>
              <w:rPr>
                <w:rFonts w:eastAsia="LMRoman10" w:ascii="LMRoman10" w:hAnsi="LMRoman10"/>
                <w:b w:val="false"/>
                <w:i w:val="false"/>
                <w:color w:val="000000"/>
                <w:sz w:val="22"/>
              </w:rPr>
              <w:t>Para além desses usos,</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também pode ser usada para criar variáveis que tenham algum valor único, isto é, que se repete para todas as observações. </w:t>
            </w:r>
            <w:r>
              <w:rPr/>
              <w:tab/>
            </w:r>
            <w:r>
              <w:rPr>
                <w:rFonts w:eastAsia="LMRoman10" w:ascii="LMRoman10" w:hAnsi="LMRoman10"/>
                <w:b w:val="false"/>
                <w:i w:val="false"/>
                <w:color w:val="000000"/>
                <w:sz w:val="22"/>
              </w:rPr>
              <w:t>Imagine, por exemplo, que queremos criar uma variável que indique o ano à nossa base</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Para isso, podemos usar</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da seguinte forma:</w:t>
            </w:r>
          </w:p>
        </w:tc>
      </w:tr>
    </w:tbl>
    <w:p>
      <w:pPr>
        <w:pStyle w:val="Normal"/>
        <w:widowControl/>
        <w:spacing w:lineRule="exact" w:line="102"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2" w:hRule="exact"/>
              </w:trPr>
              <w:tc>
                <w:tcPr>
                  <w:tcW w:w="9020" w:type="dxa"/>
                  <w:tcBorders/>
                  <w:shd w:fill="F0F3F5"/>
                </w:tcPr>
                <w:p>
                  <w:pPr>
                    <w:pStyle w:val="Normal"/>
                    <w:widowControl/>
                    <w:spacing w:lineRule="exact" w:line="272" w:before="48" w:after="0"/>
                    <w:ind w:hanging="0" w:left="60" w:right="4896"/>
                    <w:jc w:val="left"/>
                    <w:rPr/>
                  </w:pPr>
                  <w:r>
                    <w:rPr>
                      <w:rFonts w:eastAsia="LMMono10" w:ascii="LMMono10" w:hAnsi="LMMono10"/>
                      <w:b w:val="false"/>
                      <w:i w:val="false"/>
                      <w:color w:val="5E5E5E"/>
                      <w:sz w:val="22"/>
                    </w:rPr>
                    <w:t xml:space="preserve"># Cria uma variavel indicando o ano </w:t>
                  </w:r>
                  <w:r>
                    <w:rPr/>
                    <w:br/>
                  </w: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ano =</w:t>
                  </w:r>
                  <w:r>
                    <w:rPr>
                      <w:rFonts w:eastAsia="LMMono10" w:ascii="LMMono10" w:hAnsi="LMMono10"/>
                      <w:b w:val="false"/>
                      <w:i w:val="false"/>
                      <w:color w:val="AD0000"/>
                      <w:sz w:val="22"/>
                    </w:rPr>
                    <w:t xml:space="preserve"> 2012</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pStyle w:val="Normal"/>
        <w:widowControl/>
        <w:spacing w:lineRule="exact" w:line="270" w:before="370" w:after="248"/>
        <w:ind w:hanging="0" w:left="230" w:right="230"/>
        <w:jc w:val="both"/>
        <w:rPr/>
      </w:pPr>
      <w:r>
        <w:rPr>
          <w:rFonts w:eastAsia="LMRoman10" w:ascii="LMRoman10" w:hAnsi="LMRoman10"/>
          <w:b w:val="false"/>
          <w:i w:val="false"/>
          <w:color w:val="000000"/>
          <w:sz w:val="22"/>
        </w:rPr>
        <w:t>Como você já deve ter notado,</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sempre retorna todas as variáveis da base original e adiciona as recém-criadas no final do banco. Podemos alterar esse comportamento por meio de dois argumentos:</w:t>
      </w:r>
      <w:r>
        <w:rPr>
          <w:rFonts w:eastAsia="LMMono10" w:ascii="LMMono10" w:hAnsi="LMMono10"/>
          <w:b w:val="false"/>
          <w:i w:val="false"/>
          <w:color w:val="000000"/>
          <w:sz w:val="22"/>
        </w:rPr>
        <w:t xml:space="preserve"> .keep</w:t>
      </w:r>
      <w:r>
        <w:rPr>
          <w:rFonts w:eastAsia="LMRoman10" w:ascii="LMRoman10" w:hAnsi="LMRoman10"/>
          <w:b w:val="false"/>
          <w:i w:val="false"/>
          <w:color w:val="000000"/>
          <w:sz w:val="22"/>
        </w:rPr>
        <w:t>, que indica quais variáveis queremos manter (o padrão é</w:t>
      </w:r>
      <w:r>
        <w:rPr>
          <w:rFonts w:eastAsia="LMMono10" w:ascii="LMMono10" w:hAnsi="LMMono10"/>
          <w:b w:val="false"/>
          <w:i w:val="false"/>
          <w:color w:val="000000"/>
          <w:sz w:val="22"/>
        </w:rPr>
        <w:t xml:space="preserve"> all</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.before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.after</w:t>
      </w:r>
      <w:r>
        <w:rPr>
          <w:rFonts w:eastAsia="LMRoman10" w:ascii="LMRoman10" w:hAnsi="LMRoman10"/>
          <w:b w:val="false"/>
          <w:i w:val="false"/>
          <w:color w:val="000000"/>
          <w:sz w:val="22"/>
        </w:rPr>
        <w:t xml:space="preserve">. Para manter apenas as variáveis criadas, por exemplo, podemos usar </w:t>
      </w:r>
      <w:r>
        <w:rPr>
          <w:rFonts w:eastAsia="LMMono10" w:ascii="LMMono10" w:hAnsi="LMMono10"/>
          <w:b w:val="false"/>
          <w:i w:val="false"/>
          <w:color w:val="000000"/>
          <w:sz w:val="22"/>
        </w:rPr>
        <w:t>.keep = "none"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1372" w:hRule="exact"/>
        </w:trPr>
        <w:tc>
          <w:tcPr>
            <w:tcW w:w="9360" w:type="dxa"/>
            <w:gridSpan w:val="3"/>
            <w:tcBorders/>
            <w:shd w:fill="F0F3F5"/>
          </w:tcPr>
          <w:p>
            <w:pPr>
              <w:pStyle w:val="Normal"/>
              <w:widowControl/>
              <w:tabs>
                <w:tab w:val="clear" w:pos="720"/>
                <w:tab w:val="left" w:pos="518" w:leader="none"/>
              </w:tabs>
              <w:spacing w:lineRule="exact" w:line="270" w:before="20" w:after="0"/>
              <w:ind w:hanging="0" w:left="60" w:right="5040"/>
              <w:jc w:val="left"/>
              <w:rPr/>
            </w:pPr>
            <w:r>
              <w:rPr>
                <w:rFonts w:eastAsia="LMMono10" w:ascii="LMMono10" w:hAnsi="LMMono10"/>
                <w:b w:val="false"/>
                <w:i w:val="false"/>
                <w:color w:val="4759AA"/>
                <w:sz w:val="22"/>
              </w:rPr>
              <w:t>mutate</w:t>
            </w:r>
            <w:r>
              <w:rPr>
                <w:rFonts w:eastAsia="LMMono10" w:ascii="LMMono10" w:hAnsi="LMMono10"/>
                <w:b w:val="false"/>
                <w:i w:val="false"/>
                <w:color w:val="003A4F"/>
                <w:sz w:val="22"/>
              </w:rPr>
              <w:t xml:space="preserve">(capitais, </w:t>
            </w:r>
            <w:r>
              <w:rPr/>
              <w:br/>
              <w:tab/>
            </w:r>
            <w:r>
              <w:rPr>
                <w:rFonts w:eastAsia="LMMono10" w:ascii="LMMono10" w:hAnsi="LMMono10"/>
                <w:b w:val="false"/>
                <w:i w:val="false"/>
                <w:color w:val="667221"/>
                <w:sz w:val="22"/>
              </w:rPr>
              <w:t>ano =</w:t>
            </w:r>
            <w:r>
              <w:rPr>
                <w:rFonts w:eastAsia="LMMono10" w:ascii="LMMono10" w:hAnsi="LMMono10"/>
                <w:b w:val="false"/>
                <w:i w:val="false"/>
                <w:color w:val="AD0000"/>
                <w:sz w:val="22"/>
              </w:rPr>
              <w:t xml:space="preserve"> 2012</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populacao =</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1000</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.keep =</w:t>
            </w:r>
            <w:r>
              <w:rPr>
                <w:rFonts w:eastAsia="LMMono10" w:ascii="LMMono10" w:hAnsi="LMMono10"/>
                <w:b w:val="false"/>
                <w:i w:val="false"/>
                <w:color w:val="21774C"/>
                <w:sz w:val="22"/>
              </w:rPr>
              <w:t xml:space="preserve"> "none" </w:t>
            </w:r>
            <w:r>
              <w:rPr/>
              <w:br/>
            </w:r>
            <w:r>
              <w:rPr>
                <w:rFonts w:eastAsia="LMMono10" w:ascii="LMMono10" w:hAnsi="LMMono10"/>
                <w:b w:val="false"/>
                <w:i w:val="false"/>
                <w:color w:val="003A4F"/>
                <w:sz w:val="22"/>
              </w:rPr>
              <w:t>)</w:t>
            </w:r>
          </w:p>
        </w:tc>
      </w:tr>
      <w:tr>
        <w:trPr>
          <w:trHeight w:val="688" w:hRule="exact"/>
        </w:trPr>
        <w:tc>
          <w:tcPr>
            <w:tcW w:w="9360" w:type="dxa"/>
            <w:gridSpan w:val="3"/>
            <w:tcBorders/>
          </w:tcPr>
          <w:p>
            <w:pPr>
              <w:pStyle w:val="Normal"/>
              <w:widowControl/>
              <w:spacing w:lineRule="exact" w:line="292" w:before="396" w:after="0"/>
              <w:ind w:hanging="0" w:left="60" w:right="0"/>
              <w:jc w:val="left"/>
              <w:rPr/>
            </w:pPr>
            <w:r>
              <w:rPr>
                <w:rFonts w:eastAsia="LMMono10" w:ascii="LMMono10" w:hAnsi="LMMono10"/>
                <w:b w:val="false"/>
                <w:i w:val="false"/>
                <w:color w:val="000000"/>
                <w:sz w:val="22"/>
              </w:rPr>
              <w:t># A tibble: 26 x 2</w:t>
            </w:r>
          </w:p>
        </w:tc>
      </w:tr>
      <w:tr>
        <w:trPr>
          <w:trHeight w:val="266" w:hRule="exact"/>
        </w:trPr>
        <w:tc>
          <w:tcPr>
            <w:tcW w:w="6240" w:type="dxa"/>
            <w:gridSpan w:val="2"/>
            <w:tcBorders/>
          </w:tcPr>
          <w:p>
            <w:pPr>
              <w:pStyle w:val="Normal"/>
              <w:widowControl/>
              <w:spacing w:lineRule="exact" w:line="290" w:before="0" w:after="0"/>
              <w:ind w:hanging="0" w:left="0" w:right="96"/>
              <w:jc w:val="right"/>
              <w:rPr/>
            </w:pPr>
            <w:r>
              <w:rPr>
                <w:rFonts w:eastAsia="LMMono10" w:ascii="LMMono10" w:hAnsi="LMMono10"/>
                <w:b w:val="false"/>
                <w:i w:val="false"/>
                <w:color w:val="000000"/>
                <w:sz w:val="22"/>
              </w:rPr>
              <w:t>populacao</w:t>
            </w:r>
          </w:p>
        </w:tc>
        <w:tc>
          <w:tcPr>
            <w:tcW w:w="3120" w:type="dxa"/>
            <w:tcBorders/>
          </w:tcPr>
          <w:p>
            <w:pPr>
              <w:pStyle w:val="Normal"/>
              <w:widowControl/>
              <w:spacing w:lineRule="exact" w:line="290" w:before="0" w:after="0"/>
              <w:ind w:hanging="0" w:left="248" w:right="0"/>
              <w:jc w:val="left"/>
              <w:rPr/>
            </w:pPr>
            <w:r>
              <w:rPr>
                <w:rFonts w:eastAsia="LMMono10" w:ascii="LMMono10" w:hAnsi="LMMono10"/>
                <w:b w:val="false"/>
                <w:i w:val="false"/>
                <w:color w:val="000000"/>
                <w:sz w:val="22"/>
              </w:rPr>
              <w:t>ano</w:t>
            </w:r>
          </w:p>
        </w:tc>
      </w:tr>
      <w:tr>
        <w:trPr>
          <w:trHeight w:val="276" w:hRule="exact"/>
        </w:trPr>
        <w:tc>
          <w:tcPr>
            <w:tcW w:w="9360" w:type="dxa"/>
            <w:gridSpan w:val="3"/>
            <w:tcBorders/>
          </w:tcPr>
          <w:p>
            <w:pPr>
              <w:pStyle w:val="Normal"/>
              <w:widowControl/>
              <w:spacing w:lineRule="exact" w:line="292" w:before="0" w:after="0"/>
              <w:ind w:hanging="0" w:left="860" w:right="0"/>
              <w:jc w:val="left"/>
              <w:rPr/>
            </w:pPr>
            <w:r>
              <w:rPr>
                <w:rFonts w:eastAsia="LMMono10" w:ascii="LMMono10" w:hAnsi="LMMono10"/>
                <w:b w:val="false"/>
                <w:i w:val="false"/>
                <w:color w:val="000000"/>
                <w:sz w:val="22"/>
              </w:rPr>
              <w:t>&lt;dbl&gt; &lt;dbl&gt;</w:t>
            </w:r>
          </w:p>
        </w:tc>
      </w:tr>
      <w:tr>
        <w:trPr>
          <w:trHeight w:val="264" w:hRule="exact"/>
        </w:trPr>
        <w:tc>
          <w:tcPr>
            <w:tcW w:w="3120" w:type="dxa"/>
            <w:tcBorders/>
          </w:tcPr>
          <w:p>
            <w:pPr>
              <w:pStyle w:val="Normal"/>
              <w:widowControl/>
              <w:spacing w:lineRule="exact" w:line="290" w:before="0" w:after="0"/>
              <w:ind w:hanging="0" w:left="0" w:right="282"/>
              <w:jc w:val="right"/>
              <w:rPr/>
            </w:pPr>
            <w:r>
              <w:rPr>
                <w:rFonts w:eastAsia="LMMono10" w:ascii="LMMono10" w:hAnsi="LMMono10"/>
                <w:b w:val="false"/>
                <w:i w:val="false"/>
                <w:color w:val="000000"/>
                <w:sz w:val="22"/>
              </w:rPr>
              <w:t>1</w:t>
            </w:r>
          </w:p>
        </w:tc>
        <w:tc>
          <w:tcPr>
            <w:tcW w:w="3120" w:type="dxa"/>
            <w:tcBorders/>
          </w:tcPr>
          <w:p>
            <w:pPr>
              <w:pStyle w:val="Normal"/>
              <w:widowControl/>
              <w:spacing w:lineRule="exact" w:line="290" w:before="0" w:after="0"/>
              <w:ind w:hanging="0" w:left="0" w:right="96"/>
              <w:jc w:val="right"/>
              <w:rPr/>
            </w:pPr>
            <w:r>
              <w:rPr>
                <w:rFonts w:eastAsia="LMMono10" w:ascii="LMMono10" w:hAnsi="LMMono10"/>
                <w:b w:val="false"/>
                <w:i w:val="false"/>
                <w:color w:val="000000"/>
                <w:sz w:val="22"/>
              </w:rPr>
              <w:t>588.</w:t>
            </w:r>
          </w:p>
        </w:tc>
        <w:tc>
          <w:tcPr>
            <w:tcW w:w="3120" w:type="dxa"/>
            <w:tcBorders/>
          </w:tcPr>
          <w:p>
            <w:pPr>
              <w:pStyle w:val="Normal"/>
              <w:widowControl/>
              <w:spacing w:lineRule="exact" w:line="290" w:before="0" w:after="0"/>
              <w:ind w:hanging="0" w:left="132" w:right="0"/>
              <w:jc w:val="left"/>
              <w:rPr/>
            </w:pPr>
            <w:r>
              <w:rPr>
                <w:rFonts w:eastAsia="LMMono10" w:ascii="LMMono10" w:hAnsi="LMMono10"/>
                <w:b w:val="false"/>
                <w:i w:val="false"/>
                <w:color w:val="000000"/>
                <w:sz w:val="22"/>
              </w:rPr>
              <w:t>2012</w:t>
            </w:r>
          </w:p>
        </w:tc>
      </w:tr>
      <w:tr>
        <w:trPr>
          <w:trHeight w:val="278" w:hRule="exact"/>
        </w:trPr>
        <w:tc>
          <w:tcPr>
            <w:tcW w:w="3120" w:type="dxa"/>
            <w:tcBorders/>
          </w:tcPr>
          <w:p>
            <w:pPr>
              <w:pStyle w:val="Normal"/>
              <w:widowControl/>
              <w:spacing w:lineRule="exact" w:line="292" w:before="0" w:after="0"/>
              <w:ind w:hanging="0" w:left="0" w:right="282"/>
              <w:jc w:val="right"/>
              <w:rPr/>
            </w:pPr>
            <w:r>
              <w:rPr>
                <w:rFonts w:eastAsia="LMMono10" w:ascii="LMMono10" w:hAnsi="LMMono10"/>
                <w:b w:val="false"/>
                <w:i w:val="false"/>
                <w:color w:val="000000"/>
                <w:sz w:val="22"/>
              </w:rPr>
              <w:t>2</w:t>
            </w:r>
          </w:p>
        </w:tc>
        <w:tc>
          <w:tcPr>
            <w:tcW w:w="3120" w:type="dxa"/>
            <w:tcBorders/>
          </w:tcPr>
          <w:p>
            <w:pPr>
              <w:pStyle w:val="Normal"/>
              <w:widowControl/>
              <w:spacing w:lineRule="exact" w:line="292" w:before="0" w:after="0"/>
              <w:ind w:hanging="0" w:left="0" w:right="96"/>
              <w:jc w:val="right"/>
              <w:rPr/>
            </w:pPr>
            <w:r>
              <w:rPr>
                <w:rFonts w:eastAsia="LMMono10" w:ascii="LMMono10" w:hAnsi="LMMono10"/>
                <w:b w:val="false"/>
                <w:i w:val="false"/>
                <w:color w:val="000000"/>
                <w:sz w:val="22"/>
              </w:rPr>
              <w:t>1410.</w:t>
            </w:r>
          </w:p>
        </w:tc>
        <w:tc>
          <w:tcPr>
            <w:tcW w:w="3120" w:type="dxa"/>
            <w:tcBorders/>
          </w:tcPr>
          <w:p>
            <w:pPr>
              <w:pStyle w:val="Normal"/>
              <w:widowControl/>
              <w:spacing w:lineRule="exact" w:line="292" w:before="0" w:after="0"/>
              <w:ind w:hanging="0" w:left="132" w:right="0"/>
              <w:jc w:val="left"/>
              <w:rPr/>
            </w:pPr>
            <w:r>
              <w:rPr>
                <w:rFonts w:eastAsia="LMMono10" w:ascii="LMMono10" w:hAnsi="LMMono10"/>
                <w:b w:val="false"/>
                <w:i w:val="false"/>
                <w:color w:val="000000"/>
                <w:sz w:val="22"/>
              </w:rPr>
              <w:t>2012</w:t>
            </w:r>
          </w:p>
        </w:tc>
      </w:tr>
      <w:tr>
        <w:trPr>
          <w:trHeight w:val="262" w:hRule="exact"/>
        </w:trPr>
        <w:tc>
          <w:tcPr>
            <w:tcW w:w="3120" w:type="dxa"/>
            <w:tcBorders/>
          </w:tcPr>
          <w:p>
            <w:pPr>
              <w:pStyle w:val="Normal"/>
              <w:widowControl/>
              <w:spacing w:lineRule="exact" w:line="290" w:before="0" w:after="0"/>
              <w:ind w:hanging="0" w:left="0" w:right="282"/>
              <w:jc w:val="right"/>
              <w:rPr/>
            </w:pPr>
            <w:r>
              <w:rPr>
                <w:rFonts w:eastAsia="LMMono10" w:ascii="LMMono10" w:hAnsi="LMMono10"/>
                <w:b w:val="false"/>
                <w:i w:val="false"/>
                <w:color w:val="000000"/>
                <w:sz w:val="22"/>
              </w:rPr>
              <w:t>3</w:t>
            </w:r>
          </w:p>
        </w:tc>
        <w:tc>
          <w:tcPr>
            <w:tcW w:w="3120" w:type="dxa"/>
            <w:tcBorders/>
          </w:tcPr>
          <w:p>
            <w:pPr>
              <w:pStyle w:val="Normal"/>
              <w:widowControl/>
              <w:spacing w:lineRule="exact" w:line="290" w:before="0" w:after="0"/>
              <w:ind w:hanging="0" w:left="0" w:right="96"/>
              <w:jc w:val="right"/>
              <w:rPr/>
            </w:pPr>
            <w:r>
              <w:rPr>
                <w:rFonts w:eastAsia="LMMono10" w:ascii="LMMono10" w:hAnsi="LMMono10"/>
                <w:b w:val="false"/>
                <w:i w:val="false"/>
                <w:color w:val="000000"/>
                <w:sz w:val="22"/>
              </w:rPr>
              <w:t>2396.</w:t>
            </w:r>
          </w:p>
        </w:tc>
        <w:tc>
          <w:tcPr>
            <w:tcW w:w="3120" w:type="dxa"/>
            <w:tcBorders/>
          </w:tcPr>
          <w:p>
            <w:pPr>
              <w:pStyle w:val="Normal"/>
              <w:widowControl/>
              <w:spacing w:lineRule="exact" w:line="290" w:before="0" w:after="0"/>
              <w:ind w:hanging="0" w:left="132" w:right="0"/>
              <w:jc w:val="left"/>
              <w:rPr/>
            </w:pPr>
            <w:r>
              <w:rPr>
                <w:rFonts w:eastAsia="LMMono10" w:ascii="LMMono10" w:hAnsi="LMMono10"/>
                <w:b w:val="false"/>
                <w:i w:val="false"/>
                <w:color w:val="000000"/>
                <w:sz w:val="22"/>
              </w:rPr>
              <w:t>2012</w:t>
            </w:r>
          </w:p>
        </w:tc>
      </w:tr>
      <w:tr>
        <w:trPr>
          <w:trHeight w:val="350" w:hRule="exact"/>
        </w:trPr>
        <w:tc>
          <w:tcPr>
            <w:tcW w:w="3120" w:type="dxa"/>
            <w:tcBorders/>
          </w:tcPr>
          <w:p>
            <w:pPr>
              <w:pStyle w:val="Normal"/>
              <w:widowControl/>
              <w:spacing w:lineRule="exact" w:line="292" w:before="0" w:after="0"/>
              <w:ind w:hanging="0" w:left="0" w:right="282"/>
              <w:jc w:val="right"/>
              <w:rPr/>
            </w:pPr>
            <w:r>
              <w:rPr>
                <w:rFonts w:eastAsia="LMMono10" w:ascii="LMMono10" w:hAnsi="LMMono10"/>
                <w:b w:val="false"/>
                <w:i w:val="false"/>
                <w:color w:val="000000"/>
                <w:sz w:val="22"/>
              </w:rPr>
              <w:t>4</w:t>
            </w:r>
          </w:p>
        </w:tc>
        <w:tc>
          <w:tcPr>
            <w:tcW w:w="3120" w:type="dxa"/>
            <w:tcBorders/>
          </w:tcPr>
          <w:p>
            <w:pPr>
              <w:pStyle w:val="Normal"/>
              <w:widowControl/>
              <w:spacing w:lineRule="exact" w:line="292" w:before="0" w:after="0"/>
              <w:ind w:hanging="0" w:left="0" w:right="96"/>
              <w:jc w:val="right"/>
              <w:rPr/>
            </w:pPr>
            <w:r>
              <w:rPr>
                <w:rFonts w:eastAsia="LMMono10" w:ascii="LMMono10" w:hAnsi="LMMono10"/>
                <w:b w:val="false"/>
                <w:i w:val="false"/>
                <w:color w:val="000000"/>
                <w:sz w:val="22"/>
              </w:rPr>
              <w:t>297.</w:t>
            </w:r>
          </w:p>
        </w:tc>
        <w:tc>
          <w:tcPr>
            <w:tcW w:w="3120" w:type="dxa"/>
            <w:tcBorders/>
          </w:tcPr>
          <w:p>
            <w:pPr>
              <w:pStyle w:val="Normal"/>
              <w:widowControl/>
              <w:spacing w:lineRule="exact" w:line="292" w:before="0" w:after="0"/>
              <w:ind w:hanging="0" w:left="132" w:right="0"/>
              <w:jc w:val="left"/>
              <w:rPr/>
            </w:pPr>
            <w:r>
              <w:rPr>
                <w:rFonts w:eastAsia="LMMono10" w:ascii="LMMono10" w:hAnsi="LMMono10"/>
                <w:b w:val="false"/>
                <w:i w:val="false"/>
                <w:color w:val="000000"/>
                <w:sz w:val="22"/>
              </w:rPr>
              <w:t>2012</w:t>
            </w:r>
          </w:p>
        </w:tc>
      </w:tr>
    </w:tbl>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574" w:after="0"/>
        <w:ind w:hanging="0" w:left="0" w:right="0"/>
        <w:jc w:val="center"/>
        <w:rPr/>
      </w:pPr>
      <w:r>
        <w:rPr>
          <w:rFonts w:eastAsia="LMRoman10" w:ascii="LMRoman10" w:hAnsi="LMRoman10"/>
          <w:b w:val="false"/>
          <w:i w:val="false"/>
          <w:color w:val="000000"/>
          <w:sz w:val="22"/>
        </w:rPr>
        <w:t>87</w:t>
      </w:r>
    </w:p>
    <w:p>
      <w:pPr>
        <w:pStyle w:val="Normal"/>
        <w:widowControl/>
        <w:spacing w:lineRule="exact" w:line="220" w:before="0" w:after="498"/>
        <w:ind w:left="0" w:right="0"/>
        <w:rPr/>
      </w:pPr>
      <w:r>
        <w:rPr/>
      </w:r>
    </w:p>
    <w:p>
      <w:pPr>
        <w:pStyle w:val="Normal"/>
        <w:widowControl/>
        <w:tabs>
          <w:tab w:val="clear" w:pos="720"/>
          <w:tab w:val="left" w:pos="1146" w:leader="none"/>
          <w:tab w:val="left" w:pos="1832" w:leader="none"/>
        </w:tabs>
        <w:spacing w:lineRule="exact" w:line="290" w:before="0" w:after="0"/>
        <w:ind w:hanging="0" w:left="344" w:right="0"/>
        <w:jc w:val="left"/>
        <w:rPr/>
      </w:pPr>
      <w:r>
        <w:rPr>
          <w:rFonts w:eastAsia="LMMono10" w:ascii="LMMono10" w:hAnsi="LMMono10"/>
          <w:b w:val="false"/>
          <w:i w:val="false"/>
          <w:color w:val="000000"/>
          <w:sz w:val="22"/>
        </w:rPr>
        <w:t xml:space="preserve">5 </w:t>
      </w:r>
      <w:r>
        <w:rPr/>
        <w:tab/>
      </w:r>
      <w:r>
        <w:rPr>
          <w:rFonts w:eastAsia="LMMono10" w:ascii="LMMono10" w:hAnsi="LMMono10"/>
          <w:b w:val="false"/>
          <w:i w:val="false"/>
          <w:color w:val="000000"/>
          <w:sz w:val="22"/>
        </w:rPr>
        <w:t>805. 2012</w:t>
      </w:r>
    </w:p>
    <w:p>
      <w:pPr>
        <w:pStyle w:val="Normal"/>
        <w:widowControl/>
        <w:tabs>
          <w:tab w:val="clear" w:pos="720"/>
          <w:tab w:val="left" w:pos="1146" w:leader="none"/>
          <w:tab w:val="left" w:pos="1832" w:leader="none"/>
        </w:tabs>
        <w:spacing w:lineRule="exact" w:line="292" w:before="0" w:after="0"/>
        <w:ind w:hanging="0" w:left="344" w:right="0"/>
        <w:jc w:val="left"/>
        <w:rPr/>
      </w:pPr>
      <w:r>
        <w:rPr>
          <w:rFonts w:eastAsia="LMMono10" w:ascii="LMMono10" w:hAnsi="LMMono10"/>
          <w:b w:val="false"/>
          <w:i w:val="false"/>
          <w:color w:val="000000"/>
          <w:sz w:val="22"/>
        </w:rPr>
        <w:t xml:space="preserve">6 </w:t>
      </w:r>
      <w:r>
        <w:rPr/>
        <w:tab/>
      </w:r>
      <w:r>
        <w:rPr>
          <w:rFonts w:eastAsia="LMMono10" w:ascii="LMMono10" w:hAnsi="LMMono10"/>
          <w:b w:val="false"/>
          <w:i w:val="false"/>
          <w:color w:val="000000"/>
          <w:sz w:val="22"/>
        </w:rPr>
        <w:t>561. 2012</w:t>
      </w:r>
    </w:p>
    <w:p>
      <w:pPr>
        <w:pStyle w:val="Normal"/>
        <w:widowControl/>
        <w:tabs>
          <w:tab w:val="clear" w:pos="720"/>
          <w:tab w:val="left" w:pos="1030" w:leader="none"/>
          <w:tab w:val="left" w:pos="1832" w:leader="none"/>
        </w:tabs>
        <w:spacing w:lineRule="exact" w:line="290" w:before="0" w:after="0"/>
        <w:ind w:hanging="0" w:left="344" w:right="0"/>
        <w:jc w:val="left"/>
        <w:rPr/>
      </w:pPr>
      <w:r>
        <w:rPr>
          <w:rFonts w:eastAsia="LMMono10" w:ascii="LMMono10" w:hAnsi="LMMono10"/>
          <w:b w:val="false"/>
          <w:i w:val="false"/>
          <w:color w:val="000000"/>
          <w:sz w:val="22"/>
        </w:rPr>
        <w:t xml:space="preserve">7 </w:t>
      </w:r>
      <w:r>
        <w:rPr/>
        <w:tab/>
      </w:r>
      <w:r>
        <w:rPr>
          <w:rFonts w:eastAsia="LMMono10" w:ascii="LMMono10" w:hAnsi="LMMono10"/>
          <w:b w:val="false"/>
          <w:i w:val="false"/>
          <w:color w:val="000000"/>
          <w:sz w:val="22"/>
        </w:rPr>
        <w:t>1777. 2012</w:t>
      </w:r>
    </w:p>
    <w:p>
      <w:pPr>
        <w:pStyle w:val="Normal"/>
        <w:widowControl/>
        <w:tabs>
          <w:tab w:val="clear" w:pos="720"/>
          <w:tab w:val="left" w:pos="1146" w:leader="none"/>
          <w:tab w:val="left" w:pos="1832" w:leader="none"/>
        </w:tabs>
        <w:spacing w:lineRule="exact" w:line="292" w:before="0" w:after="0"/>
        <w:ind w:hanging="0" w:left="344" w:right="0"/>
        <w:jc w:val="left"/>
        <w:rPr/>
      </w:pPr>
      <w:r>
        <w:rPr>
          <w:rFonts w:eastAsia="LMMono10" w:ascii="LMMono10" w:hAnsi="LMMono10"/>
          <w:b w:val="false"/>
          <w:i w:val="false"/>
          <w:color w:val="000000"/>
          <w:sz w:val="22"/>
        </w:rPr>
        <w:t xml:space="preserve">8 </w:t>
      </w:r>
      <w:r>
        <w:rPr/>
        <w:tab/>
      </w:r>
      <w:r>
        <w:rPr>
          <w:rFonts w:eastAsia="LMMono10" w:ascii="LMMono10" w:hAnsi="LMMono10"/>
          <w:b w:val="false"/>
          <w:i w:val="false"/>
          <w:color w:val="000000"/>
          <w:sz w:val="22"/>
        </w:rPr>
        <w:t>433. 2012</w:t>
      </w:r>
    </w:p>
    <w:p>
      <w:pPr>
        <w:pStyle w:val="Normal"/>
        <w:widowControl/>
        <w:tabs>
          <w:tab w:val="clear" w:pos="720"/>
          <w:tab w:val="left" w:pos="1030" w:leader="none"/>
          <w:tab w:val="left" w:pos="1832" w:leader="none"/>
        </w:tabs>
        <w:spacing w:lineRule="exact" w:line="290" w:before="0" w:after="0"/>
        <w:ind w:hanging="0" w:left="344" w:right="0"/>
        <w:jc w:val="left"/>
        <w:rPr/>
      </w:pPr>
      <w:r>
        <w:rPr>
          <w:rFonts w:eastAsia="LMMono10" w:ascii="LMMono10" w:hAnsi="LMMono10"/>
          <w:b w:val="false"/>
          <w:i w:val="false"/>
          <w:color w:val="000000"/>
          <w:sz w:val="22"/>
        </w:rPr>
        <w:t xml:space="preserve">9 </w:t>
      </w:r>
      <w:r>
        <w:rPr/>
        <w:tab/>
      </w:r>
      <w:r>
        <w:rPr>
          <w:rFonts w:eastAsia="LMMono10" w:ascii="LMMono10" w:hAnsi="LMMono10"/>
          <w:b w:val="false"/>
          <w:i w:val="false"/>
          <w:color w:val="000000"/>
          <w:sz w:val="22"/>
        </w:rPr>
        <w:t>2500. 2012</w:t>
      </w:r>
    </w:p>
    <w:p>
      <w:pPr>
        <w:pStyle w:val="Normal"/>
        <w:widowControl/>
        <w:tabs>
          <w:tab w:val="clear" w:pos="720"/>
          <w:tab w:val="left" w:pos="1030" w:leader="none"/>
          <w:tab w:val="left" w:pos="1832" w:leader="none"/>
        </w:tabs>
        <w:spacing w:lineRule="exact" w:line="292" w:before="0" w:after="0"/>
        <w:ind w:hanging="0" w:left="230" w:right="0"/>
        <w:jc w:val="left"/>
        <w:rPr/>
      </w:pPr>
      <w:r>
        <w:rPr>
          <w:rFonts w:eastAsia="LMMono10" w:ascii="LMMono10" w:hAnsi="LMMono10"/>
          <w:b w:val="false"/>
          <w:i w:val="false"/>
          <w:color w:val="000000"/>
          <w:sz w:val="22"/>
        </w:rPr>
        <w:t xml:space="preserve">10 </w:t>
      </w:r>
      <w:r>
        <w:rPr/>
        <w:tab/>
      </w:r>
      <w:r>
        <w:rPr>
          <w:rFonts w:eastAsia="LMMono10" w:ascii="LMMono10" w:hAnsi="LMMono10"/>
          <w:b w:val="false"/>
          <w:i w:val="false"/>
          <w:color w:val="000000"/>
          <w:sz w:val="22"/>
        </w:rPr>
        <w:t xml:space="preserve">1334. </w:t>
      </w:r>
      <w:r>
        <w:rPr/>
        <w:tab/>
      </w:r>
      <w:r>
        <w:rPr>
          <w:rFonts w:eastAsia="LMMono10" w:ascii="LMMono10" w:hAnsi="LMMono10"/>
          <w:b w:val="false"/>
          <w:i w:val="false"/>
          <w:color w:val="000000"/>
          <w:sz w:val="22"/>
        </w:rPr>
        <w:t>2012</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i 16 more rows</w:t>
      </w:r>
    </w:p>
    <w:p>
      <w:pPr>
        <w:pStyle w:val="Normal"/>
        <w:widowControl/>
        <w:spacing w:lineRule="exact" w:line="316" w:before="330" w:after="0"/>
        <w:ind w:hanging="0" w:left="0" w:right="0"/>
        <w:jc w:val="center"/>
        <w:rPr/>
      </w:pPr>
      <w:r>
        <w:rPr>
          <w:rFonts w:eastAsia="LMRoman10" w:ascii="LMRoman10" w:hAnsi="LMRoman10"/>
          <w:b w:val="false"/>
          <w:i w:val="false"/>
          <w:color w:val="000000"/>
          <w:sz w:val="22"/>
        </w:rPr>
        <w:t>E, para posicionar as novas variáveis antes do nome de alguma variável, usamos</w:t>
      </w:r>
      <w:r>
        <w:rPr>
          <w:rFonts w:eastAsia="LMMono10" w:ascii="LMMono10" w:hAnsi="LMMono10"/>
          <w:b w:val="false"/>
          <w:i w:val="false"/>
          <w:color w:val="000000"/>
          <w:sz w:val="22"/>
        </w:rPr>
        <w:t xml:space="preserve"> .before</w:t>
      </w:r>
    </w:p>
    <w:p>
      <w:pPr>
        <w:pStyle w:val="Normal"/>
        <w:widowControl/>
        <w:spacing w:lineRule="exact" w:line="314" w:before="0" w:after="262"/>
        <w:ind w:hanging="0" w:left="230" w:right="0"/>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.after</w:t>
      </w:r>
      <w:r>
        <w:rPr>
          <w:rFonts w:eastAsia="LMRoman10" w:ascii="LMRoman10" w:hAnsi="LMRoman10"/>
          <w:b w:val="false"/>
          <w:i w:val="false"/>
          <w:color w:val="000000"/>
          <w:sz w:val="22"/>
        </w:rPr>
        <w:t xml:space="preserve"> funciona de maneira similar):</w:t>
      </w:r>
    </w:p>
    <w:tbl>
      <w:tblPr>
        <w:tblW w:w="9416"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345"/>
        <w:gridCol w:w="1345"/>
        <w:gridCol w:w="1345"/>
        <w:gridCol w:w="1345"/>
        <w:gridCol w:w="1345"/>
        <w:gridCol w:w="1345"/>
        <w:gridCol w:w="1345"/>
      </w:tblGrid>
      <w:tr>
        <w:trPr>
          <w:trHeight w:val="322" w:hRule="exact"/>
        </w:trPr>
        <w:tc>
          <w:tcPr>
            <w:tcW w:w="9415" w:type="dxa"/>
            <w:gridSpan w:val="7"/>
            <w:tcBorders/>
          </w:tcPr>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302" w:hRule="exact"/>
              </w:trPr>
              <w:tc>
                <w:tcPr>
                  <w:tcW w:w="923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ano =</w:t>
                  </w:r>
                  <w:r>
                    <w:rPr>
                      <w:rFonts w:eastAsia="LMMono10" w:ascii="LMMono10" w:hAnsi="LMMono10"/>
                      <w:b w:val="false"/>
                      <w:i w:val="false"/>
                      <w:color w:val="AD0000"/>
                      <w:sz w:val="22"/>
                    </w:rPr>
                    <w:t xml:space="preserve"> 2012</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.before =</w:t>
                  </w:r>
                  <w:r>
                    <w:rPr>
                      <w:rFonts w:eastAsia="LMMono10" w:ascii="LMMono10" w:hAnsi="LMMono10"/>
                      <w:b w:val="false"/>
                      <w:i w:val="false"/>
                      <w:color w:val="003A4F"/>
                      <w:sz w:val="22"/>
                    </w:rPr>
                    <w:t xml:space="preserve"> regiao)</w:t>
                  </w:r>
                </w:p>
              </w:tc>
            </w:tr>
          </w:tbl>
          <w:p>
            <w:pPr>
              <w:pStyle w:val="Normal"/>
              <w:widowControl/>
              <w:spacing w:lineRule="exact" w:line="14" w:before="0" w:after="0"/>
              <w:ind w:left="0" w:right="0"/>
              <w:rPr/>
            </w:pPr>
            <w:r>
              <w:rPr/>
            </w:r>
          </w:p>
        </w:tc>
      </w:tr>
      <w:tr>
        <w:trPr>
          <w:trHeight w:val="704" w:hRule="exact"/>
        </w:trPr>
        <w:tc>
          <w:tcPr>
            <w:tcW w:w="9415" w:type="dxa"/>
            <w:gridSpan w:val="7"/>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26 x 9</w:t>
            </w:r>
          </w:p>
        </w:tc>
      </w:tr>
      <w:tr>
        <w:trPr>
          <w:trHeight w:val="262" w:hRule="exact"/>
        </w:trPr>
        <w:tc>
          <w:tcPr>
            <w:tcW w:w="2690" w:type="dxa"/>
            <w:gridSpan w:val="2"/>
            <w:tcBorders/>
          </w:tcPr>
          <w:p>
            <w:pPr>
              <w:pStyle w:val="Normal"/>
              <w:widowControl/>
              <w:spacing w:lineRule="exact" w:line="290" w:before="0" w:after="0"/>
              <w:ind w:hanging="0" w:left="0" w:right="392"/>
              <w:jc w:val="right"/>
              <w:rPr/>
            </w:pPr>
            <w:r>
              <w:rPr>
                <w:rFonts w:eastAsia="LMMono10" w:ascii="LMMono10" w:hAnsi="LMMono10"/>
                <w:b w:val="false"/>
                <w:i w:val="false"/>
                <w:color w:val="000000"/>
                <w:sz w:val="22"/>
              </w:rPr>
              <w:t>ano regiao</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uf</w:t>
            </w:r>
          </w:p>
        </w:tc>
        <w:tc>
          <w:tcPr>
            <w:tcW w:w="5380" w:type="dxa"/>
            <w:gridSpan w:val="4"/>
            <w:tcBorders/>
          </w:tcPr>
          <w:p>
            <w:pPr>
              <w:pStyle w:val="Normal"/>
              <w:widowControl/>
              <w:spacing w:lineRule="exact" w:line="290" w:before="0" w:after="0"/>
              <w:ind w:hanging="0" w:left="468" w:right="0"/>
              <w:jc w:val="left"/>
              <w:rPr/>
            </w:pPr>
            <w:r>
              <w:rPr>
                <w:rFonts w:eastAsia="LMMono10" w:ascii="LMMono10" w:hAnsi="LMMono10"/>
                <w:b w:val="false"/>
                <w:i w:val="false"/>
                <w:color w:val="000000"/>
                <w:sz w:val="22"/>
              </w:rPr>
              <w:t>capital populacao despesa_total despesa_assistencia_~1</w:t>
            </w:r>
          </w:p>
        </w:tc>
      </w:tr>
      <w:tr>
        <w:trPr>
          <w:trHeight w:val="280" w:hRule="exact"/>
        </w:trPr>
        <w:tc>
          <w:tcPr>
            <w:tcW w:w="2690" w:type="dxa"/>
            <w:gridSpan w:val="2"/>
            <w:tcBorders/>
          </w:tcPr>
          <w:p>
            <w:pPr>
              <w:pStyle w:val="Normal"/>
              <w:widowControl/>
              <w:spacing w:lineRule="exact" w:line="290" w:before="0" w:after="0"/>
              <w:ind w:hanging="0" w:left="402" w:right="0"/>
              <w:jc w:val="left"/>
              <w:rPr/>
            </w:pPr>
            <w:r>
              <w:rPr>
                <w:rFonts w:eastAsia="LMMono10" w:ascii="LMMono10" w:hAnsi="LMMono10"/>
                <w:b w:val="false"/>
                <w:i w:val="false"/>
                <w:color w:val="000000"/>
                <w:sz w:val="22"/>
              </w:rPr>
              <w:t>&lt;dbl&gt; &lt;chr&gt;</w:t>
            </w:r>
          </w:p>
        </w:tc>
        <w:tc>
          <w:tcPr>
            <w:tcW w:w="2690" w:type="dxa"/>
            <w:gridSpan w:val="2"/>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&lt;chr&gt; &lt;chr&gt;</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&lt;dbl&gt;</w:t>
            </w:r>
          </w:p>
        </w:tc>
        <w:tc>
          <w:tcPr>
            <w:tcW w:w="1345" w:type="dxa"/>
            <w:tcBorders/>
          </w:tcPr>
          <w:p>
            <w:pPr>
              <w:pStyle w:val="Normal"/>
              <w:widowControl/>
              <w:spacing w:lineRule="exact" w:line="290" w:before="0" w:after="0"/>
              <w:ind w:hanging="0" w:left="0" w:right="742"/>
              <w:jc w:val="right"/>
              <w:rPr/>
            </w:pPr>
            <w:r>
              <w:rPr>
                <w:rFonts w:eastAsia="LMMono10" w:ascii="LMMono10" w:hAnsi="LMMono10"/>
                <w:b w:val="false"/>
                <w:i w:val="false"/>
                <w:color w:val="000000"/>
                <w:sz w:val="22"/>
              </w:rPr>
              <w:t>&lt;dbl&gt;</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&lt;dbl&gt;</w:t>
            </w:r>
          </w:p>
        </w:tc>
      </w:tr>
      <w:tr>
        <w:trPr>
          <w:trHeight w:val="260"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w:t>
            </w:r>
          </w:p>
        </w:tc>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2012 Nordeste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SE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ARACAJU</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587701</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1150364953.</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31383656.</w:t>
            </w:r>
          </w:p>
        </w:tc>
      </w:tr>
      <w:tr>
        <w:trPr>
          <w:trHeight w:val="280"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w:t>
            </w:r>
          </w:p>
        </w:tc>
        <w:tc>
          <w:tcPr>
            <w:tcW w:w="1345"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Norte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PA</w:t>
            </w:r>
          </w:p>
        </w:tc>
        <w:tc>
          <w:tcPr>
            <w:tcW w:w="1345" w:type="dxa"/>
            <w:tcBorders/>
          </w:tcPr>
          <w:p>
            <w:pPr>
              <w:pStyle w:val="Normal"/>
              <w:widowControl/>
              <w:spacing w:lineRule="exact" w:line="290" w:before="0" w:after="0"/>
              <w:ind w:hanging="0" w:left="0" w:right="220"/>
              <w:jc w:val="right"/>
              <w:rPr/>
            </w:pPr>
            <w:r>
              <w:rPr>
                <w:rFonts w:eastAsia="LMMono10" w:ascii="LMMono10" w:hAnsi="LMMono10"/>
                <w:b w:val="false"/>
                <w:i w:val="false"/>
                <w:color w:val="000000"/>
                <w:sz w:val="22"/>
              </w:rPr>
              <w:t>BELEM</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1410430</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2110549149</w:t>
            </w:r>
          </w:p>
        </w:tc>
        <w:tc>
          <w:tcPr>
            <w:tcW w:w="1345" w:type="dxa"/>
            <w:tcBorders/>
          </w:tcPr>
          <w:p>
            <w:pPr>
              <w:pStyle w:val="Normal"/>
              <w:widowControl/>
              <w:spacing w:lineRule="exact" w:line="290" w:before="0" w:after="0"/>
              <w:ind w:hanging="0" w:left="0" w:right="122"/>
              <w:jc w:val="right"/>
              <w:rPr/>
            </w:pPr>
            <w:r>
              <w:rPr>
                <w:rFonts w:eastAsia="LMMono10" w:ascii="LMMono10" w:hAnsi="LMMono10"/>
                <w:b w:val="false"/>
                <w:i w:val="false"/>
                <w:color w:val="000000"/>
                <w:sz w:val="22"/>
              </w:rPr>
              <w:t>58105215</w:t>
            </w:r>
          </w:p>
        </w:tc>
      </w:tr>
      <w:tr>
        <w:trPr>
          <w:trHeight w:val="272"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w:t>
            </w:r>
          </w:p>
        </w:tc>
        <w:tc>
          <w:tcPr>
            <w:tcW w:w="1345"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Sudeste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MG</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BELO H~</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2395785</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6917817946.</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172347581.</w:t>
            </w:r>
          </w:p>
        </w:tc>
      </w:tr>
      <w:tr>
        <w:trPr>
          <w:trHeight w:val="268"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4</w:t>
            </w:r>
          </w:p>
        </w:tc>
        <w:tc>
          <w:tcPr>
            <w:tcW w:w="1345"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Norte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RR</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BOA VI~</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296959</w:t>
            </w:r>
          </w:p>
        </w:tc>
        <w:tc>
          <w:tcPr>
            <w:tcW w:w="1345"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491953689.</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14018664.</w:t>
            </w:r>
          </w:p>
        </w:tc>
      </w:tr>
      <w:tr>
        <w:trPr>
          <w:trHeight w:val="276"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5</w:t>
            </w:r>
          </w:p>
        </w:tc>
        <w:tc>
          <w:tcPr>
            <w:tcW w:w="2690" w:type="dxa"/>
            <w:gridSpan w:val="2"/>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Centro-Oe~ MS</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CAMPO ~</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805397</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2290844087.</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39604187.</w:t>
            </w:r>
          </w:p>
        </w:tc>
      </w:tr>
      <w:tr>
        <w:trPr>
          <w:trHeight w:val="264"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6</w:t>
            </w:r>
          </w:p>
        </w:tc>
        <w:tc>
          <w:tcPr>
            <w:tcW w:w="2690" w:type="dxa"/>
            <w:gridSpan w:val="2"/>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Centro-Oe~ MT</w:t>
            </w:r>
          </w:p>
        </w:tc>
        <w:tc>
          <w:tcPr>
            <w:tcW w:w="1345"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CUIABA</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561329</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1302650057.</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32016290.</w:t>
            </w:r>
          </w:p>
        </w:tc>
      </w:tr>
      <w:tr>
        <w:trPr>
          <w:trHeight w:val="278"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7</w:t>
            </w:r>
          </w:p>
        </w:tc>
        <w:tc>
          <w:tcPr>
            <w:tcW w:w="1345"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Sul</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PR</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CURITI~</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1776761</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5115609915.</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117962804.</w:t>
            </w:r>
          </w:p>
        </w:tc>
      </w:tr>
      <w:tr>
        <w:trPr>
          <w:trHeight w:val="262"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8</w:t>
            </w:r>
          </w:p>
        </w:tc>
        <w:tc>
          <w:tcPr>
            <w:tcW w:w="1345"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Sul</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SC</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FLORIA~</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433158</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1080743166.</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33082667.</w:t>
            </w:r>
          </w:p>
        </w:tc>
      </w:tr>
      <w:tr>
        <w:trPr>
          <w:trHeight w:val="278"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9</w:t>
            </w:r>
          </w:p>
        </w:tc>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2012 Nordeste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CE</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FORTAL~</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2500194</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4137588203.</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78034074.</w:t>
            </w:r>
          </w:p>
        </w:tc>
      </w:tr>
      <w:tr>
        <w:trPr>
          <w:trHeight w:val="262" w:hRule="exact"/>
        </w:trPr>
        <w:tc>
          <w:tcPr>
            <w:tcW w:w="1345"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10</w:t>
            </w:r>
          </w:p>
        </w:tc>
        <w:tc>
          <w:tcPr>
            <w:tcW w:w="2690" w:type="dxa"/>
            <w:gridSpan w:val="2"/>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2012 Centro-Oe~ GO</w:t>
            </w:r>
          </w:p>
        </w:tc>
        <w:tc>
          <w:tcPr>
            <w:tcW w:w="1345"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GOIANIA</w:t>
            </w:r>
          </w:p>
        </w:tc>
        <w:tc>
          <w:tcPr>
            <w:tcW w:w="1345"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1333767</w:t>
            </w:r>
          </w:p>
        </w:tc>
        <w:tc>
          <w:tcPr>
            <w:tcW w:w="1345"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2952160894.</w:t>
            </w:r>
          </w:p>
        </w:tc>
        <w:tc>
          <w:tcPr>
            <w:tcW w:w="1345"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15382878.</w:t>
            </w:r>
          </w:p>
        </w:tc>
      </w:tr>
      <w:tr>
        <w:trPr>
          <w:trHeight w:val="892" w:hRule="exact"/>
        </w:trPr>
        <w:tc>
          <w:tcPr>
            <w:tcW w:w="9415" w:type="dxa"/>
            <w:gridSpan w:val="7"/>
            <w:tcBorders/>
          </w:tcPr>
          <w:p>
            <w:pPr>
              <w:pStyle w:val="Normal"/>
              <w:widowControl/>
              <w:spacing w:lineRule="exact" w:line="272" w:before="18" w:after="0"/>
              <w:ind w:hanging="0" w:left="60" w:right="1584"/>
              <w:jc w:val="left"/>
              <w:rPr/>
            </w:pPr>
            <w:r>
              <w:rPr>
                <w:rFonts w:eastAsia="LMMono10" w:ascii="LMMono10" w:hAnsi="LMMono10"/>
                <w:b w:val="false"/>
                <w:i w:val="false"/>
                <w:color w:val="000000"/>
                <w:sz w:val="22"/>
              </w:rPr>
              <w:t xml:space="preserve"># i 16 more rows </w:t>
            </w:r>
            <w:r>
              <w:rPr/>
              <w:br/>
            </w:r>
            <w:r>
              <w:rPr>
                <w:rFonts w:eastAsia="LMMono10" w:ascii="LMMono10" w:hAnsi="LMMono10"/>
                <w:b w:val="false"/>
                <w:i w:val="false"/>
                <w:color w:val="000000"/>
                <w:sz w:val="22"/>
              </w:rPr>
              <w:t xml:space="preserve"># i abbreviated name: 1: despesa_assistencia_social </w:t>
            </w:r>
            <w:r>
              <w:rPr/>
              <w:br/>
            </w:r>
            <w:r>
              <w:rPr>
                <w:rFonts w:eastAsia="LMMono10" w:ascii="LMMono10" w:hAnsi="LMMono10"/>
                <w:b w:val="false"/>
                <w:i w:val="false"/>
                <w:color w:val="000000"/>
                <w:sz w:val="22"/>
              </w:rPr>
              <w:t># i 2 more variables: despesa_saude &lt;dbl&gt;, despesa_educacao &lt;dbl&gt;</w:t>
            </w:r>
          </w:p>
        </w:tc>
      </w:tr>
    </w:tbl>
    <w:p>
      <w:pPr>
        <w:pStyle w:val="Normal"/>
        <w:widowControl/>
        <w:spacing w:lineRule="exact" w:line="312" w:before="336" w:after="0"/>
        <w:ind w:hanging="0" w:left="230" w:right="0"/>
        <w:jc w:val="left"/>
        <w:rPr/>
      </w:pPr>
      <w:r>
        <w:rPr>
          <w:rFonts w:eastAsia="LMSans10" w:ascii="LMSans10" w:hAnsi="LMSans10"/>
          <w:b/>
          <w:i w:val="false"/>
          <w:color w:val="000000"/>
          <w:sz w:val="22"/>
        </w:rPr>
        <w:t>3.2.3.1 Criando variáveis condicionalmente</w:t>
      </w:r>
    </w:p>
    <w:p>
      <w:pPr>
        <w:pStyle w:val="Normal"/>
        <w:widowControl/>
        <w:spacing w:lineRule="exact" w:line="314" w:before="238" w:after="0"/>
        <w:ind w:hanging="0" w:left="0" w:right="0"/>
        <w:jc w:val="center"/>
        <w:rPr/>
      </w:pPr>
      <w:r>
        <w:rPr>
          <w:rFonts w:eastAsia="LMRoman10" w:ascii="LMRoman10" w:hAnsi="LMRoman10"/>
          <w:b w:val="false"/>
          <w:i w:val="false"/>
          <w:color w:val="000000"/>
          <w:sz w:val="22"/>
        </w:rPr>
        <w:t>Outro uso importante de</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é em operações condicionais, como quando queremos criar</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uma variável que assume um determinado valor se uma condição for verdadeira (e.g., a popu-</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lação do município no banco</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é maior que 500 mil habitantes) e outro valor, caso esta</w:t>
      </w:r>
    </w:p>
    <w:p>
      <w:pPr>
        <w:pStyle w:val="Normal"/>
        <w:widowControl/>
        <w:spacing w:lineRule="exact" w:line="320" w:before="0" w:after="0"/>
        <w:ind w:hanging="0" w:left="0" w:right="0"/>
        <w:jc w:val="center"/>
        <w:rPr/>
      </w:pPr>
      <w:r>
        <w:rPr>
          <w:rFonts w:eastAsia="LMRoman10" w:ascii="LMRoman10" w:hAnsi="LMRoman10"/>
          <w:b w:val="false"/>
          <w:i w:val="false"/>
          <w:color w:val="000000"/>
          <w:sz w:val="22"/>
        </w:rPr>
        <w:t>condicação seja falsa. Para tanto, usamos</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em conjunto com</w:t>
      </w:r>
      <w:r>
        <w:rPr>
          <w:rFonts w:eastAsia="LMMono10" w:ascii="LMMono10" w:hAnsi="LMMono10"/>
          <w:b w:val="false"/>
          <w:i w:val="false"/>
          <w:color w:val="000000"/>
          <w:sz w:val="22"/>
        </w:rPr>
        <w:t xml:space="preserve"> if_else</w:t>
      </w:r>
      <w:r>
        <w:rPr>
          <w:rFonts w:eastAsia="LMRoman8" w:ascii="LMRoman8" w:hAnsi="LMRoman8"/>
          <w:b w:val="false"/>
          <w:i w:val="false"/>
          <w:color w:val="0000FF"/>
          <w:w w:val="101"/>
          <w:sz w:val="15"/>
        </w:rPr>
        <w:t>8</w:t>
      </w:r>
      <w:r>
        <w:rPr>
          <w:rFonts w:eastAsia="LMRoman10" w:ascii="LMRoman10" w:hAnsi="LMRoman10"/>
          <w:b w:val="false"/>
          <w:i w:val="false"/>
          <w:color w:val="000000"/>
          <w:sz w:val="22"/>
        </w:rPr>
        <w:t>, que também é</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uma função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Um exemplo:</w:t>
      </w:r>
    </w:p>
    <w:p>
      <w:pPr>
        <w:pStyle w:val="Normal"/>
        <w:widowControl/>
        <w:spacing w:lineRule="exact" w:line="260" w:before="642" w:after="0"/>
        <w:ind w:hanging="0" w:left="0" w:right="0"/>
        <w:jc w:val="center"/>
        <w:rPr/>
      </w:pPr>
      <w:r>
        <w:rPr>
          <w:rFonts w:eastAsia="LMRoman6" w:ascii="LMRoman6" w:hAnsi="LMRoman6"/>
          <w:b w:val="false"/>
          <w:i w:val="false"/>
          <w:color w:val="000000"/>
          <w:sz w:val="12"/>
        </w:rPr>
        <w:t>8</w:t>
      </w:r>
      <w:r>
        <w:rPr>
          <w:rFonts w:eastAsia="LMRoman9" w:ascii="LMRoman9" w:hAnsi="LMRoman9"/>
          <w:b w:val="false"/>
          <w:i w:val="false"/>
          <w:color w:val="000000"/>
          <w:sz w:val="18"/>
        </w:rPr>
        <w:t>Existe outra função,</w:t>
      </w:r>
      <w:r>
        <w:rPr>
          <w:rFonts w:eastAsia="LMMono9" w:ascii="LMMono9" w:hAnsi="LMMono9"/>
          <w:b w:val="false"/>
          <w:i w:val="false"/>
          <w:color w:val="000000"/>
          <w:sz w:val="18"/>
        </w:rPr>
        <w:t xml:space="preserve"> ifelse</w:t>
      </w:r>
      <w:r>
        <w:rPr>
          <w:rFonts w:eastAsia="LMRoman9" w:ascii="LMRoman9" w:hAnsi="LMRoman9"/>
          <w:b w:val="false"/>
          <w:i w:val="false"/>
          <w:color w:val="000000"/>
          <w:sz w:val="18"/>
        </w:rPr>
        <w:t>, no</w:t>
      </w:r>
      <w:r>
        <w:rPr>
          <w:rFonts w:eastAsia="LMMono9" w:ascii="LMMono9" w:hAnsi="LMMono9"/>
          <w:b w:val="false"/>
          <w:i w:val="false"/>
          <w:color w:val="000000"/>
          <w:sz w:val="18"/>
        </w:rPr>
        <w:t xml:space="preserve"> R-base</w:t>
      </w:r>
      <w:r>
        <w:rPr>
          <w:rFonts w:eastAsia="LMRoman9" w:ascii="LMRoman9" w:hAnsi="LMRoman9"/>
          <w:b w:val="false"/>
          <w:i w:val="false"/>
          <w:color w:val="000000"/>
          <w:sz w:val="18"/>
        </w:rPr>
        <w:t xml:space="preserve"> que cumpre a mesma função de</w:t>
      </w:r>
      <w:r>
        <w:rPr>
          <w:rFonts w:eastAsia="LMMono9" w:ascii="LMMono9" w:hAnsi="LMMono9"/>
          <w:b w:val="false"/>
          <w:i w:val="false"/>
          <w:color w:val="000000"/>
          <w:sz w:val="18"/>
        </w:rPr>
        <w:t xml:space="preserve"> if_else</w:t>
      </w:r>
      <w:r>
        <w:rPr>
          <w:rFonts w:eastAsia="LMRoman9" w:ascii="LMRoman9" w:hAnsi="LMRoman9"/>
          <w:b w:val="false"/>
          <w:i w:val="false"/>
          <w:color w:val="000000"/>
          <w:sz w:val="18"/>
        </w:rPr>
        <w:t>, mas é de forma geralmente</w:t>
      </w:r>
    </w:p>
    <w:p>
      <w:pPr>
        <w:pStyle w:val="Normal"/>
        <w:widowControl/>
        <w:spacing w:lineRule="exact" w:line="260" w:before="0" w:after="0"/>
        <w:ind w:hanging="0" w:left="498" w:right="0"/>
        <w:jc w:val="left"/>
        <w:rPr/>
      </w:pPr>
      <w:r>
        <w:rPr>
          <w:rFonts w:eastAsia="LMRoman9" w:ascii="LMRoman9" w:hAnsi="LMRoman9"/>
          <w:b w:val="false"/>
          <w:i w:val="false"/>
          <w:color w:val="000000"/>
          <w:sz w:val="18"/>
        </w:rPr>
        <w:t>mais lenta que esta. Para uma dicussão deste e de outros problemas de</w:t>
      </w:r>
      <w:r>
        <w:rPr>
          <w:rFonts w:eastAsia="LMMono9" w:ascii="LMMono9" w:hAnsi="LMMono9"/>
          <w:b w:val="false"/>
          <w:i w:val="false"/>
          <w:color w:val="000000"/>
          <w:sz w:val="18"/>
        </w:rPr>
        <w:t xml:space="preserve"> ifelse</w:t>
      </w:r>
      <w:r>
        <w:rPr>
          <w:rFonts w:eastAsia="LMRoman9" w:ascii="LMRoman9" w:hAnsi="LMRoman9"/>
          <w:b w:val="false"/>
          <w:i w:val="false"/>
          <w:color w:val="000000"/>
          <w:sz w:val="18"/>
        </w:rPr>
        <w:t>, ver Spector (2008).</w:t>
      </w:r>
    </w:p>
    <w:p>
      <w:pPr>
        <w:sectPr>
          <w:type w:val="nextPage"/>
          <w:pgSz w:w="12240" w:h="15840"/>
          <w:pgMar w:left="1440" w:right="1388" w:gutter="0" w:header="0" w:top="720" w:footer="0" w:bottom="894"/>
          <w:pgNumType w:fmt="decimal"/>
          <w:formProt w:val="false"/>
          <w:textDirection w:val="lrTb"/>
          <w:docGrid w:type="default" w:linePitch="360" w:charSpace="4096"/>
        </w:sectPr>
        <w:pStyle w:val="Normal"/>
        <w:widowControl/>
        <w:spacing w:lineRule="exact" w:line="308" w:before="646" w:after="0"/>
        <w:ind w:hanging="0" w:left="0" w:right="0"/>
        <w:jc w:val="center"/>
        <w:rPr/>
      </w:pPr>
      <w:r>
        <w:rPr>
          <w:rFonts w:eastAsia="LMRoman10" w:ascii="LMRoman10" w:hAnsi="LMRoman10"/>
          <w:b w:val="false"/>
          <w:i w:val="false"/>
          <w:color w:val="000000"/>
          <w:sz w:val="22"/>
        </w:rPr>
        <w:t>88</w:t>
      </w:r>
    </w:p>
    <w:p>
      <w:pPr>
        <w:pStyle w:val="Normal"/>
        <w:widowControl/>
        <w:spacing w:lineRule="exact" w:line="220" w:before="0" w:after="538"/>
        <w:ind w:left="0" w:right="0"/>
        <w:rPr/>
      </w:pPr>
      <w:r>
        <w:rPr/>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602" w:hRule="exact"/>
        </w:trPr>
        <w:tc>
          <w:tcPr>
            <w:tcW w:w="1080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5E5E5E"/>
                <w:sz w:val="22"/>
              </w:rPr>
              <w:t># Cria uma variavel que indica municipios com mais de 500 mil habitantes</w:t>
            </w:r>
          </w:p>
        </w:tc>
      </w:tr>
    </w:tbl>
    <w:p>
      <w:pPr>
        <w:pStyle w:val="Normal"/>
        <w:widowControl/>
        <w:spacing w:lineRule="exact" w:line="292" w:before="0" w:after="0"/>
        <w:ind w:hanging="0" w:left="230" w:right="0"/>
        <w:jc w:val="left"/>
        <w:rPr/>
      </w:pP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capitais_grandes =</w:t>
      </w:r>
      <w:r>
        <w:rPr>
          <w:rFonts w:eastAsia="LMMono10" w:ascii="LMMono10" w:hAnsi="LMMono10"/>
          <w:b w:val="false"/>
          <w:i w:val="false"/>
          <w:color w:val="4759AA"/>
          <w:sz w:val="22"/>
        </w:rPr>
        <w:t xml:space="preserve"> if_else</w:t>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500000</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"Capital de grande porte"</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"C</w:t>
      </w:r>
    </w:p>
    <w:p>
      <w:pPr>
        <w:pStyle w:val="Normal"/>
        <w:widowControl/>
        <w:spacing w:lineRule="exact" w:line="272" w:before="416" w:after="182"/>
        <w:ind w:hanging="0" w:left="230" w:right="1670"/>
        <w:jc w:val="both"/>
        <w:rPr/>
      </w:pPr>
      <w:r>
        <w:rPr>
          <w:rFonts w:eastAsia="LMRoman10" w:ascii="LMRoman10" w:hAnsi="LMRoman10"/>
          <w:b w:val="false"/>
          <w:i w:val="false"/>
          <w:color w:val="000000"/>
          <w:sz w:val="22"/>
        </w:rPr>
        <w:t>Para os casos em que temos múltiplas condições para testar – imagine, por exemplo, termos de criar uma variável que indique o porte das capitais em cinco faixas –, podemos usar</w:t>
      </w:r>
      <w:r>
        <w:rPr>
          <w:rFonts w:eastAsia="LMMono10" w:ascii="LMMono10" w:hAnsi="LMMono10"/>
          <w:b w:val="false"/>
          <w:i w:val="false"/>
          <w:color w:val="000000"/>
          <w:sz w:val="22"/>
        </w:rPr>
        <w:t xml:space="preserve"> case_when</w:t>
      </w:r>
      <w:r>
        <w:rPr>
          <w:rFonts w:eastAsia="LMRoman10" w:ascii="LMRoman10" w:hAnsi="LMRoman10"/>
          <w:b w:val="false"/>
          <w:i w:val="false"/>
          <w:color w:val="000000"/>
          <w:sz w:val="22"/>
        </w:rPr>
        <w:t>, que é uma espécie de combinação de vários</w:t>
      </w:r>
      <w:r>
        <w:rPr>
          <w:rFonts w:eastAsia="LMMono10" w:ascii="LMMono10" w:hAnsi="LMMono10"/>
          <w:b w:val="false"/>
          <w:i w:val="false"/>
          <w:color w:val="000000"/>
          <w:sz w:val="22"/>
        </w:rPr>
        <w:t xml:space="preserve"> if_else</w:t>
      </w:r>
      <w:r>
        <w:rPr>
          <w:rFonts w:eastAsia="LMRoman10" w:ascii="LMRoman10" w:hAnsi="LMRoman10"/>
          <w:b w:val="false"/>
          <w:i w:val="false"/>
          <w:color w:val="000000"/>
          <w:sz w:val="22"/>
        </w:rPr>
        <w:t>. Para usá-la, passamos para ela uma sequência de condições e valores, separados por vírgula, que são testadas em sequência – note que o primeiro valor que satisfizer a condição será atribuído à nova variável. Um exemplo:</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2308" w:hRule="exact"/>
        </w:trPr>
        <w:tc>
          <w:tcPr>
            <w:tcW w:w="10800" w:type="dxa"/>
            <w:tcBorders/>
            <w:shd w:fill="F0F3F5"/>
          </w:tcPr>
          <w:p>
            <w:pPr>
              <w:pStyle w:val="Normal"/>
              <w:widowControl/>
              <w:tabs>
                <w:tab w:val="clear" w:pos="720"/>
                <w:tab w:val="left" w:pos="288" w:leader="none"/>
              </w:tabs>
              <w:spacing w:lineRule="exact" w:line="272" w:before="78" w:after="0"/>
              <w:ind w:hanging="0" w:left="60" w:right="2304"/>
              <w:jc w:val="left"/>
              <w:rPr/>
            </w:pPr>
            <w:r>
              <w:rPr>
                <w:rFonts w:eastAsia="LMMono10" w:ascii="LMMono10" w:hAnsi="LMMono10"/>
                <w:b w:val="false"/>
                <w:i w:val="false"/>
                <w:color w:val="5E5E5E"/>
                <w:sz w:val="22"/>
              </w:rPr>
              <w:t xml:space="preserve"># Cria uma variavel que indica o porte das capitais </w:t>
            </w:r>
            <w:r>
              <w:rPr/>
              <w:br/>
            </w:r>
            <w:r>
              <w:rPr>
                <w:rFonts w:eastAsia="LMMono10" w:ascii="LMMono10" w:hAnsi="LMMono10"/>
                <w:b w:val="false"/>
                <w:i w:val="false"/>
                <w:color w:val="003A4F"/>
                <w:sz w:val="22"/>
              </w:rPr>
              <w:t>porte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porte =</w:t>
            </w:r>
            <w:r>
              <w:rPr>
                <w:rFonts w:eastAsia="LMMono10" w:ascii="LMMono10" w:hAnsi="LMMono10"/>
                <w:b w:val="false"/>
                <w:i w:val="false"/>
                <w:color w:val="4759AA"/>
                <w:sz w:val="22"/>
              </w:rPr>
              <w:t xml:space="preserve"> case_when</w:t>
            </w:r>
            <w:r>
              <w:rPr>
                <w:rFonts w:eastAsia="LMMono10" w:ascii="LMMono10" w:hAnsi="LMMono10"/>
                <w:b w:val="false"/>
                <w:i w:val="false"/>
                <w:color w:val="003A4F"/>
                <w:sz w:val="22"/>
              </w:rPr>
              <w:t xml:space="preserve">( </w:t>
            </w:r>
            <w:r>
              <w:rPr/>
              <w:br/>
              <w:tab/>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500000</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"Capital de menor porte"</w:t>
            </w:r>
            <w:r>
              <w:rPr>
                <w:rFonts w:eastAsia="LMMono10" w:ascii="LMMono10" w:hAnsi="LMMono10"/>
                <w:b w:val="false"/>
                <w:i w:val="false"/>
                <w:color w:val="003A4F"/>
                <w:sz w:val="22"/>
              </w:rPr>
              <w:t xml:space="preserve">, </w:t>
            </w:r>
            <w:r>
              <w:rPr/>
              <w:br/>
              <w:tab/>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1000000</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"Capital de porte intermediario"</w:t>
            </w:r>
            <w:r>
              <w:rPr>
                <w:rFonts w:eastAsia="LMMono10" w:ascii="LMMono10" w:hAnsi="LMMono10"/>
                <w:b w:val="false"/>
                <w:i w:val="false"/>
                <w:color w:val="003A4F"/>
                <w:sz w:val="22"/>
              </w:rPr>
              <w:t xml:space="preserve">, </w:t>
            </w:r>
            <w:r>
              <w:rPr/>
              <w:tab/>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2000000</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"Capital de grande porte"</w:t>
            </w:r>
            <w:r>
              <w:rPr>
                <w:rFonts w:eastAsia="LMMono10" w:ascii="LMMono10" w:hAnsi="LMMono10"/>
                <w:b w:val="false"/>
                <w:i w:val="false"/>
                <w:color w:val="003A4F"/>
                <w:sz w:val="22"/>
              </w:rPr>
              <w:t xml:space="preserve">, </w:t>
            </w:r>
            <w:r>
              <w:rPr/>
              <w:br/>
              <w:tab/>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&lt;</w:t>
            </w:r>
            <w:r>
              <w:rPr>
                <w:rFonts w:eastAsia="LMMono10" w:ascii="LMMono10" w:hAnsi="LMMono10"/>
                <w:b w:val="false"/>
                <w:i w:val="false"/>
                <w:color w:val="AD0000"/>
                <w:sz w:val="22"/>
              </w:rPr>
              <w:t xml:space="preserve"> 5000000</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"Capital de grande porte II"</w:t>
            </w:r>
            <w:r>
              <w:rPr>
                <w:rFonts w:eastAsia="LMMono10" w:ascii="LMMono10" w:hAnsi="LMMono10"/>
                <w:b w:val="false"/>
                <w:i w:val="false"/>
                <w:color w:val="003A4F"/>
                <w:sz w:val="22"/>
              </w:rPr>
              <w:t xml:space="preserve">, </w:t>
            </w:r>
            <w:r>
              <w:rPr/>
              <w:tab/>
            </w:r>
            <w:r>
              <w:rPr>
                <w:rFonts w:eastAsia="LMMono10" w:ascii="LMMono10" w:hAnsi="LMMono10"/>
                <w:b w:val="false"/>
                <w:i w:val="false"/>
                <w:color w:val="667221"/>
                <w:sz w:val="22"/>
              </w:rPr>
              <w:t>.default =</w:t>
            </w:r>
            <w:r>
              <w:rPr>
                <w:rFonts w:eastAsia="LMMono10" w:ascii="LMMono10" w:hAnsi="LMMono10"/>
                <w:b w:val="false"/>
                <w:i w:val="false"/>
                <w:color w:val="21774C"/>
                <w:sz w:val="22"/>
              </w:rPr>
              <w:t xml:space="preserve"> "Capital de grande porte III" </w:t>
            </w:r>
            <w:r>
              <w:rPr/>
              <w:br/>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5400"/>
        <w:gridCol w:w="5399"/>
      </w:tblGrid>
      <w:tr>
        <w:trPr>
          <w:trHeight w:val="1090" w:hRule="exact"/>
        </w:trPr>
        <w:tc>
          <w:tcPr>
            <w:tcW w:w="10799" w:type="dxa"/>
            <w:gridSpan w:val="2"/>
            <w:tcBorders/>
          </w:tcPr>
          <w:p>
            <w:pPr>
              <w:pStyle w:val="Normal"/>
              <w:widowControl/>
              <w:spacing w:lineRule="exact" w:line="290" w:before="60" w:after="0"/>
              <w:ind w:hanging="0" w:left="130" w:right="0"/>
              <w:jc w:val="left"/>
              <w:rPr/>
            </w:pPr>
            <w:r>
              <w:rPr>
                <w:rFonts w:eastAsia="LMMono10" w:ascii="LMMono10" w:hAnsi="LMMono10"/>
                <w:b w:val="false"/>
                <w:i w:val="false"/>
                <w:color w:val="4759AA"/>
                <w:sz w:val="22"/>
              </w:rPr>
              <w:t>select</w:t>
            </w:r>
            <w:r>
              <w:rPr>
                <w:rFonts w:eastAsia="LMMono10" w:ascii="LMMono10" w:hAnsi="LMMono10"/>
                <w:b w:val="false"/>
                <w:i w:val="false"/>
                <w:color w:val="003A4F"/>
                <w:sz w:val="22"/>
              </w:rPr>
              <w:t>(porte, capital, populacao, porte)</w:t>
            </w:r>
          </w:p>
          <w:p>
            <w:pPr>
              <w:pStyle w:val="Normal"/>
              <w:widowControl/>
              <w:spacing w:lineRule="exact" w:line="292" w:before="448" w:after="0"/>
              <w:ind w:hanging="0" w:left="130" w:right="0"/>
              <w:jc w:val="left"/>
              <w:rPr/>
            </w:pPr>
            <w:r>
              <w:rPr>
                <w:rFonts w:eastAsia="LMMono10" w:ascii="LMMono10" w:hAnsi="LMMono10"/>
                <w:b w:val="false"/>
                <w:i w:val="false"/>
                <w:color w:val="000000"/>
                <w:sz w:val="22"/>
              </w:rPr>
              <w:t># A tibble: 26 x 3</w:t>
            </w:r>
          </w:p>
        </w:tc>
      </w:tr>
      <w:tr>
        <w:trPr>
          <w:trHeight w:val="274" w:hRule="exact"/>
        </w:trPr>
        <w:tc>
          <w:tcPr>
            <w:tcW w:w="5400" w:type="dxa"/>
            <w:tcBorders/>
          </w:tcPr>
          <w:p>
            <w:pPr>
              <w:pStyle w:val="Normal"/>
              <w:widowControl/>
              <w:spacing w:lineRule="exact" w:line="290" w:before="0" w:after="0"/>
              <w:ind w:hanging="0" w:left="472" w:right="0"/>
              <w:jc w:val="left"/>
              <w:rPr/>
            </w:pPr>
            <w:r>
              <w:rPr>
                <w:rFonts w:eastAsia="LMMono10" w:ascii="LMMono10" w:hAnsi="LMMono10"/>
                <w:b w:val="false"/>
                <w:i w:val="false"/>
                <w:color w:val="000000"/>
                <w:sz w:val="22"/>
              </w:rPr>
              <w:t>capital</w:t>
            </w:r>
          </w:p>
        </w:tc>
        <w:tc>
          <w:tcPr>
            <w:tcW w:w="5399" w:type="dxa"/>
            <w:tcBorders/>
          </w:tcPr>
          <w:p>
            <w:pPr>
              <w:pStyle w:val="Normal"/>
              <w:widowControl/>
              <w:spacing w:lineRule="exact" w:line="290" w:before="0" w:after="0"/>
              <w:ind w:hanging="0" w:left="70" w:right="0"/>
              <w:jc w:val="left"/>
              <w:rPr/>
            </w:pPr>
            <w:r>
              <w:rPr>
                <w:rFonts w:eastAsia="LMMono10" w:ascii="LMMono10" w:hAnsi="LMMono10"/>
                <w:b w:val="false"/>
                <w:i w:val="false"/>
                <w:color w:val="000000"/>
                <w:sz w:val="22"/>
              </w:rPr>
              <w:t>populacao porte</w:t>
            </w:r>
          </w:p>
        </w:tc>
      </w:tr>
      <w:tr>
        <w:trPr>
          <w:trHeight w:val="266" w:hRule="exact"/>
        </w:trPr>
        <w:tc>
          <w:tcPr>
            <w:tcW w:w="5400" w:type="dxa"/>
            <w:tcBorders/>
          </w:tcPr>
          <w:p>
            <w:pPr>
              <w:pStyle w:val="Normal"/>
              <w:widowControl/>
              <w:spacing w:lineRule="exact" w:line="292" w:before="0" w:after="0"/>
              <w:ind w:hanging="0" w:left="472" w:right="0"/>
              <w:jc w:val="left"/>
              <w:rPr/>
            </w:pPr>
            <w:r>
              <w:rPr>
                <w:rFonts w:eastAsia="LMMono10" w:ascii="LMMono10" w:hAnsi="LMMono10"/>
                <w:b w:val="false"/>
                <w:i w:val="false"/>
                <w:color w:val="000000"/>
                <w:sz w:val="22"/>
              </w:rPr>
              <w:t>&lt;chr&gt;</w:t>
            </w:r>
          </w:p>
        </w:tc>
        <w:tc>
          <w:tcPr>
            <w:tcW w:w="5399" w:type="dxa"/>
            <w:tcBorders/>
          </w:tcPr>
          <w:p>
            <w:pPr>
              <w:pStyle w:val="Normal"/>
              <w:widowControl/>
              <w:spacing w:lineRule="exact" w:line="292" w:before="0" w:after="0"/>
              <w:ind w:hanging="0" w:left="530" w:right="0"/>
              <w:jc w:val="left"/>
              <w:rPr/>
            </w:pPr>
            <w:r>
              <w:rPr>
                <w:rFonts w:eastAsia="LMMono10" w:ascii="LMMono10" w:hAnsi="LMMono10"/>
                <w:b w:val="false"/>
                <w:i w:val="false"/>
                <w:color w:val="000000"/>
                <w:sz w:val="22"/>
              </w:rPr>
              <w:t>&lt;dbl&gt; &lt;chr&gt;</w:t>
            </w:r>
          </w:p>
        </w:tc>
      </w:tr>
      <w:tr>
        <w:trPr>
          <w:trHeight w:val="276" w:hRule="exact"/>
        </w:trPr>
        <w:tc>
          <w:tcPr>
            <w:tcW w:w="540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1 ARACAJU</w:t>
            </w:r>
          </w:p>
        </w:tc>
        <w:tc>
          <w:tcPr>
            <w:tcW w:w="5399" w:type="dxa"/>
            <w:tcBorders/>
          </w:tcPr>
          <w:p>
            <w:pPr>
              <w:pStyle w:val="Normal"/>
              <w:widowControl/>
              <w:spacing w:lineRule="exact" w:line="290" w:before="0" w:after="0"/>
              <w:ind w:hanging="0" w:left="414" w:right="0"/>
              <w:jc w:val="left"/>
              <w:rPr/>
            </w:pPr>
            <w:r>
              <w:rPr>
                <w:rFonts w:eastAsia="LMMono10" w:ascii="LMMono10" w:hAnsi="LMMono10"/>
                <w:b w:val="false"/>
                <w:i w:val="false"/>
                <w:color w:val="000000"/>
                <w:sz w:val="22"/>
              </w:rPr>
              <w:t>587701 Capital de porte intermediario</w:t>
            </w:r>
          </w:p>
        </w:tc>
      </w:tr>
      <w:tr>
        <w:trPr>
          <w:trHeight w:val="264" w:hRule="exact"/>
        </w:trPr>
        <w:tc>
          <w:tcPr>
            <w:tcW w:w="5400"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2 BELEM</w:t>
            </w:r>
          </w:p>
        </w:tc>
        <w:tc>
          <w:tcPr>
            <w:tcW w:w="5399" w:type="dxa"/>
            <w:tcBorders/>
          </w:tcPr>
          <w:p>
            <w:pPr>
              <w:pStyle w:val="Normal"/>
              <w:widowControl/>
              <w:spacing w:lineRule="exact" w:line="292" w:before="0" w:after="0"/>
              <w:ind w:hanging="0" w:left="300" w:right="0"/>
              <w:jc w:val="left"/>
              <w:rPr/>
            </w:pPr>
            <w:r>
              <w:rPr>
                <w:rFonts w:eastAsia="LMMono10" w:ascii="LMMono10" w:hAnsi="LMMono10"/>
                <w:b w:val="false"/>
                <w:i w:val="false"/>
                <w:color w:val="000000"/>
                <w:sz w:val="22"/>
              </w:rPr>
              <w:t>1410430 Capital de grande porte</w:t>
            </w:r>
          </w:p>
        </w:tc>
      </w:tr>
      <w:tr>
        <w:trPr>
          <w:trHeight w:val="278" w:hRule="exact"/>
        </w:trPr>
        <w:tc>
          <w:tcPr>
            <w:tcW w:w="540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3 BELO HORIZONTE</w:t>
            </w:r>
          </w:p>
        </w:tc>
        <w:tc>
          <w:tcPr>
            <w:tcW w:w="5399"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2395785 Capital de grande porte II</w:t>
            </w:r>
          </w:p>
        </w:tc>
      </w:tr>
      <w:tr>
        <w:trPr>
          <w:trHeight w:val="262" w:hRule="exact"/>
        </w:trPr>
        <w:tc>
          <w:tcPr>
            <w:tcW w:w="5400"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4 BOA VISTA</w:t>
            </w:r>
          </w:p>
        </w:tc>
        <w:tc>
          <w:tcPr>
            <w:tcW w:w="5399" w:type="dxa"/>
            <w:tcBorders/>
          </w:tcPr>
          <w:p>
            <w:pPr>
              <w:pStyle w:val="Normal"/>
              <w:widowControl/>
              <w:spacing w:lineRule="exact" w:line="292" w:before="0" w:after="0"/>
              <w:ind w:hanging="0" w:left="414" w:right="0"/>
              <w:jc w:val="left"/>
              <w:rPr/>
            </w:pPr>
            <w:r>
              <w:rPr>
                <w:rFonts w:eastAsia="LMMono10" w:ascii="LMMono10" w:hAnsi="LMMono10"/>
                <w:b w:val="false"/>
                <w:i w:val="false"/>
                <w:color w:val="000000"/>
                <w:sz w:val="22"/>
              </w:rPr>
              <w:t>296959 Capital de menor porte</w:t>
            </w:r>
          </w:p>
        </w:tc>
      </w:tr>
      <w:tr>
        <w:trPr>
          <w:trHeight w:val="280" w:hRule="exact"/>
        </w:trPr>
        <w:tc>
          <w:tcPr>
            <w:tcW w:w="540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5 CAMPO GRANDE</w:t>
            </w:r>
          </w:p>
        </w:tc>
        <w:tc>
          <w:tcPr>
            <w:tcW w:w="5399" w:type="dxa"/>
            <w:tcBorders/>
          </w:tcPr>
          <w:p>
            <w:pPr>
              <w:pStyle w:val="Normal"/>
              <w:widowControl/>
              <w:spacing w:lineRule="exact" w:line="290" w:before="0" w:after="0"/>
              <w:ind w:hanging="0" w:left="414" w:right="0"/>
              <w:jc w:val="left"/>
              <w:rPr/>
            </w:pPr>
            <w:r>
              <w:rPr>
                <w:rFonts w:eastAsia="LMMono10" w:ascii="LMMono10" w:hAnsi="LMMono10"/>
                <w:b w:val="false"/>
                <w:i w:val="false"/>
                <w:color w:val="000000"/>
                <w:sz w:val="22"/>
              </w:rPr>
              <w:t>805397 Capital de porte intermediario</w:t>
            </w:r>
          </w:p>
        </w:tc>
      </w:tr>
      <w:tr>
        <w:trPr>
          <w:trHeight w:val="272" w:hRule="exact"/>
        </w:trPr>
        <w:tc>
          <w:tcPr>
            <w:tcW w:w="5400"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6 CUIABA</w:t>
            </w:r>
          </w:p>
        </w:tc>
        <w:tc>
          <w:tcPr>
            <w:tcW w:w="5399" w:type="dxa"/>
            <w:tcBorders/>
          </w:tcPr>
          <w:p>
            <w:pPr>
              <w:pStyle w:val="Normal"/>
              <w:widowControl/>
              <w:spacing w:lineRule="exact" w:line="292" w:before="0" w:after="0"/>
              <w:ind w:hanging="0" w:left="414" w:right="0"/>
              <w:jc w:val="left"/>
              <w:rPr/>
            </w:pPr>
            <w:r>
              <w:rPr>
                <w:rFonts w:eastAsia="LMMono10" w:ascii="LMMono10" w:hAnsi="LMMono10"/>
                <w:b w:val="false"/>
                <w:i w:val="false"/>
                <w:color w:val="000000"/>
                <w:sz w:val="22"/>
              </w:rPr>
              <w:t>561329 Capital de porte intermediario</w:t>
            </w:r>
          </w:p>
        </w:tc>
      </w:tr>
      <w:tr>
        <w:trPr>
          <w:trHeight w:val="268" w:hRule="exact"/>
        </w:trPr>
        <w:tc>
          <w:tcPr>
            <w:tcW w:w="540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7 CURITIBA</w:t>
            </w:r>
          </w:p>
        </w:tc>
        <w:tc>
          <w:tcPr>
            <w:tcW w:w="5399"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1776761 Capital de grande porte</w:t>
            </w:r>
          </w:p>
        </w:tc>
      </w:tr>
      <w:tr>
        <w:trPr>
          <w:trHeight w:val="274" w:hRule="exact"/>
        </w:trPr>
        <w:tc>
          <w:tcPr>
            <w:tcW w:w="5400"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8 FLORIANOPOLIS</w:t>
            </w:r>
          </w:p>
        </w:tc>
        <w:tc>
          <w:tcPr>
            <w:tcW w:w="5399" w:type="dxa"/>
            <w:tcBorders/>
          </w:tcPr>
          <w:p>
            <w:pPr>
              <w:pStyle w:val="Normal"/>
              <w:widowControl/>
              <w:spacing w:lineRule="exact" w:line="292" w:before="0" w:after="0"/>
              <w:ind w:hanging="0" w:left="414" w:right="0"/>
              <w:jc w:val="left"/>
              <w:rPr/>
            </w:pPr>
            <w:r>
              <w:rPr>
                <w:rFonts w:eastAsia="LMMono10" w:ascii="LMMono10" w:hAnsi="LMMono10"/>
                <w:b w:val="false"/>
                <w:i w:val="false"/>
                <w:color w:val="000000"/>
                <w:sz w:val="22"/>
              </w:rPr>
              <w:t>433158 Capital de menor porte</w:t>
            </w:r>
          </w:p>
        </w:tc>
      </w:tr>
      <w:tr>
        <w:trPr>
          <w:trHeight w:val="266" w:hRule="exact"/>
        </w:trPr>
        <w:tc>
          <w:tcPr>
            <w:tcW w:w="5400"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9 FORTALEZA</w:t>
            </w:r>
          </w:p>
        </w:tc>
        <w:tc>
          <w:tcPr>
            <w:tcW w:w="5399" w:type="dxa"/>
            <w:tcBorders/>
          </w:tcPr>
          <w:p>
            <w:pPr>
              <w:pStyle w:val="Normal"/>
              <w:widowControl/>
              <w:spacing w:lineRule="exact" w:line="290" w:before="0" w:after="0"/>
              <w:ind w:hanging="0" w:left="300" w:right="0"/>
              <w:jc w:val="left"/>
              <w:rPr/>
            </w:pPr>
            <w:r>
              <w:rPr>
                <w:rFonts w:eastAsia="LMMono10" w:ascii="LMMono10" w:hAnsi="LMMono10"/>
                <w:b w:val="false"/>
                <w:i w:val="false"/>
                <w:color w:val="000000"/>
                <w:sz w:val="22"/>
              </w:rPr>
              <w:t>2500194 Capital de grande porte II</w:t>
            </w:r>
          </w:p>
        </w:tc>
      </w:tr>
      <w:tr>
        <w:trPr>
          <w:trHeight w:val="276" w:hRule="exact"/>
        </w:trPr>
        <w:tc>
          <w:tcPr>
            <w:tcW w:w="5400"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10 GOIANIA</w:t>
            </w:r>
          </w:p>
        </w:tc>
        <w:tc>
          <w:tcPr>
            <w:tcW w:w="5399" w:type="dxa"/>
            <w:tcBorders/>
          </w:tcPr>
          <w:p>
            <w:pPr>
              <w:pStyle w:val="Normal"/>
              <w:widowControl/>
              <w:spacing w:lineRule="exact" w:line="292" w:before="0" w:after="0"/>
              <w:ind w:hanging="0" w:left="300" w:right="0"/>
              <w:jc w:val="left"/>
              <w:rPr/>
            </w:pPr>
            <w:r>
              <w:rPr>
                <w:rFonts w:eastAsia="LMMono10" w:ascii="LMMono10" w:hAnsi="LMMono10"/>
                <w:b w:val="false"/>
                <w:i w:val="false"/>
                <w:color w:val="000000"/>
                <w:sz w:val="22"/>
              </w:rPr>
              <w:t>1333767 Capital de grande porte</w:t>
            </w:r>
          </w:p>
        </w:tc>
      </w:tr>
      <w:tr>
        <w:trPr>
          <w:trHeight w:val="340" w:hRule="exact"/>
        </w:trPr>
        <w:tc>
          <w:tcPr>
            <w:tcW w:w="10799" w:type="dxa"/>
            <w:gridSpan w:val="2"/>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 i 16 more rows</w:t>
            </w:r>
          </w:p>
        </w:tc>
      </w:tr>
    </w:tbl>
    <w:p>
      <w:pPr>
        <w:pStyle w:val="Normal"/>
        <w:widowControl/>
        <w:spacing w:lineRule="exact" w:line="270" w:before="316" w:after="0"/>
        <w:ind w:hanging="0" w:left="230" w:right="1670"/>
        <w:jc w:val="both"/>
        <w:rPr/>
      </w:pPr>
      <w:r>
        <w:rPr>
          <w:rFonts w:eastAsia="LMRoman10" w:ascii="LMRoman10" w:hAnsi="LMRoman10"/>
          <w:b w:val="false"/>
          <w:i w:val="false"/>
          <w:color w:val="000000"/>
          <w:sz w:val="22"/>
        </w:rPr>
        <w:t>Duas coisas a notar: para cada condição declarada em</w:t>
      </w:r>
      <w:r>
        <w:rPr>
          <w:rFonts w:eastAsia="LMMono10" w:ascii="LMMono10" w:hAnsi="LMMono10"/>
          <w:b w:val="false"/>
          <w:i w:val="false"/>
          <w:color w:val="000000"/>
          <w:sz w:val="22"/>
        </w:rPr>
        <w:t xml:space="preserve"> case_when</w:t>
      </w:r>
      <w:r>
        <w:rPr>
          <w:rFonts w:eastAsia="LMRoman10" w:ascii="LMRoman10" w:hAnsi="LMRoman10"/>
          <w:b w:val="false"/>
          <w:i w:val="false"/>
          <w:color w:val="000000"/>
          <w:sz w:val="22"/>
        </w:rPr>
        <w:t>, usamos o operador</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para indicar o valor que a variável deve assumir caso a condição seja verdadeira, ou seja,</w:t>
      </w:r>
      <w:r>
        <w:rPr>
          <w:rFonts w:eastAsia="LMMono10" w:ascii="LMMono10" w:hAnsi="LMMono10"/>
          <w:b w:val="false"/>
          <w:i w:val="false"/>
          <w:color w:val="000000"/>
          <w:sz w:val="22"/>
        </w:rPr>
        <w:t xml:space="preserve"> TRUE</w:t>
      </w:r>
      <w:r>
        <w:rPr>
          <w:rFonts w:eastAsia="LMRoman10" w:ascii="LMRoman10" w:hAnsi="LMRoman10"/>
          <w:b w:val="false"/>
          <w:i w:val="false"/>
          <w:color w:val="000000"/>
          <w:sz w:val="22"/>
        </w:rPr>
        <w:t>; e usamos</w:t>
      </w:r>
      <w:r>
        <w:rPr>
          <w:rFonts w:eastAsia="LMMono10" w:ascii="LMMono10" w:hAnsi="LMMono10"/>
          <w:b w:val="false"/>
          <w:i w:val="false"/>
          <w:color w:val="000000"/>
          <w:sz w:val="22"/>
        </w:rPr>
        <w:t xml:space="preserve"> .default</w:t>
      </w:r>
      <w:r>
        <w:rPr>
          <w:rFonts w:eastAsia="LMRoman10" w:ascii="LMRoman10" w:hAnsi="LMRoman10"/>
          <w:b w:val="false"/>
          <w:i w:val="false"/>
          <w:color w:val="000000"/>
          <w:sz w:val="22"/>
        </w:rPr>
        <w:t xml:space="preserve"> para indicar o valor que a variável deve assumir caso nenhuma das condições declaradas seja verdadeira.</w:t>
      </w:r>
    </w:p>
    <w:p>
      <w:pPr>
        <w:sectPr>
          <w:type w:val="nextPage"/>
          <w:pgSz w:w="12240" w:h="15840"/>
          <w:pgMar w:left="1440" w:right="0" w:gutter="0" w:header="0" w:top="756" w:footer="0" w:bottom="894"/>
          <w:pgNumType w:fmt="decimal"/>
          <w:formProt w:val="false"/>
          <w:textDirection w:val="lrTb"/>
          <w:docGrid w:type="default" w:linePitch="360" w:charSpace="4096"/>
        </w:sectPr>
        <w:pStyle w:val="Normal"/>
        <w:widowControl/>
        <w:spacing w:lineRule="exact" w:line="308" w:before="1194" w:after="0"/>
        <w:ind w:hanging="0" w:left="0" w:right="6010"/>
        <w:jc w:val="right"/>
        <w:rPr/>
      </w:pPr>
      <w:r>
        <w:rPr>
          <w:rFonts w:eastAsia="LMRoman10" w:ascii="LMRoman10" w:hAnsi="LMRoman10"/>
          <w:b w:val="false"/>
          <w:i w:val="false"/>
          <w:color w:val="000000"/>
          <w:sz w:val="22"/>
        </w:rPr>
        <w:t>89</w:t>
      </w:r>
    </w:p>
    <w:p>
      <w:pPr>
        <w:pStyle w:val="Normal"/>
        <w:widowControl/>
        <w:spacing w:lineRule="exact" w:line="220" w:before="0" w:after="474"/>
        <w:ind w:left="0" w:right="0"/>
        <w:rPr/>
      </w:pPr>
      <w:r>
        <w:rPr/>
      </w:r>
    </w:p>
    <w:p>
      <w:pPr>
        <w:pStyle w:val="Normal"/>
        <w:widowControl/>
        <w:spacing w:lineRule="exact" w:line="342" w:before="0" w:after="0"/>
        <w:ind w:hanging="0" w:left="230" w:right="0"/>
        <w:jc w:val="left"/>
        <w:rPr/>
      </w:pPr>
      <w:r>
        <w:rPr>
          <w:rFonts w:eastAsia="LMSans10" w:ascii="LMSans10" w:hAnsi="LMSans10"/>
          <w:b/>
          <w:i w:val="false"/>
          <w:color w:val="000000"/>
          <w:sz w:val="24"/>
        </w:rPr>
        <w:t>3.2.4 Agrupar e resumir</w:t>
      </w:r>
    </w:p>
    <w:p>
      <w:pPr>
        <w:pStyle w:val="Normal"/>
        <w:widowControl/>
        <w:spacing w:lineRule="exact" w:line="268" w:before="278" w:after="164"/>
        <w:ind w:hanging="0" w:left="230" w:right="230"/>
        <w:jc w:val="both"/>
        <w:rPr/>
      </w:pPr>
      <w:r>
        <w:rPr>
          <w:rFonts w:eastAsia="LMMono10" w:ascii="LMMono10" w:hAnsi="LMMono10"/>
          <w:b w:val="false"/>
          <w:i w:val="false"/>
          <w:color w:val="000000"/>
          <w:sz w:val="22"/>
        </w:rPr>
        <w:t>summarise</w:t>
      </w:r>
      <w:r>
        <w:rPr>
          <w:rFonts w:eastAsia="LMRoman10" w:ascii="LMRoman10" w:hAnsi="LMRoman10"/>
          <w:b w:val="false"/>
          <w:i w:val="false"/>
          <w:color w:val="000000"/>
          <w:sz w:val="22"/>
        </w:rPr>
        <w:t>, assim como</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é usada para modificar variáveis num banco. Mas, diferente-mente desta última, ela agrega as informações, retornando um resumo dos dados numa única observação. Um exemplo: calcular a população total das capitais estaduais brasileiras em 2012:</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660" w:hRule="exact"/>
        </w:trPr>
        <w:tc>
          <w:tcPr>
            <w:tcW w:w="9359" w:type="dxa"/>
            <w:gridSpan w:val="2"/>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610" w:hRule="exact"/>
              </w:trPr>
              <w:tc>
                <w:tcPr>
                  <w:tcW w:w="9020" w:type="dxa"/>
                  <w:tcBorders/>
                  <w:shd w:fill="F0F3F5"/>
                </w:tcPr>
                <w:p>
                  <w:pPr>
                    <w:pStyle w:val="Normal"/>
                    <w:widowControl/>
                    <w:spacing w:lineRule="exact" w:line="272" w:before="48" w:after="0"/>
                    <w:ind w:hanging="0" w:left="60" w:right="2880"/>
                    <w:jc w:val="left"/>
                    <w:rPr/>
                  </w:pPr>
                  <w:r>
                    <w:rPr>
                      <w:rFonts w:eastAsia="LMMono10" w:ascii="LMMono10" w:hAnsi="LMMono10"/>
                      <w:b w:val="false"/>
                      <w:i w:val="false"/>
                      <w:color w:val="5E5E5E"/>
                      <w:sz w:val="22"/>
                    </w:rPr>
                    <w:t xml:space="preserve"># Calcula a populacao total das capitais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(capitais,</w:t>
                  </w:r>
                  <w:r>
                    <w:rPr>
                      <w:rFonts w:eastAsia="LMMono10" w:ascii="LMMono10" w:hAnsi="LMMono10"/>
                      <w:b w:val="false"/>
                      <w:i w:val="false"/>
                      <w:color w:val="667221"/>
                      <w:sz w:val="22"/>
                    </w:rPr>
                    <w:t xml:space="preserve"> populacao_total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p>
              </w:tc>
            </w:tr>
          </w:tbl>
          <w:p>
            <w:pPr>
              <w:pStyle w:val="Normal"/>
              <w:widowControl/>
              <w:spacing w:lineRule="exact" w:line="14" w:before="0" w:after="0"/>
              <w:ind w:left="0" w:right="0"/>
              <w:rPr/>
            </w:pPr>
            <w:r>
              <w:rPr/>
            </w:r>
          </w:p>
        </w:tc>
      </w:tr>
      <w:tr>
        <w:trPr>
          <w:trHeight w:val="1226" w:hRule="exact"/>
        </w:trPr>
        <w:tc>
          <w:tcPr>
            <w:tcW w:w="9359" w:type="dxa"/>
            <w:gridSpan w:val="2"/>
            <w:tcBorders/>
          </w:tcPr>
          <w:p>
            <w:pPr>
              <w:pStyle w:val="Normal"/>
              <w:widowControl/>
              <w:spacing w:lineRule="exact" w:line="272" w:before="412" w:after="0"/>
              <w:ind w:hanging="0" w:left="0" w:right="7014"/>
              <w:jc w:val="right"/>
              <w:rPr/>
            </w:pPr>
            <w:r>
              <w:rPr>
                <w:rFonts w:eastAsia="LMMono10" w:ascii="LMMono10" w:hAnsi="LMMono10"/>
                <w:b w:val="false"/>
                <w:i w:val="false"/>
                <w:color w:val="000000"/>
                <w:sz w:val="22"/>
              </w:rPr>
              <w:t xml:space="preserve"># A tibble: 1 x 1 </w:t>
            </w:r>
            <w:r>
              <w:rPr/>
              <w:br/>
            </w:r>
            <w:r>
              <w:rPr>
                <w:rFonts w:eastAsia="LMMono10" w:ascii="LMMono10" w:hAnsi="LMMono10"/>
                <w:b w:val="false"/>
                <w:i w:val="false"/>
                <w:color w:val="000000"/>
                <w:sz w:val="22"/>
              </w:rPr>
              <w:t xml:space="preserve">populacao_total </w:t>
            </w:r>
            <w:r>
              <w:rPr/>
              <w:br/>
            </w:r>
            <w:r>
              <w:rPr>
                <w:rFonts w:eastAsia="LMMono10" w:ascii="LMMono10" w:hAnsi="LMMono10"/>
                <w:b w:val="false"/>
                <w:i w:val="false"/>
                <w:color w:val="000000"/>
                <w:sz w:val="22"/>
              </w:rPr>
              <w:t>&lt;dbl&gt;</w:t>
            </w:r>
          </w:p>
        </w:tc>
      </w:tr>
      <w:tr>
        <w:trPr>
          <w:trHeight w:val="340" w:hRule="exact"/>
        </w:trPr>
        <w:tc>
          <w:tcPr>
            <w:tcW w:w="468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w:t>
            </w:r>
          </w:p>
        </w:tc>
        <w:tc>
          <w:tcPr>
            <w:tcW w:w="4679" w:type="dxa"/>
            <w:tcBorders/>
          </w:tcPr>
          <w:p>
            <w:pPr>
              <w:pStyle w:val="Normal"/>
              <w:widowControl/>
              <w:spacing w:lineRule="exact" w:line="290" w:before="0" w:after="0"/>
              <w:ind w:hanging="0" w:left="460" w:right="0"/>
              <w:jc w:val="left"/>
              <w:rPr/>
            </w:pPr>
            <w:r>
              <w:rPr>
                <w:rFonts w:eastAsia="LMMono10" w:ascii="LMMono10" w:hAnsi="LMMono10"/>
                <w:b w:val="false"/>
                <w:i w:val="false"/>
                <w:color w:val="000000"/>
                <w:sz w:val="22"/>
              </w:rPr>
              <w:t>43578158</w:t>
            </w:r>
          </w:p>
        </w:tc>
      </w:tr>
    </w:tbl>
    <w:p>
      <w:pPr>
        <w:pStyle w:val="Normal"/>
        <w:widowControl/>
        <w:spacing w:lineRule="exact" w:line="270" w:before="294" w:after="162"/>
        <w:ind w:hanging="0" w:left="230" w:right="228"/>
        <w:jc w:val="both"/>
        <w:rPr/>
      </w:pPr>
      <w:r>
        <w:rPr>
          <w:rFonts w:eastAsia="LMRoman10" w:ascii="LMRoman10" w:hAnsi="LMRoman10"/>
          <w:b w:val="false"/>
          <w:i w:val="false"/>
          <w:color w:val="000000"/>
          <w:sz w:val="22"/>
        </w:rPr>
        <w:t>A sintaxe desta função é semelhante a da função</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como de praxe, passamos o nome do banco de dados para a função e, depois, o nome da variável que queremos criar seguida do seu conteúdo. Deve ficar nítido, contudo, que</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colapsa informações em uma única linha– esse é a sua utilidade. Podemos somar valores de variáveis, calcular estatísticas descritivas (média e desvio-padrão, por exemplo), entre outros: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1714" w:hRule="exact"/>
        </w:trPr>
        <w:tc>
          <w:tcPr>
            <w:tcW w:w="9359" w:type="dxa"/>
            <w:gridSpan w:val="4"/>
            <w:tcBorders/>
            <w:shd w:fill="F0F3F5"/>
          </w:tcPr>
          <w:p>
            <w:pPr>
              <w:pStyle w:val="Normal"/>
              <w:widowControl/>
              <w:tabs>
                <w:tab w:val="clear" w:pos="720"/>
                <w:tab w:val="left" w:pos="1204" w:leader="none"/>
              </w:tabs>
              <w:spacing w:lineRule="exact" w:line="272" w:before="78" w:after="0"/>
              <w:ind w:hanging="0" w:left="60" w:right="1296"/>
              <w:jc w:val="left"/>
              <w:rPr/>
            </w:pPr>
            <w:r>
              <w:rPr>
                <w:rFonts w:eastAsia="LMMono10" w:ascii="LMMono10" w:hAnsi="LMMono10"/>
                <w:b w:val="false"/>
                <w:i w:val="false"/>
                <w:color w:val="5E5E5E"/>
                <w:sz w:val="22"/>
              </w:rPr>
              <w:t xml:space="preserve"># Calcula estatisticas da populacao das capitais estaduais em 2012 </w:t>
            </w:r>
            <w:r>
              <w:rPr>
                <w:rFonts w:eastAsia="LMMono10" w:ascii="LMMono10" w:hAnsi="LMMono10"/>
                <w:b w:val="false"/>
                <w:i w:val="false"/>
                <w:color w:val="4759AA"/>
                <w:sz w:val="22"/>
              </w:rPr>
              <w:t>summarise</w:t>
            </w:r>
            <w:r>
              <w:rPr>
                <w:rFonts w:eastAsia="LMMono10" w:ascii="LMMono10" w:hAnsi="LMMono10"/>
                <w:b w:val="false"/>
                <w:i w:val="false"/>
                <w:color w:val="003A4F"/>
                <w:sz w:val="22"/>
              </w:rPr>
              <w:t xml:space="preserve">(capitais, </w:t>
            </w:r>
            <w:r>
              <w:rPr/>
              <w:br/>
            </w:r>
            <w:r>
              <w:rPr>
                <w:rFonts w:eastAsia="LMMono10" w:ascii="LMMono10" w:hAnsi="LMMono10"/>
                <w:b w:val="false"/>
                <w:i w:val="false"/>
                <w:color w:val="667221"/>
                <w:sz w:val="22"/>
              </w:rPr>
              <w:t>media_populacao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(populacao), </w:t>
            </w:r>
            <w:r>
              <w:rPr/>
              <w:br/>
            </w:r>
            <w:r>
              <w:rPr>
                <w:rFonts w:eastAsia="LMMono10" w:ascii="LMMono10" w:hAnsi="LMMono10"/>
                <w:b w:val="false"/>
                <w:i w:val="false"/>
                <w:color w:val="667221"/>
                <w:sz w:val="22"/>
              </w:rPr>
              <w:t>mediana_populacao =</w:t>
            </w:r>
            <w:r>
              <w:rPr>
                <w:rFonts w:eastAsia="LMMono10" w:ascii="LMMono10" w:hAnsi="LMMono10"/>
                <w:b w:val="false"/>
                <w:i w:val="false"/>
                <w:color w:val="4759AA"/>
                <w:sz w:val="22"/>
              </w:rPr>
              <w:t xml:space="preserve"> median</w:t>
            </w:r>
            <w:r>
              <w:rPr>
                <w:rFonts w:eastAsia="LMMono10" w:ascii="LMMono10" w:hAnsi="LMMono10"/>
                <w:b w:val="false"/>
                <w:i w:val="false"/>
                <w:color w:val="003A4F"/>
                <w:sz w:val="22"/>
              </w:rPr>
              <w:t xml:space="preserve">(populacao), </w:t>
            </w:r>
            <w:r>
              <w:rPr/>
              <w:br/>
            </w:r>
            <w:r>
              <w:rPr>
                <w:rFonts w:eastAsia="LMMono10" w:ascii="LMMono10" w:hAnsi="LMMono10"/>
                <w:b w:val="false"/>
                <w:i w:val="false"/>
                <w:color w:val="667221"/>
                <w:sz w:val="22"/>
              </w:rPr>
              <w:t>desvio_populacao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 xml:space="preserve">(populacao) </w:t>
            </w:r>
            <w:r>
              <w:rPr/>
              <w:br/>
            </w:r>
            <w:r>
              <w:rPr>
                <w:rFonts w:eastAsia="LMMono10" w:ascii="LMMono10" w:hAnsi="LMMono10"/>
                <w:b w:val="false"/>
                <w:i w:val="false"/>
                <w:color w:val="003A4F"/>
                <w:sz w:val="22"/>
              </w:rPr>
              <w:t>)</w:t>
            </w:r>
          </w:p>
        </w:tc>
      </w:tr>
      <w:tr>
        <w:trPr>
          <w:trHeight w:val="948" w:hRule="exact"/>
        </w:trPr>
        <w:tc>
          <w:tcPr>
            <w:tcW w:w="9359" w:type="dxa"/>
            <w:gridSpan w:val="4"/>
            <w:tcBorders/>
          </w:tcPr>
          <w:p>
            <w:pPr>
              <w:pStyle w:val="Normal"/>
              <w:widowControl/>
              <w:tabs>
                <w:tab w:val="clear" w:pos="720"/>
                <w:tab w:val="left" w:pos="288" w:leader="none"/>
              </w:tabs>
              <w:spacing w:lineRule="exact" w:line="270" w:before="408" w:after="0"/>
              <w:ind w:hanging="0" w:left="60" w:right="2880"/>
              <w:jc w:val="left"/>
              <w:rPr/>
            </w:pPr>
            <w:r>
              <w:rPr>
                <w:rFonts w:eastAsia="LMMono10" w:ascii="LMMono10" w:hAnsi="LMMono10"/>
                <w:b w:val="false"/>
                <w:i w:val="false"/>
                <w:color w:val="000000"/>
                <w:sz w:val="22"/>
              </w:rPr>
              <w:t xml:space="preserve"># A tibble: 1 x 3 </w:t>
            </w:r>
            <w:r>
              <w:rPr/>
              <w:br/>
              <w:tab/>
            </w:r>
            <w:r>
              <w:rPr>
                <w:rFonts w:eastAsia="LMMono10" w:ascii="LMMono10" w:hAnsi="LMMono10"/>
                <w:b w:val="false"/>
                <w:i w:val="false"/>
                <w:color w:val="000000"/>
                <w:sz w:val="22"/>
              </w:rPr>
              <w:t>media_populacao mediana_populacao desvio_populacao</w:t>
            </w:r>
          </w:p>
        </w:tc>
      </w:tr>
      <w:tr>
        <w:trPr>
          <w:trHeight w:val="278" w:hRule="exact"/>
        </w:trPr>
        <w:tc>
          <w:tcPr>
            <w:tcW w:w="4680" w:type="dxa"/>
            <w:gridSpan w:val="2"/>
            <w:tcBorders/>
          </w:tcPr>
          <w:p>
            <w:pPr>
              <w:pStyle w:val="Normal"/>
              <w:widowControl/>
              <w:spacing w:lineRule="exact" w:line="292" w:before="0" w:after="0"/>
              <w:ind w:hanging="0" w:left="0" w:right="684"/>
              <w:jc w:val="right"/>
              <w:rPr/>
            </w:pPr>
            <w:r>
              <w:rPr>
                <w:rFonts w:eastAsia="LMMono10" w:ascii="LMMono10" w:hAnsi="LMMono10"/>
                <w:b w:val="false"/>
                <w:i w:val="false"/>
                <w:color w:val="000000"/>
                <w:sz w:val="22"/>
              </w:rPr>
              <w:t>&lt;dbl&gt;</w:t>
            </w:r>
          </w:p>
        </w:tc>
        <w:tc>
          <w:tcPr>
            <w:tcW w:w="2340" w:type="dxa"/>
            <w:tcBorders/>
          </w:tcPr>
          <w:p>
            <w:pPr>
              <w:pStyle w:val="Normal"/>
              <w:widowControl/>
              <w:spacing w:lineRule="exact" w:line="292" w:before="0" w:after="0"/>
              <w:ind w:hanging="0" w:left="0" w:right="502"/>
              <w:jc w:val="right"/>
              <w:rPr/>
            </w:pPr>
            <w:r>
              <w:rPr>
                <w:rFonts w:eastAsia="LMMono10" w:ascii="LMMono10" w:hAnsi="LMMono10"/>
                <w:b w:val="false"/>
                <w:i w:val="false"/>
                <w:color w:val="000000"/>
                <w:sz w:val="22"/>
              </w:rPr>
              <w:t>&lt;dbl&gt;</w:t>
            </w:r>
          </w:p>
        </w:tc>
        <w:tc>
          <w:tcPr>
            <w:tcW w:w="2339" w:type="dxa"/>
            <w:tcBorders/>
          </w:tcPr>
          <w:p>
            <w:pPr>
              <w:pStyle w:val="Normal"/>
              <w:widowControl/>
              <w:spacing w:lineRule="exact" w:line="292" w:before="0" w:after="0"/>
              <w:ind w:hanging="0" w:left="872" w:right="0"/>
              <w:jc w:val="left"/>
              <w:rPr/>
            </w:pPr>
            <w:r>
              <w:rPr>
                <w:rFonts w:eastAsia="LMMono10" w:ascii="LMMono10" w:hAnsi="LMMono10"/>
                <w:b w:val="false"/>
                <w:i w:val="false"/>
                <w:color w:val="000000"/>
                <w:sz w:val="22"/>
              </w:rPr>
              <w:t>&lt;dbl&gt;</w:t>
            </w:r>
          </w:p>
        </w:tc>
      </w:tr>
      <w:tr>
        <w:trPr>
          <w:trHeight w:val="340" w:hRule="exact"/>
        </w:trPr>
        <w:tc>
          <w:tcPr>
            <w:tcW w:w="234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w:t>
            </w:r>
          </w:p>
        </w:tc>
        <w:tc>
          <w:tcPr>
            <w:tcW w:w="2340" w:type="dxa"/>
            <w:tcBorders/>
          </w:tcPr>
          <w:p>
            <w:pPr>
              <w:pStyle w:val="Normal"/>
              <w:widowControl/>
              <w:spacing w:lineRule="exact" w:line="290" w:before="0" w:after="0"/>
              <w:ind w:hanging="0" w:left="0" w:right="684"/>
              <w:jc w:val="right"/>
              <w:rPr/>
            </w:pPr>
            <w:r>
              <w:rPr>
                <w:rFonts w:eastAsia="LMMono10" w:ascii="LMMono10" w:hAnsi="LMMono10"/>
                <w:b w:val="false"/>
                <w:i w:val="false"/>
                <w:color w:val="000000"/>
                <w:sz w:val="22"/>
              </w:rPr>
              <w:t>1676083</w:t>
            </w:r>
          </w:p>
        </w:tc>
        <w:tc>
          <w:tcPr>
            <w:tcW w:w="2340" w:type="dxa"/>
            <w:tcBorders/>
          </w:tcPr>
          <w:p>
            <w:pPr>
              <w:pStyle w:val="Normal"/>
              <w:widowControl/>
              <w:spacing w:lineRule="exact" w:line="290" w:before="0" w:after="0"/>
              <w:ind w:hanging="0" w:left="0" w:right="502"/>
              <w:jc w:val="right"/>
              <w:rPr/>
            </w:pPr>
            <w:r>
              <w:rPr>
                <w:rFonts w:eastAsia="LMMono10" w:ascii="LMMono10" w:hAnsi="LMMono10"/>
                <w:b w:val="false"/>
                <w:i w:val="false"/>
                <w:color w:val="000000"/>
                <w:sz w:val="22"/>
              </w:rPr>
              <w:t>891812</w:t>
            </w:r>
          </w:p>
        </w:tc>
        <w:tc>
          <w:tcPr>
            <w:tcW w:w="2339" w:type="dxa"/>
            <w:tcBorders/>
          </w:tcPr>
          <w:p>
            <w:pPr>
              <w:pStyle w:val="Normal"/>
              <w:widowControl/>
              <w:spacing w:lineRule="exact" w:line="290" w:before="0" w:after="0"/>
              <w:ind w:hanging="0" w:left="530" w:right="0"/>
              <w:jc w:val="left"/>
              <w:rPr/>
            </w:pPr>
            <w:r>
              <w:rPr>
                <w:rFonts w:eastAsia="LMMono10" w:ascii="LMMono10" w:hAnsi="LMMono10"/>
                <w:b w:val="false"/>
                <w:i w:val="false"/>
                <w:color w:val="000000"/>
                <w:sz w:val="22"/>
              </w:rPr>
              <w:t>2345416.</w:t>
            </w:r>
          </w:p>
        </w:tc>
      </w:tr>
    </w:tbl>
    <w:p>
      <w:pPr>
        <w:pStyle w:val="Normal"/>
        <w:widowControl/>
        <w:spacing w:lineRule="exact" w:line="312" w:before="332" w:after="0"/>
        <w:ind w:hanging="0" w:left="230" w:right="0"/>
        <w:jc w:val="left"/>
        <w:rPr/>
      </w:pPr>
      <w:r>
        <w:rPr>
          <w:rFonts w:eastAsia="LMSans10" w:ascii="LMSans10" w:hAnsi="LMSans10"/>
          <w:b/>
          <w:i w:val="false"/>
          <w:color w:val="000000"/>
          <w:sz w:val="22"/>
        </w:rPr>
        <w:t>3.2.4.1 Operações dentro de grupos</w:t>
      </w:r>
    </w:p>
    <w:p>
      <w:pPr>
        <w:pStyle w:val="Normal"/>
        <w:widowControl/>
        <w:spacing w:lineRule="exact" w:line="272" w:before="274" w:after="0"/>
        <w:ind w:hanging="0" w:left="230" w:right="230"/>
        <w:jc w:val="both"/>
        <w:rPr/>
      </w:pPr>
      <w:r>
        <w:rPr>
          <w:rFonts w:eastAsia="LMRoman10" w:ascii="LMRoman10" w:hAnsi="LMRoman10"/>
          <w:b w:val="false"/>
          <w:i w:val="false"/>
          <w:color w:val="000000"/>
          <w:sz w:val="22"/>
        </w:rPr>
        <w:t xml:space="preserve">Com frequência, em vez de resumir todas as informações de um banco em uma única linha, queremos resumir as informações por grupos. Para ilustrar esse uso, vamos calcular agora a população total das capitais estaduais por região do país, isto é, somaremos a população de todas as capitais que pertencem à mesma região (i.e., o mesmo grupo). Para tanto, usamos </w:t>
      </w:r>
      <w:r>
        <w:rPr>
          <w:rFonts w:eastAsia="LMMono10" w:ascii="LMMono10" w:hAnsi="LMMono10"/>
          <w:b w:val="false"/>
          <w:i w:val="false"/>
          <w:color w:val="000000"/>
          <w:sz w:val="22"/>
        </w:rPr>
        <w:t>group_by</w:t>
      </w:r>
      <w:r>
        <w:rPr>
          <w:rFonts w:eastAsia="LMRoman10" w:ascii="LMRoman10" w:hAnsi="LMRoman10"/>
          <w:b w:val="false"/>
          <w:i w:val="false"/>
          <w:color w:val="000000"/>
          <w:sz w:val="22"/>
        </w:rPr>
        <w:t>, que é uma função do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que agrupa as observações de um banco de dados com base em alguma variável:</w:t>
      </w:r>
    </w:p>
    <w:p>
      <w:pPr>
        <w:sectPr>
          <w:type w:val="nextPage"/>
          <w:pgSz w:w="12240" w:h="15840"/>
          <w:pgMar w:left="1440" w:right="1440" w:gutter="0" w:header="0" w:top="694" w:footer="0" w:bottom="894"/>
          <w:pgNumType w:fmt="decimal"/>
          <w:formProt w:val="false"/>
          <w:textDirection w:val="lrTb"/>
          <w:docGrid w:type="default" w:linePitch="360" w:charSpace="4096"/>
        </w:sectPr>
        <w:pStyle w:val="Normal"/>
        <w:widowControl/>
        <w:spacing w:lineRule="exact" w:line="308" w:before="640" w:after="0"/>
        <w:ind w:hanging="0" w:left="0" w:right="0"/>
        <w:jc w:val="center"/>
        <w:rPr/>
      </w:pPr>
      <w:r>
        <w:rPr>
          <w:rFonts w:eastAsia="LMRoman10" w:ascii="LMRoman10" w:hAnsi="LMRoman10"/>
          <w:b w:val="false"/>
          <w:i w:val="false"/>
          <w:color w:val="000000"/>
          <w:sz w:val="22"/>
        </w:rPr>
        <w:t>90</w:t>
      </w:r>
    </w:p>
    <w:p>
      <w:pPr>
        <w:pStyle w:val="Normal"/>
        <w:widowControl/>
        <w:spacing w:lineRule="exact" w:line="220" w:before="0" w:after="538"/>
        <w:ind w:left="0" w:right="0"/>
        <w:rPr/>
      </w:pPr>
      <w:r>
        <w:rPr/>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622" w:hRule="exact"/>
        </w:trPr>
        <w:tc>
          <w:tcPr>
            <w:tcW w:w="9412" w:type="dxa"/>
            <w:tcBorders/>
            <w:shd w:fill="F0F3F5"/>
          </w:tcPr>
          <w:p>
            <w:pPr>
              <w:pStyle w:val="Normal"/>
              <w:widowControl/>
              <w:spacing w:lineRule="exact" w:line="272" w:before="18" w:after="0"/>
              <w:ind w:hanging="0" w:left="60" w:right="3744"/>
              <w:jc w:val="left"/>
              <w:rPr/>
            </w:pPr>
            <w:r>
              <w:rPr>
                <w:rFonts w:eastAsia="LMMono10" w:ascii="LMMono10" w:hAnsi="LMMono10"/>
                <w:b w:val="false"/>
                <w:i w:val="false"/>
                <w:color w:val="5E5E5E"/>
                <w:sz w:val="22"/>
              </w:rPr>
              <w:t xml:space="preserve"># Agrupa as observacoes por regiao </w:t>
            </w:r>
            <w:r>
              <w:rPr/>
              <w:br/>
            </w:r>
            <w:r>
              <w:rPr>
                <w:rFonts w:eastAsia="LMMono10" w:ascii="LMMono10" w:hAnsi="LMMono10"/>
                <w:b w:val="false"/>
                <w:i w:val="false"/>
                <w:color w:val="003A4F"/>
                <w:sz w:val="22"/>
              </w:rPr>
              <w:t>capitais_regiao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(capitais, regiao)</w:t>
            </w:r>
          </w:p>
        </w:tc>
      </w:tr>
    </w:tbl>
    <w:p>
      <w:pPr>
        <w:pStyle w:val="Normal"/>
        <w:widowControl/>
        <w:spacing w:lineRule="exact" w:line="130" w:before="0" w:after="0"/>
        <w:ind w:left="0" w:right="0"/>
        <w:rPr/>
      </w:pPr>
      <w:r>
        <w:rPr/>
      </w:r>
    </w:p>
    <w:tbl>
      <w:tblPr>
        <w:tblW w:w="9412"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4706"/>
        <w:gridCol w:w="4705"/>
      </w:tblGrid>
      <w:tr>
        <w:trPr>
          <w:trHeight w:val="1368" w:hRule="exact"/>
        </w:trPr>
        <w:tc>
          <w:tcPr>
            <w:tcW w:w="9411" w:type="dxa"/>
            <w:gridSpan w:val="2"/>
            <w:tcBorders/>
          </w:tcPr>
          <w:p>
            <w:pPr>
              <w:pStyle w:val="Normal"/>
              <w:widowControl/>
              <w:spacing w:lineRule="exact" w:line="270" w:before="82" w:after="0"/>
              <w:ind w:hanging="0" w:left="130" w:right="1008"/>
              <w:jc w:val="left"/>
              <w:rPr/>
            </w:pPr>
            <w:r>
              <w:rPr>
                <w:rFonts w:eastAsia="LMMono10" w:ascii="LMMono10" w:hAnsi="LMMono10"/>
                <w:b w:val="false"/>
                <w:i w:val="false"/>
                <w:color w:val="5E5E5E"/>
                <w:sz w:val="22"/>
              </w:rPr>
              <w:t xml:space="preserve"># Calcula a populacao total por regiao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(capitais_regiao,</w:t>
            </w:r>
            <w:r>
              <w:rPr>
                <w:rFonts w:eastAsia="LMMono10" w:ascii="LMMono10" w:hAnsi="LMMono10"/>
                <w:b w:val="false"/>
                <w:i w:val="false"/>
                <w:color w:val="667221"/>
                <w:sz w:val="22"/>
              </w:rPr>
              <w:t xml:space="preserve"> populacao_total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p>
          <w:p>
            <w:pPr>
              <w:pStyle w:val="Normal"/>
              <w:widowControl/>
              <w:spacing w:lineRule="exact" w:line="292" w:before="454" w:after="0"/>
              <w:ind w:hanging="0" w:left="130" w:right="0"/>
              <w:jc w:val="left"/>
              <w:rPr/>
            </w:pPr>
            <w:r>
              <w:rPr>
                <w:rFonts w:eastAsia="LMMono10" w:ascii="LMMono10" w:hAnsi="LMMono10"/>
                <w:b w:val="false"/>
                <w:i w:val="false"/>
                <w:color w:val="000000"/>
                <w:sz w:val="22"/>
              </w:rPr>
              <w:t># A tibble: 5 x 2</w:t>
            </w:r>
          </w:p>
        </w:tc>
      </w:tr>
      <w:tr>
        <w:trPr>
          <w:trHeight w:val="266" w:hRule="exact"/>
        </w:trPr>
        <w:tc>
          <w:tcPr>
            <w:tcW w:w="4706"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regiao</w:t>
            </w:r>
          </w:p>
        </w:tc>
        <w:tc>
          <w:tcPr>
            <w:tcW w:w="4705" w:type="dxa"/>
            <w:tcBorders/>
          </w:tcPr>
          <w:p>
            <w:pPr>
              <w:pStyle w:val="Normal"/>
              <w:widowControl/>
              <w:spacing w:lineRule="exact" w:line="290" w:before="0" w:after="0"/>
              <w:ind w:hanging="0" w:left="68" w:right="0"/>
              <w:jc w:val="left"/>
              <w:rPr/>
            </w:pPr>
            <w:r>
              <w:rPr>
                <w:rFonts w:eastAsia="LMMono10" w:ascii="LMMono10" w:hAnsi="LMMono10"/>
                <w:b w:val="false"/>
                <w:i w:val="false"/>
                <w:color w:val="000000"/>
                <w:sz w:val="22"/>
              </w:rPr>
              <w:t>populacao_total</w:t>
            </w:r>
          </w:p>
        </w:tc>
      </w:tr>
      <w:tr>
        <w:trPr>
          <w:trHeight w:val="276" w:hRule="exact"/>
        </w:trPr>
        <w:tc>
          <w:tcPr>
            <w:tcW w:w="4706" w:type="dxa"/>
            <w:tcBorders/>
          </w:tcPr>
          <w:p>
            <w:pPr>
              <w:pStyle w:val="Normal"/>
              <w:widowControl/>
              <w:spacing w:lineRule="exact" w:line="292" w:before="0" w:after="0"/>
              <w:ind w:hanging="0" w:left="358" w:right="0"/>
              <w:jc w:val="left"/>
              <w:rPr/>
            </w:pPr>
            <w:r>
              <w:rPr>
                <w:rFonts w:eastAsia="LMMono10" w:ascii="LMMono10" w:hAnsi="LMMono10"/>
                <w:b w:val="false"/>
                <w:i w:val="false"/>
                <w:color w:val="000000"/>
                <w:sz w:val="22"/>
              </w:rPr>
              <w:t>&lt;chr&gt;</w:t>
            </w:r>
          </w:p>
        </w:tc>
        <w:tc>
          <w:tcPr>
            <w:tcW w:w="4705" w:type="dxa"/>
            <w:tcBorders/>
          </w:tcPr>
          <w:p>
            <w:pPr>
              <w:pStyle w:val="Normal"/>
              <w:widowControl/>
              <w:spacing w:lineRule="exact" w:line="292" w:before="0" w:after="0"/>
              <w:ind w:hanging="0" w:left="1212" w:right="0"/>
              <w:jc w:val="left"/>
              <w:rPr/>
            </w:pPr>
            <w:r>
              <w:rPr>
                <w:rFonts w:eastAsia="LMMono10" w:ascii="LMMono10" w:hAnsi="LMMono10"/>
                <w:b w:val="false"/>
                <w:i w:val="false"/>
                <w:color w:val="000000"/>
                <w:sz w:val="22"/>
              </w:rPr>
              <w:t>&lt;dbl&gt;</w:t>
            </w:r>
          </w:p>
        </w:tc>
      </w:tr>
      <w:tr>
        <w:trPr>
          <w:trHeight w:val="264" w:hRule="exact"/>
        </w:trPr>
        <w:tc>
          <w:tcPr>
            <w:tcW w:w="470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1 Centro-Oeste</w:t>
            </w:r>
          </w:p>
        </w:tc>
        <w:tc>
          <w:tcPr>
            <w:tcW w:w="4705" w:type="dxa"/>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2700493</w:t>
            </w:r>
          </w:p>
        </w:tc>
      </w:tr>
      <w:tr>
        <w:trPr>
          <w:trHeight w:val="278" w:hRule="exact"/>
        </w:trPr>
        <w:tc>
          <w:tcPr>
            <w:tcW w:w="4706"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2 Nordeste</w:t>
            </w:r>
          </w:p>
        </w:tc>
        <w:tc>
          <w:tcPr>
            <w:tcW w:w="4705" w:type="dxa"/>
            <w:tcBorders/>
          </w:tcPr>
          <w:p>
            <w:pPr>
              <w:pStyle w:val="Normal"/>
              <w:widowControl/>
              <w:spacing w:lineRule="exact" w:line="292" w:before="0" w:after="0"/>
              <w:ind w:hanging="0" w:left="870" w:right="0"/>
              <w:jc w:val="left"/>
              <w:rPr/>
            </w:pPr>
            <w:r>
              <w:rPr>
                <w:rFonts w:eastAsia="LMMono10" w:ascii="LMMono10" w:hAnsi="LMMono10"/>
                <w:b w:val="false"/>
                <w:i w:val="false"/>
                <w:color w:val="000000"/>
                <w:sz w:val="22"/>
              </w:rPr>
              <w:t>11737204</w:t>
            </w:r>
          </w:p>
        </w:tc>
      </w:tr>
      <w:tr>
        <w:trPr>
          <w:trHeight w:val="262" w:hRule="exact"/>
        </w:trPr>
        <w:tc>
          <w:tcPr>
            <w:tcW w:w="470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3 Norte</w:t>
            </w:r>
          </w:p>
        </w:tc>
        <w:tc>
          <w:tcPr>
            <w:tcW w:w="4705" w:type="dxa"/>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5017906</w:t>
            </w:r>
          </w:p>
        </w:tc>
      </w:tr>
      <w:tr>
        <w:trPr>
          <w:trHeight w:val="280" w:hRule="exact"/>
        </w:trPr>
        <w:tc>
          <w:tcPr>
            <w:tcW w:w="4706"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4 Sudeste</w:t>
            </w:r>
          </w:p>
        </w:tc>
        <w:tc>
          <w:tcPr>
            <w:tcW w:w="4705" w:type="dxa"/>
            <w:tcBorders/>
          </w:tcPr>
          <w:p>
            <w:pPr>
              <w:pStyle w:val="Normal"/>
              <w:widowControl/>
              <w:spacing w:lineRule="exact" w:line="292" w:before="0" w:after="0"/>
              <w:ind w:hanging="0" w:left="870" w:right="0"/>
              <w:jc w:val="left"/>
              <w:rPr/>
            </w:pPr>
            <w:r>
              <w:rPr>
                <w:rFonts w:eastAsia="LMMono10" w:ascii="LMMono10" w:hAnsi="LMMono10"/>
                <w:b w:val="false"/>
                <w:i w:val="false"/>
                <w:color w:val="000000"/>
                <w:sz w:val="22"/>
              </w:rPr>
              <w:t>20495922</w:t>
            </w:r>
          </w:p>
        </w:tc>
      </w:tr>
      <w:tr>
        <w:trPr>
          <w:trHeight w:val="340" w:hRule="exact"/>
        </w:trPr>
        <w:tc>
          <w:tcPr>
            <w:tcW w:w="4706"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5 Sul</w:t>
            </w:r>
          </w:p>
        </w:tc>
        <w:tc>
          <w:tcPr>
            <w:tcW w:w="4705" w:type="dxa"/>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3626633</w:t>
            </w:r>
          </w:p>
        </w:tc>
      </w:tr>
    </w:tbl>
    <w:p>
      <w:pPr>
        <w:pStyle w:val="Normal"/>
        <w:widowControl/>
        <w:spacing w:lineRule="exact" w:line="272" w:before="308" w:after="0"/>
        <w:ind w:hanging="0" w:left="230" w:right="282"/>
        <w:jc w:val="both"/>
        <w:rPr/>
      </w:pPr>
      <w:r>
        <w:rPr>
          <w:rFonts w:eastAsia="LMRoman10" w:ascii="LMRoman10" w:hAnsi="LMRoman10"/>
          <w:b w:val="false"/>
          <w:i w:val="false"/>
          <w:color w:val="000000"/>
          <w:sz w:val="22"/>
        </w:rPr>
        <w:t>A base retornada é bem menor, e preserva apenas uma observação por região (para quem usa outros</w:t>
      </w:r>
      <w:r>
        <w:rPr>
          <w:rFonts w:eastAsia="LMRoman10" w:ascii="LMRoman10" w:hAnsi="LMRoman10"/>
          <w:b w:val="false"/>
          <w:i/>
          <w:color w:val="000000"/>
          <w:sz w:val="22"/>
        </w:rPr>
        <w:t xml:space="preserve"> softwares</w:t>
      </w:r>
      <w:r>
        <w:rPr>
          <w:rFonts w:eastAsia="LMRoman10" w:ascii="LMRoman10" w:hAnsi="LMRoman10"/>
          <w:b w:val="false"/>
          <w:i w:val="false"/>
          <w:color w:val="000000"/>
          <w:sz w:val="22"/>
        </w:rPr>
        <w:t xml:space="preserve"> de análise de dados, isto é o equivalente a agregar informações). Funda-mental nesse exemplo, para calcular a população total por região usamos</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em con-junto com</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Isso é necessário porque, se usássemos apenas</w:t>
      </w:r>
      <w:r>
        <w:rPr>
          <w:rFonts w:eastAsia="LMMono10" w:ascii="LMMono10" w:hAnsi="LMMono10"/>
          <w:b w:val="false"/>
          <w:i w:val="false"/>
          <w:color w:val="000000"/>
          <w:sz w:val="22"/>
        </w:rPr>
        <w:t xml:space="preserve"> summarise(capitais, populacao_total = sum(populacao))</w:t>
      </w:r>
      <w:r>
        <w:rPr>
          <w:rFonts w:eastAsia="LMRoman10" w:ascii="LMRoman10" w:hAnsi="LMRoman10"/>
          <w:b w:val="false"/>
          <w:i w:val="false"/>
          <w:color w:val="000000"/>
          <w:sz w:val="22"/>
        </w:rPr>
        <w:t>, 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somaria a população de todas as capitais, sem considerar a região a que elas pertencem. Dizendo de outra forma,</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indica para a função</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que qualquer operação de resumo de variáveis devem ser feitas</w:t>
      </w:r>
      <w:r>
        <w:rPr>
          <w:rFonts w:eastAsia="LMRoman10" w:ascii="LMRoman10" w:hAnsi="LMRoman10"/>
          <w:b w:val="false"/>
          <w:i/>
          <w:color w:val="000000"/>
          <w:sz w:val="22"/>
        </w:rPr>
        <w:t xml:space="preserve"> dentro dos grupos</w:t>
      </w:r>
      <w:r>
        <w:rPr>
          <w:rFonts w:eastAsia="LMRoman10" w:ascii="LMRoman10" w:hAnsi="LMRoman10"/>
          <w:b w:val="false"/>
          <w:i w:val="false"/>
          <w:color w:val="000000"/>
          <w:sz w:val="22"/>
        </w:rPr>
        <w:t xml:space="preserve"> indicados por ela.</w:t>
      </w:r>
    </w:p>
    <w:p>
      <w:pPr>
        <w:pStyle w:val="Normal"/>
        <w:widowControl/>
        <w:spacing w:lineRule="exact" w:line="268" w:before="144" w:after="0"/>
        <w:ind w:hanging="0" w:left="230" w:right="280"/>
        <w:jc w:val="both"/>
        <w:rPr/>
      </w:pPr>
      <w:r>
        <w:rPr>
          <w:rFonts w:eastAsia="LMRoman10" w:ascii="LMRoman10" w:hAnsi="LMRoman10"/>
          <w:b w:val="false"/>
          <w:i w:val="false"/>
          <w:color w:val="000000"/>
          <w:sz w:val="22"/>
        </w:rPr>
        <w:t>Por si só,</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não altera nada na base de dados usada, isto é, nenhuma observação ou coluna é alterada. Ao contrário, o que ela faz é um tipo de modificação interna em uma base: écomo se ela dividisse um banco em vários sub-bancos especificados por uma ou mais variáveis.</w:t>
      </w:r>
    </w:p>
    <w:p>
      <w:pPr>
        <w:pStyle w:val="Normal"/>
        <w:widowControl/>
        <w:spacing w:lineRule="exact" w:line="308" w:before="0" w:after="268"/>
        <w:ind w:hanging="0" w:left="230" w:right="0"/>
        <w:jc w:val="left"/>
        <w:rPr/>
      </w:pPr>
      <w:r>
        <w:rPr>
          <w:rFonts w:eastAsia="LMRoman10" w:ascii="LMRoman10" w:hAnsi="LMRoman10"/>
          <w:b w:val="false"/>
          <w:i w:val="false"/>
          <w:color w:val="000000"/>
          <w:sz w:val="22"/>
        </w:rPr>
        <w:t>Para ver se uma base foi agrupada, basta executar o seu objeto:</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572" w:hRule="exact"/>
        </w:trPr>
        <w:tc>
          <w:tcPr>
            <w:tcW w:w="9412" w:type="dxa"/>
            <w:tcBorders/>
            <w:shd w:fill="F0F3F5"/>
          </w:tcPr>
          <w:p>
            <w:pPr>
              <w:pStyle w:val="Normal"/>
              <w:widowControl/>
              <w:spacing w:lineRule="exact" w:line="272" w:before="18" w:after="0"/>
              <w:ind w:hanging="0" w:left="60" w:right="2592"/>
              <w:jc w:val="left"/>
              <w:rPr/>
            </w:pPr>
            <w:r>
              <w:rPr>
                <w:rFonts w:eastAsia="LMMono10" w:ascii="LMMono10" w:hAnsi="LMMono10"/>
                <w:b w:val="false"/>
                <w:i w:val="false"/>
                <w:color w:val="003A4F"/>
                <w:sz w:val="22"/>
              </w:rPr>
              <w:t>capitais_agrupadas_regiao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(capitais, regiao) capitais_agrupadas_regiao</w:t>
            </w:r>
          </w:p>
        </w:tc>
      </w:tr>
    </w:tbl>
    <w:p>
      <w:pPr>
        <w:pStyle w:val="Normal"/>
        <w:widowControl/>
        <w:spacing w:lineRule="exact" w:line="14" w:before="0" w:after="424"/>
        <w:ind w:left="0" w:right="0"/>
        <w:rPr/>
      </w:pPr>
      <w:r>
        <w:rPr/>
      </w:r>
    </w:p>
    <w:p>
      <w:pPr>
        <w:sectPr>
          <w:type w:val="nextPage"/>
          <w:pgSz w:w="12240" w:h="15840"/>
          <w:pgMar w:left="1440" w:right="1388" w:gutter="0" w:header="0" w:top="756" w:footer="0" w:bottom="894"/>
          <w:pgNumType w:fmt="decimal"/>
          <w:formProt w:val="false"/>
          <w:textDirection w:val="lrTb"/>
          <w:docGrid w:type="default" w:linePitch="360" w:charSpace="4096"/>
        </w:sectPr>
      </w:pPr>
    </w:p>
    <w:p>
      <w:pPr>
        <w:pStyle w:val="Normal"/>
        <w:widowControl/>
        <w:tabs>
          <w:tab w:val="clear" w:pos="720"/>
          <w:tab w:val="left" w:pos="344" w:leader="none"/>
          <w:tab w:val="left" w:pos="572" w:leader="none"/>
          <w:tab w:val="left" w:pos="1604" w:leader="none"/>
          <w:tab w:val="left" w:pos="2062" w:leader="none"/>
          <w:tab w:val="left" w:pos="2748" w:leader="none"/>
          <w:tab w:val="left" w:pos="2750" w:leader="none"/>
        </w:tabs>
        <w:spacing w:lineRule="exact" w:line="270" w:before="20" w:after="0"/>
        <w:ind w:hanging="0" w:left="230" w:right="0"/>
        <w:jc w:val="left"/>
        <w:rPr/>
      </w:pPr>
      <w:r>
        <w:rPr>
          <w:rFonts w:eastAsia="LMMono10" w:ascii="LMMono10" w:hAnsi="LMMono10"/>
          <w:b w:val="false"/>
          <w:i w:val="false"/>
          <w:color w:val="000000"/>
          <w:sz w:val="22"/>
        </w:rPr>
        <w:t xml:space="preserve"># A tibble: 26 x 8 </w:t>
      </w:r>
      <w:r>
        <w:rPr/>
        <w:br/>
      </w:r>
      <w:r>
        <w:rPr>
          <w:rFonts w:eastAsia="LMMono10" w:ascii="LMMono10" w:hAnsi="LMMono10"/>
          <w:b w:val="false"/>
          <w:i w:val="false"/>
          <w:color w:val="000000"/>
          <w:sz w:val="22"/>
        </w:rPr>
        <w:t xml:space="preserve"># Groups: regiao [5] </w:t>
      </w:r>
      <w:r>
        <w:rPr/>
        <w:br/>
        <w:tab/>
      </w:r>
      <w:r>
        <w:rPr>
          <w:rFonts w:eastAsia="LMMono10" w:ascii="LMMono10" w:hAnsi="LMMono10"/>
          <w:b w:val="false"/>
          <w:i w:val="false"/>
          <w:color w:val="000000"/>
          <w:sz w:val="22"/>
        </w:rPr>
        <w:t xml:space="preserve">regiao </w:t>
      </w:r>
      <w:r>
        <w:rPr/>
        <w:tab/>
        <w:tab/>
      </w:r>
      <w:r>
        <w:rPr>
          <w:rFonts w:eastAsia="LMMono10" w:ascii="LMMono10" w:hAnsi="LMMono10"/>
          <w:b w:val="false"/>
          <w:i w:val="false"/>
          <w:color w:val="000000"/>
          <w:sz w:val="22"/>
        </w:rPr>
        <w:t xml:space="preserve">uf </w:t>
      </w:r>
      <w:r>
        <w:rPr/>
        <w:tab/>
      </w:r>
      <w:r>
        <w:rPr>
          <w:rFonts w:eastAsia="LMMono10" w:ascii="LMMono10" w:hAnsi="LMMono10"/>
          <w:b w:val="false"/>
          <w:i w:val="false"/>
          <w:color w:val="000000"/>
          <w:sz w:val="22"/>
        </w:rPr>
        <w:t xml:space="preserve">capital </w:t>
      </w:r>
      <w:r>
        <w:rPr/>
        <w:br/>
        <w:tab/>
      </w:r>
      <w:r>
        <w:rPr>
          <w:rFonts w:eastAsia="LMMono10" w:ascii="LMMono10" w:hAnsi="LMMono10"/>
          <w:b w:val="false"/>
          <w:i w:val="false"/>
          <w:color w:val="000000"/>
          <w:sz w:val="22"/>
        </w:rPr>
        <w:t xml:space="preserve">&lt;chr&gt; </w:t>
      </w:r>
      <w:r>
        <w:rPr/>
        <w:tab/>
        <w:tab/>
      </w:r>
      <w:r>
        <w:rPr>
          <w:rFonts w:eastAsia="LMMono10" w:ascii="LMMono10" w:hAnsi="LMMono10"/>
          <w:b w:val="false"/>
          <w:i w:val="false"/>
          <w:color w:val="000000"/>
          <w:sz w:val="22"/>
        </w:rPr>
        <w:t xml:space="preserve">&lt;chr&gt; &lt;chr&gt; </w:t>
      </w:r>
      <w:r>
        <w:rPr/>
        <w:br/>
        <w:tab/>
      </w:r>
      <w:r>
        <w:rPr>
          <w:rFonts w:eastAsia="LMMono10" w:ascii="LMMono10" w:hAnsi="LMMono10"/>
          <w:b w:val="false"/>
          <w:i w:val="false"/>
          <w:color w:val="000000"/>
          <w:sz w:val="22"/>
        </w:rPr>
        <w:t xml:space="preserve">1 Nordeste </w:t>
      </w:r>
      <w:r>
        <w:rPr/>
        <w:tab/>
        <w:tab/>
      </w:r>
      <w:r>
        <w:rPr>
          <w:rFonts w:eastAsia="LMMono10" w:ascii="LMMono10" w:hAnsi="LMMono10"/>
          <w:b w:val="false"/>
          <w:i w:val="false"/>
          <w:color w:val="000000"/>
          <w:sz w:val="22"/>
        </w:rPr>
        <w:t xml:space="preserve">SE </w:t>
      </w:r>
      <w:r>
        <w:rPr/>
        <w:tab/>
      </w:r>
      <w:r>
        <w:rPr>
          <w:rFonts w:eastAsia="LMMono10" w:ascii="LMMono10" w:hAnsi="LMMono10"/>
          <w:b w:val="false"/>
          <w:i w:val="false"/>
          <w:color w:val="000000"/>
          <w:sz w:val="22"/>
        </w:rPr>
        <w:t xml:space="preserve">ARACAJU </w:t>
      </w:r>
      <w:r>
        <w:rPr/>
        <w:br/>
        <w:tab/>
      </w:r>
      <w:r>
        <w:rPr>
          <w:rFonts w:eastAsia="LMMono10" w:ascii="LMMono10" w:hAnsi="LMMono10"/>
          <w:b w:val="false"/>
          <w:i w:val="false"/>
          <w:color w:val="000000"/>
          <w:sz w:val="22"/>
        </w:rPr>
        <w:t xml:space="preserve">2 Norte </w:t>
      </w:r>
      <w:r>
        <w:rPr/>
        <w:tab/>
        <w:tab/>
      </w:r>
      <w:r>
        <w:rPr>
          <w:rFonts w:eastAsia="LMMono10" w:ascii="LMMono10" w:hAnsi="LMMono10"/>
          <w:b w:val="false"/>
          <w:i w:val="false"/>
          <w:color w:val="000000"/>
          <w:sz w:val="22"/>
        </w:rPr>
        <w:t xml:space="preserve">PA </w:t>
      </w:r>
      <w:r>
        <w:rPr/>
        <w:tab/>
      </w:r>
      <w:r>
        <w:rPr>
          <w:rFonts w:eastAsia="LMMono10" w:ascii="LMMono10" w:hAnsi="LMMono10"/>
          <w:b w:val="false"/>
          <w:i w:val="false"/>
          <w:color w:val="000000"/>
          <w:sz w:val="22"/>
        </w:rPr>
        <w:t xml:space="preserve">BELEM </w:t>
      </w:r>
      <w:r>
        <w:rPr/>
        <w:br/>
        <w:tab/>
      </w:r>
      <w:r>
        <w:rPr>
          <w:rFonts w:eastAsia="LMMono10" w:ascii="LMMono10" w:hAnsi="LMMono10"/>
          <w:b w:val="false"/>
          <w:i w:val="false"/>
          <w:color w:val="000000"/>
          <w:sz w:val="22"/>
        </w:rPr>
        <w:t xml:space="preserve">3 Sudeste </w:t>
      </w:r>
      <w:r>
        <w:rPr/>
        <w:tab/>
        <w:tab/>
      </w:r>
      <w:r>
        <w:rPr>
          <w:rFonts w:eastAsia="LMMono10" w:ascii="LMMono10" w:hAnsi="LMMono10"/>
          <w:b w:val="false"/>
          <w:i w:val="false"/>
          <w:color w:val="000000"/>
          <w:sz w:val="22"/>
        </w:rPr>
        <w:t xml:space="preserve">MG </w:t>
      </w:r>
      <w:r>
        <w:rPr/>
        <w:br/>
        <w:tab/>
      </w:r>
      <w:r>
        <w:rPr>
          <w:rFonts w:eastAsia="LMMono10" w:ascii="LMMono10" w:hAnsi="LMMono10"/>
          <w:b w:val="false"/>
          <w:i w:val="false"/>
          <w:color w:val="000000"/>
          <w:sz w:val="22"/>
        </w:rPr>
        <w:t xml:space="preserve">BELO HORIZ~ </w:t>
      </w:r>
      <w:r>
        <w:rPr/>
        <w:tab/>
      </w:r>
      <w:r>
        <w:rPr>
          <w:rFonts w:eastAsia="LMMono10" w:ascii="LMMono10" w:hAnsi="LMMono10"/>
          <w:b w:val="false"/>
          <w:i w:val="false"/>
          <w:color w:val="000000"/>
          <w:sz w:val="22"/>
        </w:rPr>
        <w:t xml:space="preserve">4 Norte </w:t>
      </w:r>
      <w:r>
        <w:rPr/>
        <w:tab/>
        <w:tab/>
      </w:r>
      <w:r>
        <w:rPr>
          <w:rFonts w:eastAsia="LMMono10" w:ascii="LMMono10" w:hAnsi="LMMono10"/>
          <w:b w:val="false"/>
          <w:i w:val="false"/>
          <w:color w:val="000000"/>
          <w:sz w:val="22"/>
        </w:rPr>
        <w:t xml:space="preserve">RR </w:t>
      </w:r>
      <w:r>
        <w:rPr/>
        <w:tab/>
      </w:r>
      <w:r>
        <w:rPr>
          <w:rFonts w:eastAsia="LMMono10" w:ascii="LMMono10" w:hAnsi="LMMono10"/>
          <w:b w:val="false"/>
          <w:i w:val="false"/>
          <w:color w:val="000000"/>
          <w:sz w:val="22"/>
        </w:rPr>
        <w:t xml:space="preserve">BOA VISTA </w:t>
      </w:r>
      <w:r>
        <w:rPr/>
        <w:tab/>
      </w:r>
      <w:r>
        <w:rPr>
          <w:rFonts w:eastAsia="LMMono10" w:ascii="LMMono10" w:hAnsi="LMMono10"/>
          <w:b w:val="false"/>
          <w:i w:val="false"/>
          <w:color w:val="000000"/>
          <w:sz w:val="22"/>
        </w:rPr>
        <w:t xml:space="preserve">5 Centro-Oeste MS </w:t>
      </w:r>
      <w:r>
        <w:rPr/>
        <w:tab/>
        <w:tab/>
      </w:r>
      <w:r>
        <w:rPr>
          <w:rFonts w:eastAsia="LMMono10" w:ascii="LMMono10" w:hAnsi="LMMono10"/>
          <w:b w:val="false"/>
          <w:i w:val="false"/>
          <w:color w:val="000000"/>
          <w:sz w:val="22"/>
        </w:rPr>
        <w:t>CAMPO GRAN~</w:t>
      </w:r>
    </w:p>
    <w:p>
      <w:pPr>
        <w:sectPr>
          <w:type w:val="continuous"/>
          <w:pgSz w:w="12240" w:h="15840"/>
          <w:pgMar w:left="1440" w:right="1388" w:gutter="0" w:header="0" w:top="756" w:footer="0" w:bottom="894"/>
          <w:cols w:num="2" w:equalWidth="false" w:sep="false">
            <w:col w:w="4067" w:space="0"/>
            <w:col w:w="5344"/>
          </w:cols>
          <w:formProt w:val="false"/>
          <w:textDirection w:val="lrTb"/>
          <w:docGrid w:type="default" w:linePitch="360" w:charSpace="4096"/>
        </w:sectPr>
      </w:pPr>
    </w:p>
    <w:p>
      <w:pPr>
        <w:pStyle w:val="Normal"/>
        <w:widowControl/>
        <w:tabs>
          <w:tab w:val="clear" w:pos="720"/>
          <w:tab w:val="left" w:pos="400" w:leader="none"/>
          <w:tab w:val="left" w:pos="514" w:leader="none"/>
          <w:tab w:val="left" w:pos="1430" w:leader="none"/>
          <w:tab w:val="left" w:pos="2118" w:leader="none"/>
          <w:tab w:val="left" w:pos="4294" w:leader="none"/>
          <w:tab w:val="left" w:pos="4752" w:leader="none"/>
        </w:tabs>
        <w:spacing w:lineRule="exact" w:line="272" w:before="18" w:after="0"/>
        <w:ind w:hanging="0" w:left="56" w:right="0"/>
        <w:jc w:val="left"/>
        <w:rPr/>
      </w:pPr>
      <w:r>
        <w:rPr>
          <w:rFonts w:eastAsia="LMMono10" w:ascii="LMMono10" w:hAnsi="LMMono10"/>
          <w:b w:val="false"/>
          <w:i w:val="false"/>
          <w:color w:val="000000"/>
          <w:sz w:val="22"/>
        </w:rPr>
        <w:t xml:space="preserve">populacao despesa_total despesa_assistencia_~1 </w:t>
      </w:r>
      <w:r>
        <w:rPr/>
        <w:tab/>
        <w:tab/>
      </w:r>
      <w:r>
        <w:rPr>
          <w:rFonts w:eastAsia="LMMono10" w:ascii="LMMono10" w:hAnsi="LMMono10"/>
          <w:b w:val="false"/>
          <w:i w:val="false"/>
          <w:color w:val="000000"/>
          <w:sz w:val="22"/>
        </w:rPr>
        <w:t xml:space="preserve">&lt;dbl&gt; </w:t>
      </w:r>
      <w:r>
        <w:rPr/>
        <w:tab/>
        <w:tab/>
      </w:r>
      <w:r>
        <w:rPr>
          <w:rFonts w:eastAsia="LMMono10" w:ascii="LMMono10" w:hAnsi="LMMono10"/>
          <w:b w:val="false"/>
          <w:i w:val="false"/>
          <w:color w:val="000000"/>
          <w:sz w:val="22"/>
        </w:rPr>
        <w:t xml:space="preserve">&lt;dbl&gt; </w:t>
      </w:r>
      <w:r>
        <w:rPr/>
        <w:tab/>
        <w:tab/>
      </w:r>
      <w:r>
        <w:rPr>
          <w:rFonts w:eastAsia="LMMono10" w:ascii="LMMono10" w:hAnsi="LMMono10"/>
          <w:b w:val="false"/>
          <w:i w:val="false"/>
          <w:color w:val="000000"/>
          <w:sz w:val="22"/>
        </w:rPr>
        <w:t xml:space="preserve">&lt;dbl&gt; 587701 1150364953. </w:t>
      </w:r>
      <w:r>
        <w:rPr/>
        <w:tab/>
      </w:r>
      <w:r>
        <w:rPr>
          <w:rFonts w:eastAsia="LMMono10" w:ascii="LMMono10" w:hAnsi="LMMono10"/>
          <w:b w:val="false"/>
          <w:i w:val="false"/>
          <w:color w:val="000000"/>
          <w:sz w:val="22"/>
        </w:rPr>
        <w:t>31383656.</w:t>
      </w:r>
    </w:p>
    <w:p>
      <w:pPr>
        <w:pStyle w:val="Normal"/>
        <w:widowControl/>
        <w:tabs>
          <w:tab w:val="clear" w:pos="720"/>
          <w:tab w:val="left" w:pos="400" w:leader="none"/>
          <w:tab w:val="left" w:pos="1430" w:leader="none"/>
          <w:tab w:val="left" w:pos="1544" w:leader="none"/>
          <w:tab w:val="left" w:pos="4180" w:leader="none"/>
          <w:tab w:val="left" w:pos="4294" w:leader="none"/>
        </w:tabs>
        <w:spacing w:lineRule="exact" w:line="270" w:before="22" w:after="0"/>
        <w:ind w:hanging="0" w:left="284" w:right="0"/>
        <w:jc w:val="left"/>
        <w:rPr/>
      </w:pPr>
      <w:r>
        <w:rPr/>
        <w:tab/>
      </w:r>
      <w:r>
        <w:rPr>
          <w:rFonts w:eastAsia="LMMono10" w:ascii="LMMono10" w:hAnsi="LMMono10"/>
          <w:b w:val="false"/>
          <w:i w:val="false"/>
          <w:color w:val="000000"/>
          <w:sz w:val="22"/>
        </w:rPr>
        <w:t xml:space="preserve">2110549149 </w:t>
      </w:r>
      <w:r>
        <w:rPr/>
        <w:tab/>
        <w:tab/>
      </w:r>
      <w:r>
        <w:rPr>
          <w:rFonts w:eastAsia="LMMono10" w:ascii="LMMono10" w:hAnsi="LMMono10"/>
          <w:b w:val="false"/>
          <w:i w:val="false"/>
          <w:color w:val="000000"/>
          <w:sz w:val="22"/>
        </w:rPr>
        <w:t xml:space="preserve">58105215 1410430 </w:t>
      </w:r>
      <w:r>
        <w:rPr/>
        <w:br/>
      </w:r>
      <w:r>
        <w:rPr>
          <w:rFonts w:eastAsia="LMMono10" w:ascii="LMMono10" w:hAnsi="LMMono10"/>
          <w:b w:val="false"/>
          <w:i w:val="false"/>
          <w:color w:val="000000"/>
          <w:sz w:val="22"/>
        </w:rPr>
        <w:t xml:space="preserve">2395785 6917817946. 172347581. 296959 </w:t>
      </w:r>
      <w:r>
        <w:rPr/>
        <w:tab/>
        <w:tab/>
      </w:r>
      <w:r>
        <w:rPr>
          <w:rFonts w:eastAsia="LMMono10" w:ascii="LMMono10" w:hAnsi="LMMono10"/>
          <w:b w:val="false"/>
          <w:i w:val="false"/>
          <w:color w:val="000000"/>
          <w:sz w:val="22"/>
        </w:rPr>
        <w:t xml:space="preserve">491953689. </w:t>
      </w:r>
      <w:r>
        <w:rPr/>
        <w:br/>
        <w:tab/>
        <w:tab/>
      </w:r>
      <w:r>
        <w:rPr>
          <w:rFonts w:eastAsia="LMMono10" w:ascii="LMMono10" w:hAnsi="LMMono10"/>
          <w:b w:val="false"/>
          <w:i w:val="false"/>
          <w:color w:val="000000"/>
          <w:sz w:val="22"/>
        </w:rPr>
        <w:t xml:space="preserve">14018664. 805397 2290844087. </w:t>
      </w:r>
      <w:r>
        <w:rPr/>
        <w:tab/>
        <w:tab/>
      </w:r>
      <w:r>
        <w:rPr>
          <w:rFonts w:eastAsia="LMMono10" w:ascii="LMMono10" w:hAnsi="LMMono10"/>
          <w:b w:val="false"/>
          <w:i w:val="false"/>
          <w:color w:val="000000"/>
          <w:sz w:val="22"/>
        </w:rPr>
        <w:t>39604187.</w:t>
      </w:r>
    </w:p>
    <w:p>
      <w:pPr>
        <w:sectPr>
          <w:type w:val="continuous"/>
          <w:pgSz w:w="12240" w:h="15840"/>
          <w:pgMar w:left="1440" w:right="1388" w:gutter="0" w:header="0" w:top="756" w:footer="0" w:bottom="894"/>
          <w:pgNumType w:fmt="decimal"/>
          <w:formProt w:val="false"/>
          <w:textDirection w:val="lrTb"/>
          <w:docGrid w:type="default" w:linePitch="360" w:charSpace="4096"/>
        </w:sectPr>
        <w:pStyle w:val="Normal"/>
        <w:widowControl/>
        <w:spacing w:lineRule="exact" w:line="308" w:before="706" w:after="0"/>
        <w:ind w:hanging="0" w:left="502" w:right="0"/>
        <w:jc w:val="left"/>
        <w:rPr/>
      </w:pPr>
      <w:r>
        <w:rPr>
          <w:rFonts w:eastAsia="LMRoman10" w:ascii="LMRoman10" w:hAnsi="LMRoman10"/>
          <w:b w:val="false"/>
          <w:i w:val="false"/>
          <w:color w:val="000000"/>
          <w:sz w:val="22"/>
        </w:rPr>
        <w:t>91</w:t>
      </w:r>
    </w:p>
    <w:p>
      <w:pPr>
        <w:pStyle w:val="Normal"/>
        <w:widowControl/>
        <w:spacing w:lineRule="exact" w:line="220" w:before="0" w:after="498"/>
        <w:ind w:left="0" w:right="0"/>
        <w:rPr/>
      </w:pPr>
      <w:r>
        <w:rPr/>
      </w:r>
    </w:p>
    <w:tbl>
      <w:tblPr>
        <w:tblW w:w="9414"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280" w:hRule="exact"/>
        </w:trPr>
        <w:tc>
          <w:tcPr>
            <w:tcW w:w="3137" w:type="dxa"/>
            <w:gridSpan w:val="2"/>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6 Centro-Oeste MT</w:t>
            </w:r>
          </w:p>
        </w:tc>
        <w:tc>
          <w:tcPr>
            <w:tcW w:w="1570" w:type="dxa"/>
            <w:tcBorders/>
          </w:tcPr>
          <w:p>
            <w:pPr>
              <w:pStyle w:val="Normal"/>
              <w:widowControl/>
              <w:spacing w:lineRule="exact" w:line="290" w:before="0" w:after="0"/>
              <w:ind w:hanging="0" w:left="250" w:right="0"/>
              <w:jc w:val="left"/>
              <w:rPr/>
            </w:pPr>
            <w:r>
              <w:rPr>
                <w:rFonts w:eastAsia="LMMono10" w:ascii="LMMono10" w:hAnsi="LMMono10"/>
                <w:b w:val="false"/>
                <w:i w:val="false"/>
                <w:color w:val="000000"/>
                <w:sz w:val="22"/>
              </w:rPr>
              <w:t>CUIABA</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561329</w:t>
            </w:r>
          </w:p>
        </w:tc>
        <w:tc>
          <w:tcPr>
            <w:tcW w:w="1568"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1302650057.</w:t>
            </w:r>
          </w:p>
        </w:tc>
        <w:tc>
          <w:tcPr>
            <w:tcW w:w="1569" w:type="dxa"/>
            <w:vMerge w:val="restart"/>
            <w:tcBorders/>
          </w:tcPr>
          <w:p>
            <w:pPr>
              <w:pStyle w:val="Normal"/>
              <w:widowControl/>
              <w:spacing w:lineRule="exact" w:line="270" w:before="20" w:after="0"/>
              <w:ind w:hanging="0" w:left="288" w:right="8"/>
              <w:jc w:val="right"/>
              <w:rPr/>
            </w:pPr>
            <w:r>
              <w:rPr>
                <w:rFonts w:eastAsia="LMMono10" w:ascii="LMMono10" w:hAnsi="LMMono10"/>
                <w:b w:val="false"/>
                <w:i w:val="false"/>
                <w:color w:val="000000"/>
                <w:sz w:val="22"/>
              </w:rPr>
              <w:t>32016290. 117962804. 33082667. 78034074. 15382878.</w:t>
            </w:r>
          </w:p>
        </w:tc>
      </w:tr>
      <w:tr>
        <w:trPr>
          <w:trHeight w:val="262" w:hRule="exact"/>
        </w:trPr>
        <w:tc>
          <w:tcPr>
            <w:tcW w:w="1569" w:type="dxa"/>
            <w:tcBorders/>
          </w:tcPr>
          <w:p>
            <w:pPr>
              <w:pStyle w:val="Normal"/>
              <w:widowControl/>
              <w:spacing w:lineRule="exact" w:line="292" w:before="0" w:after="0"/>
              <w:ind w:hanging="0" w:left="244" w:right="0"/>
              <w:jc w:val="left"/>
              <w:rPr/>
            </w:pPr>
            <w:r>
              <w:rPr>
                <w:rFonts w:eastAsia="LMMono10" w:ascii="LMMono10" w:hAnsi="LMMono10"/>
                <w:b w:val="false"/>
                <w:i w:val="false"/>
                <w:color w:val="000000"/>
                <w:sz w:val="22"/>
              </w:rPr>
              <w:t>7 Sul</w:t>
            </w:r>
          </w:p>
        </w:tc>
        <w:tc>
          <w:tcPr>
            <w:tcW w:w="1568" w:type="dxa"/>
            <w:tcBorders/>
          </w:tcPr>
          <w:p>
            <w:pPr>
              <w:pStyle w:val="Normal"/>
              <w:widowControl/>
              <w:spacing w:lineRule="exact" w:line="292" w:before="0" w:after="0"/>
              <w:ind w:hanging="0" w:left="0" w:right="210"/>
              <w:jc w:val="right"/>
              <w:rPr/>
            </w:pPr>
            <w:r>
              <w:rPr>
                <w:rFonts w:eastAsia="LMMono10" w:ascii="LMMono10" w:hAnsi="LMMono10"/>
                <w:b w:val="false"/>
                <w:i w:val="false"/>
                <w:color w:val="000000"/>
                <w:sz w:val="22"/>
              </w:rPr>
              <w:t>PR</w:t>
            </w:r>
          </w:p>
        </w:tc>
        <w:tc>
          <w:tcPr>
            <w:tcW w:w="1570" w:type="dxa"/>
            <w:tcBorders/>
          </w:tcPr>
          <w:p>
            <w:pPr>
              <w:pStyle w:val="Normal"/>
              <w:widowControl/>
              <w:spacing w:lineRule="exact" w:line="292" w:before="0" w:after="0"/>
              <w:ind w:hanging="0" w:left="248" w:right="0"/>
              <w:jc w:val="left"/>
              <w:rPr/>
            </w:pPr>
            <w:r>
              <w:rPr>
                <w:rFonts w:eastAsia="LMMono10" w:ascii="LMMono10" w:hAnsi="LMMono10"/>
                <w:b w:val="false"/>
                <w:i w:val="false"/>
                <w:color w:val="000000"/>
                <w:sz w:val="22"/>
              </w:rPr>
              <w:t>CURITIBA</w:t>
            </w:r>
          </w:p>
        </w:tc>
        <w:tc>
          <w:tcPr>
            <w:tcW w:w="1569"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1776761</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5115609915.</w:t>
            </w:r>
          </w:p>
        </w:tc>
        <w:tc>
          <w:tcPr>
            <w:tcW w:w="1569" w:type="dxa"/>
            <w:vMerge w:val="continue"/>
            <w:tcBorders/>
            <w:tcMar>
              <w:left w:w="108" w:type="dxa"/>
              <w:right w:w="108" w:type="dxa"/>
            </w:tcMar>
          </w:tcPr>
          <w:p>
            <w:pPr>
              <w:pStyle w:val="Normal"/>
              <w:spacing w:before="0" w:after="200"/>
              <w:rPr/>
            </w:pPr>
            <w:r>
              <w:rPr/>
            </w:r>
          </w:p>
        </w:tc>
      </w:tr>
      <w:tr>
        <w:trPr>
          <w:trHeight w:val="280" w:hRule="exact"/>
        </w:trPr>
        <w:tc>
          <w:tcPr>
            <w:tcW w:w="1569" w:type="dxa"/>
            <w:tcBorders/>
          </w:tcPr>
          <w:p>
            <w:pPr>
              <w:pStyle w:val="Normal"/>
              <w:widowControl/>
              <w:spacing w:lineRule="exact" w:line="290" w:before="0" w:after="0"/>
              <w:ind w:hanging="0" w:left="244" w:right="0"/>
              <w:jc w:val="left"/>
              <w:rPr/>
            </w:pPr>
            <w:r>
              <w:rPr>
                <w:rFonts w:eastAsia="LMMono10" w:ascii="LMMono10" w:hAnsi="LMMono10"/>
                <w:b w:val="false"/>
                <w:i w:val="false"/>
                <w:color w:val="000000"/>
                <w:sz w:val="22"/>
              </w:rPr>
              <w:t>8 Sul</w:t>
            </w:r>
          </w:p>
        </w:tc>
        <w:tc>
          <w:tcPr>
            <w:tcW w:w="1568" w:type="dxa"/>
            <w:tcBorders/>
          </w:tcPr>
          <w:p>
            <w:pPr>
              <w:pStyle w:val="Normal"/>
              <w:widowControl/>
              <w:spacing w:lineRule="exact" w:line="290" w:before="0" w:after="0"/>
              <w:ind w:hanging="0" w:left="0" w:right="210"/>
              <w:jc w:val="right"/>
              <w:rPr/>
            </w:pPr>
            <w:r>
              <w:rPr>
                <w:rFonts w:eastAsia="LMMono10" w:ascii="LMMono10" w:hAnsi="LMMono10"/>
                <w:b w:val="false"/>
                <w:i w:val="false"/>
                <w:color w:val="000000"/>
                <w:sz w:val="22"/>
              </w:rPr>
              <w:t>SC</w:t>
            </w:r>
          </w:p>
        </w:tc>
        <w:tc>
          <w:tcPr>
            <w:tcW w:w="1570" w:type="dxa"/>
            <w:tcBorders/>
          </w:tcPr>
          <w:p>
            <w:pPr>
              <w:pStyle w:val="Normal"/>
              <w:widowControl/>
              <w:spacing w:lineRule="exact" w:line="290" w:before="0" w:after="0"/>
              <w:ind w:hanging="0" w:left="248" w:right="0"/>
              <w:jc w:val="left"/>
              <w:rPr/>
            </w:pPr>
            <w:r>
              <w:rPr>
                <w:rFonts w:eastAsia="LMMono10" w:ascii="LMMono10" w:hAnsi="LMMono10"/>
                <w:b w:val="false"/>
                <w:i w:val="false"/>
                <w:color w:val="000000"/>
                <w:sz w:val="22"/>
              </w:rPr>
              <w:t>FLORIANOPO~</w:t>
            </w:r>
          </w:p>
        </w:tc>
        <w:tc>
          <w:tcPr>
            <w:tcW w:w="1569"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433158</w:t>
            </w:r>
          </w:p>
        </w:tc>
        <w:tc>
          <w:tcPr>
            <w:tcW w:w="1568"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1080743166.</w:t>
            </w:r>
          </w:p>
        </w:tc>
        <w:tc>
          <w:tcPr>
            <w:tcW w:w="1569" w:type="dxa"/>
            <w:vMerge w:val="continue"/>
            <w:tcBorders/>
            <w:tcMar>
              <w:left w:w="108" w:type="dxa"/>
              <w:right w:w="108" w:type="dxa"/>
            </w:tcMar>
          </w:tcPr>
          <w:p>
            <w:pPr>
              <w:pStyle w:val="Normal"/>
              <w:spacing w:before="0" w:after="200"/>
              <w:rPr/>
            </w:pPr>
            <w:r>
              <w:rPr/>
            </w:r>
          </w:p>
        </w:tc>
      </w:tr>
      <w:tr>
        <w:trPr>
          <w:trHeight w:val="272" w:hRule="exact"/>
        </w:trPr>
        <w:tc>
          <w:tcPr>
            <w:tcW w:w="1569"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9 Nordeste</w:t>
            </w:r>
          </w:p>
        </w:tc>
        <w:tc>
          <w:tcPr>
            <w:tcW w:w="1568" w:type="dxa"/>
            <w:tcBorders/>
          </w:tcPr>
          <w:p>
            <w:pPr>
              <w:pStyle w:val="Normal"/>
              <w:widowControl/>
              <w:spacing w:lineRule="exact" w:line="292" w:before="0" w:after="0"/>
              <w:ind w:hanging="0" w:left="0" w:right="210"/>
              <w:jc w:val="right"/>
              <w:rPr/>
            </w:pPr>
            <w:r>
              <w:rPr>
                <w:rFonts w:eastAsia="LMMono10" w:ascii="LMMono10" w:hAnsi="LMMono10"/>
                <w:b w:val="false"/>
                <w:i w:val="false"/>
                <w:color w:val="000000"/>
                <w:sz w:val="22"/>
              </w:rPr>
              <w:t>CE</w:t>
            </w:r>
          </w:p>
        </w:tc>
        <w:tc>
          <w:tcPr>
            <w:tcW w:w="1570" w:type="dxa"/>
            <w:tcBorders/>
          </w:tcPr>
          <w:p>
            <w:pPr>
              <w:pStyle w:val="Normal"/>
              <w:widowControl/>
              <w:spacing w:lineRule="exact" w:line="292" w:before="0" w:after="0"/>
              <w:ind w:hanging="0" w:left="248" w:right="0"/>
              <w:jc w:val="left"/>
              <w:rPr/>
            </w:pPr>
            <w:r>
              <w:rPr>
                <w:rFonts w:eastAsia="LMMono10" w:ascii="LMMono10" w:hAnsi="LMMono10"/>
                <w:b w:val="false"/>
                <w:i w:val="false"/>
                <w:color w:val="000000"/>
                <w:sz w:val="22"/>
              </w:rPr>
              <w:t>FORTALEZA</w:t>
            </w:r>
          </w:p>
        </w:tc>
        <w:tc>
          <w:tcPr>
            <w:tcW w:w="1569"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2500194</w:t>
            </w:r>
          </w:p>
        </w:tc>
        <w:tc>
          <w:tcPr>
            <w:tcW w:w="1568" w:type="dxa"/>
            <w:tcBorders/>
          </w:tcPr>
          <w:p>
            <w:pPr>
              <w:pStyle w:val="Normal"/>
              <w:widowControl/>
              <w:spacing w:lineRule="exact" w:line="292" w:before="0" w:after="0"/>
              <w:ind w:hanging="0" w:left="178" w:right="0"/>
              <w:jc w:val="left"/>
              <w:rPr/>
            </w:pPr>
            <w:r>
              <w:rPr>
                <w:rFonts w:eastAsia="LMMono10" w:ascii="LMMono10" w:hAnsi="LMMono10"/>
                <w:b w:val="false"/>
                <w:i w:val="false"/>
                <w:color w:val="000000"/>
                <w:sz w:val="22"/>
              </w:rPr>
              <w:t>4137588203.</w:t>
            </w:r>
          </w:p>
        </w:tc>
        <w:tc>
          <w:tcPr>
            <w:tcW w:w="1569" w:type="dxa"/>
            <w:vMerge w:val="continue"/>
            <w:tcBorders/>
            <w:tcMar>
              <w:left w:w="108" w:type="dxa"/>
              <w:right w:w="108" w:type="dxa"/>
            </w:tcMar>
          </w:tcPr>
          <w:p>
            <w:pPr>
              <w:pStyle w:val="Normal"/>
              <w:spacing w:before="0" w:after="200"/>
              <w:rPr/>
            </w:pPr>
            <w:r>
              <w:rPr/>
            </w:r>
          </w:p>
        </w:tc>
      </w:tr>
      <w:tr>
        <w:trPr>
          <w:trHeight w:val="268" w:hRule="exact"/>
        </w:trPr>
        <w:tc>
          <w:tcPr>
            <w:tcW w:w="3137" w:type="dxa"/>
            <w:gridSpan w:val="2"/>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10 Centro-Oeste GO</w:t>
            </w:r>
          </w:p>
        </w:tc>
        <w:tc>
          <w:tcPr>
            <w:tcW w:w="1570" w:type="dxa"/>
            <w:tcBorders/>
          </w:tcPr>
          <w:p>
            <w:pPr>
              <w:pStyle w:val="Normal"/>
              <w:widowControl/>
              <w:spacing w:lineRule="exact" w:line="290" w:before="0" w:after="0"/>
              <w:ind w:hanging="0" w:left="248" w:right="0"/>
              <w:jc w:val="left"/>
              <w:rPr/>
            </w:pPr>
            <w:r>
              <w:rPr>
                <w:rFonts w:eastAsia="LMMono10" w:ascii="LMMono10" w:hAnsi="LMMono10"/>
                <w:b w:val="false"/>
                <w:i w:val="false"/>
                <w:color w:val="000000"/>
                <w:sz w:val="22"/>
              </w:rPr>
              <w:t>GOIANIA</w:t>
            </w:r>
          </w:p>
        </w:tc>
        <w:tc>
          <w:tcPr>
            <w:tcW w:w="156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1333767</w:t>
            </w:r>
          </w:p>
        </w:tc>
        <w:tc>
          <w:tcPr>
            <w:tcW w:w="1568"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2952160894.</w:t>
            </w:r>
          </w:p>
        </w:tc>
        <w:tc>
          <w:tcPr>
            <w:tcW w:w="1569" w:type="dxa"/>
            <w:vMerge w:val="continue"/>
            <w:tcBorders/>
            <w:tcMar>
              <w:left w:w="108" w:type="dxa"/>
              <w:right w:w="108" w:type="dxa"/>
            </w:tcMar>
          </w:tcPr>
          <w:p>
            <w:pPr>
              <w:pStyle w:val="Normal"/>
              <w:spacing w:before="0" w:after="200"/>
              <w:rPr/>
            </w:pPr>
            <w:r>
              <w:rPr/>
            </w:r>
          </w:p>
        </w:tc>
      </w:tr>
      <w:tr>
        <w:trPr>
          <w:trHeight w:val="886" w:hRule="exact"/>
        </w:trPr>
        <w:tc>
          <w:tcPr>
            <w:tcW w:w="7844" w:type="dxa"/>
            <w:gridSpan w:val="5"/>
            <w:tcBorders/>
          </w:tcPr>
          <w:p>
            <w:pPr>
              <w:pStyle w:val="Normal"/>
              <w:widowControl/>
              <w:spacing w:lineRule="exact" w:line="272" w:before="20" w:after="0"/>
              <w:ind w:hanging="0" w:left="130" w:right="144"/>
              <w:jc w:val="left"/>
              <w:rPr/>
            </w:pPr>
            <w:r>
              <w:rPr>
                <w:rFonts w:eastAsia="LMMono10" w:ascii="LMMono10" w:hAnsi="LMMono10"/>
                <w:b w:val="false"/>
                <w:i w:val="false"/>
                <w:color w:val="000000"/>
                <w:sz w:val="22"/>
              </w:rPr>
              <w:t xml:space="preserve"># i 16 more rows </w:t>
            </w:r>
            <w:r>
              <w:rPr/>
              <w:br/>
            </w:r>
            <w:r>
              <w:rPr>
                <w:rFonts w:eastAsia="LMMono10" w:ascii="LMMono10" w:hAnsi="LMMono10"/>
                <w:b w:val="false"/>
                <w:i w:val="false"/>
                <w:color w:val="000000"/>
                <w:sz w:val="22"/>
              </w:rPr>
              <w:t xml:space="preserve"># i abbreviated name: 1: despesa_assistencia_social </w:t>
            </w:r>
            <w:r>
              <w:rPr/>
              <w:br/>
            </w:r>
            <w:r>
              <w:rPr>
                <w:rFonts w:eastAsia="LMMono10" w:ascii="LMMono10" w:hAnsi="LMMono10"/>
                <w:b w:val="false"/>
                <w:i w:val="false"/>
                <w:color w:val="000000"/>
                <w:sz w:val="22"/>
              </w:rPr>
              <w:t># i 2 more variables: despesa_saude &lt;dbl&gt;, despesa_educacao &lt;dbl&gt;</w:t>
            </w:r>
          </w:p>
        </w:tc>
        <w:tc>
          <w:tcPr>
            <w:tcW w:w="1569" w:type="dxa"/>
            <w:vMerge w:val="continue"/>
            <w:tcBorders/>
            <w:tcMar>
              <w:left w:w="108" w:type="dxa"/>
              <w:right w:w="108" w:type="dxa"/>
            </w:tcMar>
          </w:tcPr>
          <w:p>
            <w:pPr>
              <w:pStyle w:val="Normal"/>
              <w:spacing w:before="0" w:after="200"/>
              <w:rPr/>
            </w:pPr>
            <w:r>
              <w:rPr/>
            </w:r>
          </w:p>
        </w:tc>
      </w:tr>
    </w:tbl>
    <w:p>
      <w:pPr>
        <w:pStyle w:val="Normal"/>
        <w:widowControl/>
        <w:spacing w:lineRule="exact" w:line="268" w:before="316" w:after="268"/>
        <w:ind w:hanging="0" w:left="230" w:right="282"/>
        <w:jc w:val="both"/>
        <w:rPr/>
      </w:pPr>
      <w:r>
        <w:rPr>
          <w:rFonts w:eastAsia="LMRoman10" w:ascii="LMRoman10" w:hAnsi="LMRoman10"/>
          <w:b w:val="false"/>
          <w:i w:val="false"/>
          <w:color w:val="000000"/>
          <w:sz w:val="22"/>
        </w:rPr>
        <w:t>A segunda linha do</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indica que a base está agrupada pela variável</w:t>
      </w:r>
      <w:r>
        <w:rPr>
          <w:rFonts w:eastAsia="LMMono10" w:ascii="LMMono10" w:hAnsi="LMMono10"/>
          <w:b w:val="false"/>
          <w:i w:val="false"/>
          <w:color w:val="000000"/>
          <w:sz w:val="22"/>
        </w:rPr>
        <w:t xml:space="preserve"> regiao</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Groups: regiao [5]</w:t>
      </w:r>
      <w:r>
        <w:rPr>
          <w:rFonts w:eastAsia="LMRoman10" w:ascii="LMRoman10" w:hAnsi="LMRoman10"/>
          <w:b w:val="false"/>
          <w:i w:val="false"/>
          <w:color w:val="000000"/>
          <w:sz w:val="22"/>
        </w:rPr>
        <w:t>), o que significa que qualquer operação de resumo retornará uma linha para cada região do país:</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2353"/>
        <w:gridCol w:w="2353"/>
        <w:gridCol w:w="2353"/>
        <w:gridCol w:w="2352"/>
      </w:tblGrid>
      <w:tr>
        <w:trPr>
          <w:trHeight w:val="1374" w:hRule="exact"/>
        </w:trPr>
        <w:tc>
          <w:tcPr>
            <w:tcW w:w="9411" w:type="dxa"/>
            <w:gridSpan w:val="4"/>
            <w:tcBorders/>
            <w:shd w:fill="F0F3F5"/>
          </w:tcPr>
          <w:p>
            <w:pPr>
              <w:pStyle w:val="Normal"/>
              <w:widowControl/>
              <w:spacing w:lineRule="exact" w:line="270" w:before="20" w:after="0"/>
              <w:ind w:hanging="1144" w:left="1204" w:right="3456"/>
              <w:jc w:val="left"/>
              <w:rPr/>
            </w:pPr>
            <w:r>
              <w:rPr>
                <w:rFonts w:eastAsia="LMMono10" w:ascii="LMMono10" w:hAnsi="LMMono10"/>
                <w:b w:val="false"/>
                <w:i w:val="false"/>
                <w:color w:val="4759AA"/>
                <w:sz w:val="22"/>
              </w:rPr>
              <w:t>summarise</w:t>
            </w:r>
            <w:r>
              <w:rPr>
                <w:rFonts w:eastAsia="LMMono10" w:ascii="LMMono10" w:hAnsi="LMMono10"/>
                <w:b w:val="false"/>
                <w:i w:val="false"/>
                <w:color w:val="003A4F"/>
                <w:sz w:val="22"/>
              </w:rPr>
              <w:t xml:space="preserve">(capitais_agrupadas_regiao, </w:t>
            </w:r>
            <w:r>
              <w:rPr/>
              <w:br/>
            </w:r>
            <w:r>
              <w:rPr>
                <w:rFonts w:eastAsia="LMMono10" w:ascii="LMMono10" w:hAnsi="LMMono10"/>
                <w:b w:val="false"/>
                <w:i w:val="false"/>
                <w:color w:val="667221"/>
                <w:sz w:val="22"/>
              </w:rPr>
              <w:t>media_populacao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(populacao), </w:t>
            </w:r>
            <w:r>
              <w:rPr>
                <w:rFonts w:eastAsia="LMMono10" w:ascii="LMMono10" w:hAnsi="LMMono10"/>
                <w:b w:val="false"/>
                <w:i w:val="false"/>
                <w:color w:val="667221"/>
                <w:sz w:val="22"/>
              </w:rPr>
              <w:t>mediana_populacao =</w:t>
            </w:r>
            <w:r>
              <w:rPr>
                <w:rFonts w:eastAsia="LMMono10" w:ascii="LMMono10" w:hAnsi="LMMono10"/>
                <w:b w:val="false"/>
                <w:i w:val="false"/>
                <w:color w:val="4759AA"/>
                <w:sz w:val="22"/>
              </w:rPr>
              <w:t xml:space="preserve"> median</w:t>
            </w:r>
            <w:r>
              <w:rPr>
                <w:rFonts w:eastAsia="LMMono10" w:ascii="LMMono10" w:hAnsi="LMMono10"/>
                <w:b w:val="false"/>
                <w:i w:val="false"/>
                <w:color w:val="003A4F"/>
                <w:sz w:val="22"/>
              </w:rPr>
              <w:t xml:space="preserve">(populacao), </w:t>
            </w:r>
            <w:r>
              <w:rPr>
                <w:rFonts w:eastAsia="LMMono10" w:ascii="LMMono10" w:hAnsi="LMMono10"/>
                <w:b w:val="false"/>
                <w:i w:val="false"/>
                <w:color w:val="667221"/>
                <w:sz w:val="22"/>
              </w:rPr>
              <w:t>desvio_populacao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 xml:space="preserve">(populacao) </w:t>
            </w:r>
            <w:r>
              <w:rPr/>
              <w:br/>
            </w:r>
            <w:r>
              <w:rPr>
                <w:rFonts w:eastAsia="LMMono10" w:ascii="LMMono10" w:hAnsi="LMMono10"/>
                <w:b w:val="false"/>
                <w:i w:val="false"/>
                <w:color w:val="003A4F"/>
                <w:sz w:val="22"/>
              </w:rPr>
              <w:t>)</w:t>
            </w:r>
          </w:p>
        </w:tc>
      </w:tr>
      <w:tr>
        <w:trPr>
          <w:trHeight w:val="704" w:hRule="exact"/>
        </w:trPr>
        <w:tc>
          <w:tcPr>
            <w:tcW w:w="9411" w:type="dxa"/>
            <w:gridSpan w:val="4"/>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5 x 4</w:t>
            </w:r>
          </w:p>
        </w:tc>
      </w:tr>
      <w:tr>
        <w:trPr>
          <w:trHeight w:val="268" w:hRule="exact"/>
        </w:trPr>
        <w:tc>
          <w:tcPr>
            <w:tcW w:w="2353"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7058" w:type="dxa"/>
            <w:gridSpan w:val="3"/>
            <w:tcBorders/>
          </w:tcPr>
          <w:p>
            <w:pPr>
              <w:pStyle w:val="Normal"/>
              <w:widowControl/>
              <w:spacing w:lineRule="exact" w:line="290" w:before="0" w:after="0"/>
              <w:ind w:hanging="0" w:left="68" w:right="0"/>
              <w:jc w:val="left"/>
              <w:rPr/>
            </w:pPr>
            <w:r>
              <w:rPr>
                <w:rFonts w:eastAsia="LMMono10" w:ascii="LMMono10" w:hAnsi="LMMono10"/>
                <w:b w:val="false"/>
                <w:i w:val="false"/>
                <w:color w:val="000000"/>
                <w:sz w:val="22"/>
              </w:rPr>
              <w:t>media_populacao mediana_populacao desvio_populacao</w:t>
            </w:r>
          </w:p>
        </w:tc>
      </w:tr>
      <w:tr>
        <w:trPr>
          <w:trHeight w:val="274" w:hRule="exact"/>
        </w:trPr>
        <w:tc>
          <w:tcPr>
            <w:tcW w:w="2353"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2353" w:type="dxa"/>
            <w:tcBorders/>
          </w:tcPr>
          <w:p>
            <w:pPr>
              <w:pStyle w:val="Normal"/>
              <w:widowControl/>
              <w:spacing w:lineRule="exact" w:line="290" w:before="0" w:after="0"/>
              <w:ind w:hanging="0" w:left="0" w:right="554"/>
              <w:jc w:val="right"/>
              <w:rPr/>
            </w:pPr>
            <w:r>
              <w:rPr>
                <w:rFonts w:eastAsia="LMMono10" w:ascii="LMMono10" w:hAnsi="LMMono10"/>
                <w:b w:val="false"/>
                <w:i w:val="false"/>
                <w:color w:val="000000"/>
                <w:sz w:val="22"/>
              </w:rPr>
              <w:t>&lt;dbl&gt;</w:t>
            </w:r>
          </w:p>
        </w:tc>
        <w:tc>
          <w:tcPr>
            <w:tcW w:w="2353" w:type="dxa"/>
            <w:tcBorders/>
          </w:tcPr>
          <w:p>
            <w:pPr>
              <w:pStyle w:val="Normal"/>
              <w:widowControl/>
              <w:spacing w:lineRule="exact" w:line="290" w:before="0" w:after="0"/>
              <w:ind w:hanging="0" w:left="0" w:right="512"/>
              <w:jc w:val="right"/>
              <w:rPr/>
            </w:pPr>
            <w:r>
              <w:rPr>
                <w:rFonts w:eastAsia="LMMono10" w:ascii="LMMono10" w:hAnsi="LMMono10"/>
                <w:b w:val="false"/>
                <w:i w:val="false"/>
                <w:color w:val="000000"/>
                <w:sz w:val="22"/>
              </w:rPr>
              <w:t>&lt;dbl&gt;</w:t>
            </w:r>
          </w:p>
        </w:tc>
        <w:tc>
          <w:tcPr>
            <w:tcW w:w="2352" w:type="dxa"/>
            <w:tcBorders/>
          </w:tcPr>
          <w:p>
            <w:pPr>
              <w:pStyle w:val="Normal"/>
              <w:widowControl/>
              <w:spacing w:lineRule="exact" w:line="290" w:before="0" w:after="0"/>
              <w:ind w:hanging="0" w:left="0" w:right="1516"/>
              <w:jc w:val="right"/>
              <w:rPr/>
            </w:pPr>
            <w:r>
              <w:rPr>
                <w:rFonts w:eastAsia="LMMono10" w:ascii="LMMono10" w:hAnsi="LMMono10"/>
                <w:b w:val="false"/>
                <w:i w:val="false"/>
                <w:color w:val="000000"/>
                <w:sz w:val="22"/>
              </w:rPr>
              <w:t>&lt;dbl&gt;</w:t>
            </w:r>
          </w:p>
        </w:tc>
      </w:tr>
      <w:tr>
        <w:trPr>
          <w:trHeight w:val="266" w:hRule="exact"/>
        </w:trPr>
        <w:tc>
          <w:tcPr>
            <w:tcW w:w="2353"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Centro-Oeste</w:t>
            </w:r>
          </w:p>
        </w:tc>
        <w:tc>
          <w:tcPr>
            <w:tcW w:w="2353" w:type="dxa"/>
            <w:tcBorders/>
          </w:tcPr>
          <w:p>
            <w:pPr>
              <w:pStyle w:val="Normal"/>
              <w:widowControl/>
              <w:spacing w:lineRule="exact" w:line="290" w:before="0" w:after="0"/>
              <w:ind w:hanging="0" w:left="0" w:right="554"/>
              <w:jc w:val="right"/>
              <w:rPr/>
            </w:pPr>
            <w:r>
              <w:rPr>
                <w:rFonts w:eastAsia="LMMono10" w:ascii="LMMono10" w:hAnsi="LMMono10"/>
                <w:b w:val="false"/>
                <w:i w:val="false"/>
                <w:color w:val="000000"/>
                <w:sz w:val="22"/>
              </w:rPr>
              <w:t>900164.</w:t>
            </w:r>
          </w:p>
        </w:tc>
        <w:tc>
          <w:tcPr>
            <w:tcW w:w="2353"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805397</w:t>
            </w:r>
          </w:p>
        </w:tc>
        <w:tc>
          <w:tcPr>
            <w:tcW w:w="2352" w:type="dxa"/>
            <w:tcBorders/>
          </w:tcPr>
          <w:p>
            <w:pPr>
              <w:pStyle w:val="Normal"/>
              <w:widowControl/>
              <w:spacing w:lineRule="exact" w:line="290" w:before="0" w:after="0"/>
              <w:ind w:hanging="0" w:left="632" w:right="0"/>
              <w:jc w:val="left"/>
              <w:rPr/>
            </w:pPr>
            <w:r>
              <w:rPr>
                <w:rFonts w:eastAsia="LMMono10" w:ascii="LMMono10" w:hAnsi="LMMono10"/>
                <w:b w:val="false"/>
                <w:i w:val="false"/>
                <w:color w:val="000000"/>
                <w:sz w:val="22"/>
              </w:rPr>
              <w:t>394843.</w:t>
            </w:r>
          </w:p>
        </w:tc>
      </w:tr>
      <w:tr>
        <w:trPr>
          <w:trHeight w:val="276" w:hRule="exact"/>
        </w:trPr>
        <w:tc>
          <w:tcPr>
            <w:tcW w:w="2353"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Nordeste</w:t>
            </w:r>
          </w:p>
        </w:tc>
        <w:tc>
          <w:tcPr>
            <w:tcW w:w="2353" w:type="dxa"/>
            <w:tcBorders/>
          </w:tcPr>
          <w:p>
            <w:pPr>
              <w:pStyle w:val="Normal"/>
              <w:widowControl/>
              <w:spacing w:lineRule="exact" w:line="290" w:before="0" w:after="0"/>
              <w:ind w:hanging="0" w:left="0" w:right="554"/>
              <w:jc w:val="right"/>
              <w:rPr/>
            </w:pPr>
            <w:r>
              <w:rPr>
                <w:rFonts w:eastAsia="LMMono10" w:ascii="LMMono10" w:hAnsi="LMMono10"/>
                <w:b w:val="false"/>
                <w:i w:val="false"/>
                <w:color w:val="000000"/>
                <w:sz w:val="22"/>
              </w:rPr>
              <w:t>1304134.</w:t>
            </w:r>
          </w:p>
        </w:tc>
        <w:tc>
          <w:tcPr>
            <w:tcW w:w="2353"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953393</w:t>
            </w:r>
          </w:p>
        </w:tc>
        <w:tc>
          <w:tcPr>
            <w:tcW w:w="2352" w:type="dxa"/>
            <w:tcBorders/>
          </w:tcPr>
          <w:p>
            <w:pPr>
              <w:pStyle w:val="Normal"/>
              <w:widowControl/>
              <w:spacing w:lineRule="exact" w:line="290" w:before="0" w:after="0"/>
              <w:ind w:hanging="0" w:left="632" w:right="0"/>
              <w:jc w:val="left"/>
              <w:rPr/>
            </w:pPr>
            <w:r>
              <w:rPr>
                <w:rFonts w:eastAsia="LMMono10" w:ascii="LMMono10" w:hAnsi="LMMono10"/>
                <w:b w:val="false"/>
                <w:i w:val="false"/>
                <w:color w:val="000000"/>
                <w:sz w:val="22"/>
              </w:rPr>
              <w:t>787062.</w:t>
            </w:r>
          </w:p>
        </w:tc>
      </w:tr>
      <w:tr>
        <w:trPr>
          <w:trHeight w:val="264" w:hRule="exact"/>
        </w:trPr>
        <w:tc>
          <w:tcPr>
            <w:tcW w:w="2353"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Norte</w:t>
            </w:r>
          </w:p>
        </w:tc>
        <w:tc>
          <w:tcPr>
            <w:tcW w:w="2353" w:type="dxa"/>
            <w:tcBorders/>
          </w:tcPr>
          <w:p>
            <w:pPr>
              <w:pStyle w:val="Normal"/>
              <w:widowControl/>
              <w:spacing w:lineRule="exact" w:line="290" w:before="0" w:after="0"/>
              <w:ind w:hanging="0" w:left="0" w:right="554"/>
              <w:jc w:val="right"/>
              <w:rPr/>
            </w:pPr>
            <w:r>
              <w:rPr>
                <w:rFonts w:eastAsia="LMMono10" w:ascii="LMMono10" w:hAnsi="LMMono10"/>
                <w:b w:val="false"/>
                <w:i w:val="false"/>
                <w:color w:val="000000"/>
                <w:sz w:val="22"/>
              </w:rPr>
              <w:t>716844.</w:t>
            </w:r>
          </w:p>
        </w:tc>
        <w:tc>
          <w:tcPr>
            <w:tcW w:w="2353"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415554</w:t>
            </w:r>
          </w:p>
        </w:tc>
        <w:tc>
          <w:tcPr>
            <w:tcW w:w="2352" w:type="dxa"/>
            <w:tcBorders/>
          </w:tcPr>
          <w:p>
            <w:pPr>
              <w:pStyle w:val="Normal"/>
              <w:widowControl/>
              <w:spacing w:lineRule="exact" w:line="290" w:before="0" w:after="0"/>
              <w:ind w:hanging="0" w:left="632" w:right="0"/>
              <w:jc w:val="left"/>
              <w:rPr/>
            </w:pPr>
            <w:r>
              <w:rPr>
                <w:rFonts w:eastAsia="LMMono10" w:ascii="LMMono10" w:hAnsi="LMMono10"/>
                <w:b w:val="false"/>
                <w:i w:val="false"/>
                <w:color w:val="000000"/>
                <w:sz w:val="22"/>
              </w:rPr>
              <w:t>644916.</w:t>
            </w:r>
          </w:p>
        </w:tc>
      </w:tr>
      <w:tr>
        <w:trPr>
          <w:trHeight w:val="278" w:hRule="exact"/>
        </w:trPr>
        <w:tc>
          <w:tcPr>
            <w:tcW w:w="2353"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4 Sudeste</w:t>
            </w:r>
          </w:p>
        </w:tc>
        <w:tc>
          <w:tcPr>
            <w:tcW w:w="2353" w:type="dxa"/>
            <w:tcBorders/>
          </w:tcPr>
          <w:p>
            <w:pPr>
              <w:pStyle w:val="Normal"/>
              <w:widowControl/>
              <w:spacing w:lineRule="exact" w:line="292" w:before="0" w:after="0"/>
              <w:ind w:hanging="0" w:left="0" w:right="554"/>
              <w:jc w:val="right"/>
              <w:rPr/>
            </w:pPr>
            <w:r>
              <w:rPr>
                <w:rFonts w:eastAsia="LMMono10" w:ascii="LMMono10" w:hAnsi="LMMono10"/>
                <w:b w:val="false"/>
                <w:i w:val="false"/>
                <w:color w:val="000000"/>
                <w:sz w:val="22"/>
              </w:rPr>
              <w:t>5123980.</w:t>
            </w:r>
          </w:p>
        </w:tc>
        <w:tc>
          <w:tcPr>
            <w:tcW w:w="2353"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4393038.</w:t>
            </w:r>
          </w:p>
        </w:tc>
        <w:tc>
          <w:tcPr>
            <w:tcW w:w="2352" w:type="dxa"/>
            <w:tcBorders/>
          </w:tcPr>
          <w:p>
            <w:pPr>
              <w:pStyle w:val="Normal"/>
              <w:widowControl/>
              <w:spacing w:lineRule="exact" w:line="292" w:before="0" w:after="0"/>
              <w:ind w:hanging="0" w:left="518" w:right="0"/>
              <w:jc w:val="left"/>
              <w:rPr/>
            </w:pPr>
            <w:r>
              <w:rPr>
                <w:rFonts w:eastAsia="LMMono10" w:ascii="LMMono10" w:hAnsi="LMMono10"/>
                <w:b w:val="false"/>
                <w:i w:val="false"/>
                <w:color w:val="000000"/>
                <w:sz w:val="22"/>
              </w:rPr>
              <w:t>4868088.</w:t>
            </w:r>
          </w:p>
        </w:tc>
      </w:tr>
      <w:tr>
        <w:trPr>
          <w:trHeight w:val="340" w:hRule="exact"/>
        </w:trPr>
        <w:tc>
          <w:tcPr>
            <w:tcW w:w="2353"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Sul</w:t>
            </w:r>
          </w:p>
        </w:tc>
        <w:tc>
          <w:tcPr>
            <w:tcW w:w="2353" w:type="dxa"/>
            <w:tcBorders/>
          </w:tcPr>
          <w:p>
            <w:pPr>
              <w:pStyle w:val="Normal"/>
              <w:widowControl/>
              <w:spacing w:lineRule="exact" w:line="290" w:before="0" w:after="0"/>
              <w:ind w:hanging="0" w:left="0" w:right="554"/>
              <w:jc w:val="right"/>
              <w:rPr/>
            </w:pPr>
            <w:r>
              <w:rPr>
                <w:rFonts w:eastAsia="LMMono10" w:ascii="LMMono10" w:hAnsi="LMMono10"/>
                <w:b w:val="false"/>
                <w:i w:val="false"/>
                <w:color w:val="000000"/>
                <w:sz w:val="22"/>
              </w:rPr>
              <w:t>1208878.</w:t>
            </w:r>
          </w:p>
        </w:tc>
        <w:tc>
          <w:tcPr>
            <w:tcW w:w="2353"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1416714</w:t>
            </w:r>
          </w:p>
        </w:tc>
        <w:tc>
          <w:tcPr>
            <w:tcW w:w="2352" w:type="dxa"/>
            <w:tcBorders/>
          </w:tcPr>
          <w:p>
            <w:pPr>
              <w:pStyle w:val="Normal"/>
              <w:widowControl/>
              <w:spacing w:lineRule="exact" w:line="290" w:before="0" w:after="0"/>
              <w:ind w:hanging="0" w:left="632" w:right="0"/>
              <w:jc w:val="left"/>
              <w:rPr/>
            </w:pPr>
            <w:r>
              <w:rPr>
                <w:rFonts w:eastAsia="LMMono10" w:ascii="LMMono10" w:hAnsi="LMMono10"/>
                <w:b w:val="false"/>
                <w:i w:val="false"/>
                <w:color w:val="000000"/>
                <w:sz w:val="22"/>
              </w:rPr>
              <w:t>695496.</w:t>
            </w:r>
          </w:p>
        </w:tc>
      </w:tr>
    </w:tbl>
    <w:p>
      <w:pPr>
        <w:pStyle w:val="Normal"/>
        <w:widowControl/>
        <w:spacing w:lineRule="exact" w:line="270" w:before="316" w:after="0"/>
        <w:ind w:hanging="0" w:left="230" w:right="282"/>
        <w:jc w:val="both"/>
        <w:rPr/>
      </w:pPr>
      <w:r>
        <w:rPr>
          <w:rFonts w:eastAsia="LMRoman10" w:ascii="LMRoman10" w:hAnsi="LMRoman10"/>
          <w:b w:val="false"/>
          <w:i w:val="false"/>
          <w:color w:val="000000"/>
          <w:sz w:val="22"/>
        </w:rPr>
        <w:t>Embora</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seja mais frequentemente usada em conjunto com</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podemos combiná-la com</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Imagine, por exemplo, que seja necessário adicionar uma variável àbase</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que seja igual à população das capitais de cada região, isto é, uma variável que some a população de todas as capitais de cada região (e.g., população de Porto Alegre + população de Curitiba + população de Florianópolis para a região Sul). Como fazemos isso?</w:t>
      </w:r>
    </w:p>
    <w:p>
      <w:pPr>
        <w:pStyle w:val="Normal"/>
        <w:widowControl/>
        <w:spacing w:lineRule="exact" w:line="316" w:before="0" w:after="174"/>
        <w:ind w:hanging="0" w:left="230" w:right="0"/>
        <w:jc w:val="left"/>
        <w:rPr/>
      </w:pPr>
      <w:r>
        <w:rPr>
          <w:rFonts w:eastAsia="LMRoman10" w:ascii="LMRoman10" w:hAnsi="LMRoman10"/>
          <w:b w:val="false"/>
          <w:i w:val="false"/>
          <w:color w:val="000000"/>
          <w:sz w:val="22"/>
        </w:rPr>
        <w:t>Usamos</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junto de</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682" w:hRule="exact"/>
        </w:trPr>
        <w:tc>
          <w:tcPr>
            <w:tcW w:w="9412" w:type="dxa"/>
            <w:tcBorders/>
          </w:tcPr>
          <w:p>
            <w:pPr>
              <w:pStyle w:val="Normal"/>
              <w:widowControl/>
              <w:spacing w:lineRule="exact" w:line="270" w:before="82" w:after="0"/>
              <w:ind w:hanging="0" w:left="60" w:right="4320"/>
              <w:jc w:val="left"/>
              <w:rPr/>
            </w:pPr>
            <w:r>
              <w:rPr>
                <w:rFonts w:eastAsia="LMMono10" w:ascii="LMMono10" w:hAnsi="LMMono10"/>
                <w:b w:val="false"/>
                <w:i w:val="false"/>
                <w:color w:val="5E5E5E"/>
                <w:sz w:val="22"/>
              </w:rPr>
              <w:t xml:space="preserve"># Agrupa o banco capitais por regiao </w:t>
            </w: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(capitais, regiao)</w:t>
            </w:r>
          </w:p>
        </w:tc>
      </w:tr>
    </w:tbl>
    <w:p>
      <w:pPr>
        <w:pStyle w:val="Normal"/>
        <w:widowControl/>
        <w:spacing w:lineRule="exact" w:line="132" w:before="0" w:after="0"/>
        <w:ind w:left="0" w:right="0"/>
        <w:rPr/>
      </w:pPr>
      <w:r>
        <w:rPr/>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884" w:hRule="exact"/>
        </w:trPr>
        <w:tc>
          <w:tcPr>
            <w:tcW w:w="9412" w:type="dxa"/>
            <w:tcBorders/>
            <w:shd w:fill="F0F3F5"/>
          </w:tcPr>
          <w:p>
            <w:pPr>
              <w:pStyle w:val="Normal"/>
              <w:widowControl/>
              <w:spacing w:lineRule="exact" w:line="272" w:before="78" w:after="0"/>
              <w:ind w:hanging="0" w:left="60" w:right="1872"/>
              <w:jc w:val="left"/>
              <w:rPr/>
            </w:pPr>
            <w:r>
              <w:rPr>
                <w:rFonts w:eastAsia="LMMono10" w:ascii="LMMono10" w:hAnsi="LMMono10"/>
                <w:b w:val="false"/>
                <w:i w:val="false"/>
                <w:color w:val="5E5E5E"/>
                <w:sz w:val="22"/>
              </w:rPr>
              <w:t xml:space="preserve"># Soma a populacao das capitais </w:t>
            </w:r>
            <w:r>
              <w:rPr/>
              <w:br/>
            </w: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(cap_regiao,</w:t>
            </w:r>
            <w:r>
              <w:rPr>
                <w:rFonts w:eastAsia="LMMono10" w:ascii="LMMono10" w:hAnsi="LMMono10"/>
                <w:b w:val="false"/>
                <w:i w:val="false"/>
                <w:color w:val="667221"/>
                <w:sz w:val="22"/>
              </w:rPr>
              <w:t xml:space="preserve"> pop_regiao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p>
        </w:tc>
      </w:tr>
    </w:tbl>
    <w:p>
      <w:pPr>
        <w:sectPr>
          <w:type w:val="nextPage"/>
          <w:pgSz w:w="12240" w:h="15840"/>
          <w:pgMar w:left="1440" w:right="1388" w:gutter="0" w:header="0" w:top="720" w:footer="0" w:bottom="894"/>
          <w:pgNumType w:fmt="decimal"/>
          <w:formProt w:val="false"/>
          <w:textDirection w:val="lrTb"/>
          <w:docGrid w:type="default" w:linePitch="360" w:charSpace="4096"/>
        </w:sectPr>
        <w:pStyle w:val="Normal"/>
        <w:widowControl/>
        <w:spacing w:lineRule="exact" w:line="308" w:before="812" w:after="0"/>
        <w:ind w:hanging="0" w:left="0" w:right="0"/>
        <w:jc w:val="center"/>
        <w:rPr/>
      </w:pPr>
      <w:r>
        <w:rPr>
          <w:rFonts w:eastAsia="LMRoman10" w:ascii="LMRoman10" w:hAnsi="LMRoman10"/>
          <w:b w:val="false"/>
          <w:i w:val="false"/>
          <w:color w:val="000000"/>
          <w:sz w:val="22"/>
        </w:rPr>
        <w:t>92</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592" w:hRule="exact"/>
        </w:trPr>
        <w:tc>
          <w:tcPr>
            <w:tcW w:w="9360" w:type="dxa"/>
            <w:gridSpan w:val="3"/>
            <w:tcBorders/>
            <w:shd w:fill="F0F3F5"/>
          </w:tcPr>
          <w:p>
            <w:pPr>
              <w:pStyle w:val="Normal"/>
              <w:widowControl/>
              <w:spacing w:lineRule="exact" w:line="270" w:before="20" w:after="0"/>
              <w:ind w:hanging="0" w:left="60" w:right="1872"/>
              <w:jc w:val="left"/>
              <w:rPr/>
            </w:pPr>
            <w:r>
              <w:rPr>
                <w:rFonts w:eastAsia="LMMono10" w:ascii="LMMono10" w:hAnsi="LMMono10"/>
                <w:b w:val="false"/>
                <w:i w:val="false"/>
                <w:color w:val="5E5E5E"/>
                <w:sz w:val="22"/>
              </w:rPr>
              <w:t xml:space="preserve"># Resultado (usando select para selecionar algumas variaveis) </w:t>
            </w:r>
            <w:r>
              <w:rPr>
                <w:rFonts w:eastAsia="LMMono10" w:ascii="LMMono10" w:hAnsi="LMMono10"/>
                <w:b w:val="false"/>
                <w:i w:val="false"/>
                <w:color w:val="4759AA"/>
                <w:sz w:val="22"/>
              </w:rPr>
              <w:t>select</w:t>
            </w:r>
            <w:r>
              <w:rPr>
                <w:rFonts w:eastAsia="LMMono10" w:ascii="LMMono10" w:hAnsi="LMMono10"/>
                <w:b w:val="false"/>
                <w:i w:val="false"/>
                <w:color w:val="003A4F"/>
                <w:sz w:val="22"/>
              </w:rPr>
              <w:t>(cap_regiao, regiao, capital, pop_regiao)</w:t>
            </w:r>
          </w:p>
        </w:tc>
      </w:tr>
      <w:tr>
        <w:trPr>
          <w:trHeight w:val="704" w:hRule="exact"/>
        </w:trPr>
        <w:tc>
          <w:tcPr>
            <w:tcW w:w="9360" w:type="dxa"/>
            <w:gridSpan w:val="3"/>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26 x 3</w:t>
            </w:r>
          </w:p>
        </w:tc>
      </w:tr>
      <w:tr>
        <w:trPr>
          <w:trHeight w:val="264" w:hRule="exact"/>
        </w:trPr>
        <w:tc>
          <w:tcPr>
            <w:tcW w:w="312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 Groups:</w:t>
            </w:r>
          </w:p>
        </w:tc>
        <w:tc>
          <w:tcPr>
            <w:tcW w:w="6240" w:type="dxa"/>
            <w:gridSpan w:val="2"/>
            <w:tcBorders/>
          </w:tcPr>
          <w:p>
            <w:pPr>
              <w:pStyle w:val="Normal"/>
              <w:widowControl/>
              <w:spacing w:lineRule="exact" w:line="292" w:before="0" w:after="0"/>
              <w:ind w:hanging="0" w:left="64" w:right="0"/>
              <w:jc w:val="left"/>
              <w:rPr/>
            </w:pPr>
            <w:r>
              <w:rPr>
                <w:rFonts w:eastAsia="LMMono10" w:ascii="LMMono10" w:hAnsi="LMMono10"/>
                <w:b w:val="false"/>
                <w:i w:val="false"/>
                <w:color w:val="000000"/>
                <w:sz w:val="22"/>
              </w:rPr>
              <w:t>regiao [5]</w:t>
            </w:r>
          </w:p>
        </w:tc>
      </w:tr>
      <w:tr>
        <w:trPr>
          <w:trHeight w:val="278" w:hRule="exact"/>
        </w:trPr>
        <w:tc>
          <w:tcPr>
            <w:tcW w:w="3120" w:type="dxa"/>
            <w:tcBorders/>
          </w:tcPr>
          <w:p>
            <w:pPr>
              <w:pStyle w:val="Normal"/>
              <w:widowControl/>
              <w:spacing w:lineRule="exact" w:line="290" w:before="0" w:after="0"/>
              <w:ind w:hanging="0" w:left="0" w:right="280"/>
              <w:jc w:val="right"/>
              <w:rPr/>
            </w:pPr>
            <w:r>
              <w:rPr>
                <w:rFonts w:eastAsia="LMMono10" w:ascii="LMMono10" w:hAnsi="LMMono10"/>
                <w:b w:val="false"/>
                <w:i w:val="false"/>
                <w:color w:val="000000"/>
                <w:sz w:val="22"/>
              </w:rPr>
              <w:t>regiao</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capital</w:t>
            </w:r>
          </w:p>
        </w:tc>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pop_regiao</w:t>
            </w:r>
          </w:p>
        </w:tc>
      </w:tr>
      <w:tr>
        <w:trPr>
          <w:trHeight w:val="262" w:hRule="exact"/>
        </w:trPr>
        <w:tc>
          <w:tcPr>
            <w:tcW w:w="312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&lt;chr&gt;</w:t>
            </w:r>
          </w:p>
        </w:tc>
        <w:tc>
          <w:tcPr>
            <w:tcW w:w="3120" w:type="dxa"/>
            <w:tcBorders/>
          </w:tcPr>
          <w:p>
            <w:pPr>
              <w:pStyle w:val="Normal"/>
              <w:widowControl/>
              <w:spacing w:lineRule="exact" w:line="292" w:before="0" w:after="0"/>
              <w:ind w:hanging="0" w:left="522" w:right="0"/>
              <w:jc w:val="left"/>
              <w:rPr/>
            </w:pPr>
            <w:r>
              <w:rPr>
                <w:rFonts w:eastAsia="LMMono10" w:ascii="LMMono10" w:hAnsi="LMMono10"/>
                <w:b w:val="false"/>
                <w:i w:val="false"/>
                <w:color w:val="000000"/>
                <w:sz w:val="22"/>
              </w:rPr>
              <w:t>&lt;chr&gt;</w:t>
            </w:r>
          </w:p>
        </w:tc>
        <w:tc>
          <w:tcPr>
            <w:tcW w:w="3120" w:type="dxa"/>
            <w:tcBorders/>
          </w:tcPr>
          <w:p>
            <w:pPr>
              <w:pStyle w:val="Normal"/>
              <w:widowControl/>
              <w:spacing w:lineRule="exact" w:line="292" w:before="0" w:after="0"/>
              <w:ind w:hanging="0" w:left="632" w:right="0"/>
              <w:jc w:val="left"/>
              <w:rPr/>
            </w:pPr>
            <w:r>
              <w:rPr>
                <w:rFonts w:eastAsia="LMMono10" w:ascii="LMMono10" w:hAnsi="LMMono10"/>
                <w:b w:val="false"/>
                <w:i w:val="false"/>
                <w:color w:val="000000"/>
                <w:sz w:val="22"/>
              </w:rPr>
              <w:t>&lt;dbl&gt;</w:t>
            </w:r>
          </w:p>
        </w:tc>
      </w:tr>
      <w:tr>
        <w:trPr>
          <w:trHeight w:val="280"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1 Nordeste</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ARACAJU</w:t>
            </w:r>
          </w:p>
        </w:tc>
        <w:tc>
          <w:tcPr>
            <w:tcW w:w="3120" w:type="dxa"/>
            <w:tcBorders/>
          </w:tcPr>
          <w:p>
            <w:pPr>
              <w:pStyle w:val="Normal"/>
              <w:widowControl/>
              <w:spacing w:lineRule="exact" w:line="290" w:before="0" w:after="0"/>
              <w:ind w:hanging="0" w:left="290" w:right="0"/>
              <w:jc w:val="left"/>
              <w:rPr/>
            </w:pPr>
            <w:r>
              <w:rPr>
                <w:rFonts w:eastAsia="LMMono10" w:ascii="LMMono10" w:hAnsi="LMMono10"/>
                <w:b w:val="false"/>
                <w:i w:val="false"/>
                <w:color w:val="000000"/>
                <w:sz w:val="22"/>
              </w:rPr>
              <w:t>11737204</w:t>
            </w:r>
          </w:p>
        </w:tc>
      </w:tr>
      <w:tr>
        <w:trPr>
          <w:trHeight w:val="260"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2 Norte</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BELEM</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5017906</w:t>
            </w:r>
          </w:p>
        </w:tc>
      </w:tr>
      <w:tr>
        <w:trPr>
          <w:trHeight w:val="280"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Sudeste</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BELO HORIZONTE</w:t>
            </w:r>
          </w:p>
        </w:tc>
        <w:tc>
          <w:tcPr>
            <w:tcW w:w="3120" w:type="dxa"/>
            <w:tcBorders/>
          </w:tcPr>
          <w:p>
            <w:pPr>
              <w:pStyle w:val="Normal"/>
              <w:widowControl/>
              <w:spacing w:lineRule="exact" w:line="290" w:before="0" w:after="0"/>
              <w:ind w:hanging="0" w:left="290" w:right="0"/>
              <w:jc w:val="left"/>
              <w:rPr/>
            </w:pPr>
            <w:r>
              <w:rPr>
                <w:rFonts w:eastAsia="LMMono10" w:ascii="LMMono10" w:hAnsi="LMMono10"/>
                <w:b w:val="false"/>
                <w:i w:val="false"/>
                <w:color w:val="000000"/>
                <w:sz w:val="22"/>
              </w:rPr>
              <w:t>20495922</w:t>
            </w:r>
          </w:p>
        </w:tc>
      </w:tr>
      <w:tr>
        <w:trPr>
          <w:trHeight w:val="272"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4 Norte</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BOA VISTA</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5017906</w:t>
            </w:r>
          </w:p>
        </w:tc>
      </w:tr>
      <w:tr>
        <w:trPr>
          <w:trHeight w:val="268" w:hRule="exact"/>
        </w:trPr>
        <w:tc>
          <w:tcPr>
            <w:tcW w:w="6240" w:type="dxa"/>
            <w:gridSpan w:val="2"/>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5 Centro-Oeste CAMPO GRANDE</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2700493</w:t>
            </w:r>
          </w:p>
        </w:tc>
      </w:tr>
      <w:tr>
        <w:trPr>
          <w:trHeight w:val="276" w:hRule="exact"/>
        </w:trPr>
        <w:tc>
          <w:tcPr>
            <w:tcW w:w="6240" w:type="dxa"/>
            <w:gridSpan w:val="2"/>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6 Centro-Oeste CUIABA</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2700493</w:t>
            </w:r>
          </w:p>
        </w:tc>
      </w:tr>
      <w:tr>
        <w:trPr>
          <w:trHeight w:val="264"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7 Sul</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CURITIBA</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3626633</w:t>
            </w:r>
          </w:p>
        </w:tc>
      </w:tr>
      <w:tr>
        <w:trPr>
          <w:trHeight w:val="278"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8 Sul</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FLORIANOPOLIS</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3626633</w:t>
            </w:r>
          </w:p>
        </w:tc>
      </w:tr>
      <w:tr>
        <w:trPr>
          <w:trHeight w:val="262" w:hRule="exact"/>
        </w:trPr>
        <w:tc>
          <w:tcPr>
            <w:tcW w:w="312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9 Nordeste</w:t>
            </w:r>
          </w:p>
        </w:tc>
        <w:tc>
          <w:tcPr>
            <w:tcW w:w="3120" w:type="dxa"/>
            <w:tcBorders/>
          </w:tcPr>
          <w:p>
            <w:pPr>
              <w:pStyle w:val="Normal"/>
              <w:widowControl/>
              <w:spacing w:lineRule="exact" w:line="290" w:before="0" w:after="0"/>
              <w:ind w:hanging="0" w:left="522" w:right="0"/>
              <w:jc w:val="left"/>
              <w:rPr/>
            </w:pPr>
            <w:r>
              <w:rPr>
                <w:rFonts w:eastAsia="LMMono10" w:ascii="LMMono10" w:hAnsi="LMMono10"/>
                <w:b w:val="false"/>
                <w:i w:val="false"/>
                <w:color w:val="000000"/>
                <w:sz w:val="22"/>
              </w:rPr>
              <w:t>FORTALEZA</w:t>
            </w:r>
          </w:p>
        </w:tc>
        <w:tc>
          <w:tcPr>
            <w:tcW w:w="3120" w:type="dxa"/>
            <w:tcBorders/>
          </w:tcPr>
          <w:p>
            <w:pPr>
              <w:pStyle w:val="Normal"/>
              <w:widowControl/>
              <w:spacing w:lineRule="exact" w:line="290" w:before="0" w:after="0"/>
              <w:ind w:hanging="0" w:left="290" w:right="0"/>
              <w:jc w:val="left"/>
              <w:rPr/>
            </w:pPr>
            <w:r>
              <w:rPr>
                <w:rFonts w:eastAsia="LMMono10" w:ascii="LMMono10" w:hAnsi="LMMono10"/>
                <w:b w:val="false"/>
                <w:i w:val="false"/>
                <w:color w:val="000000"/>
                <w:sz w:val="22"/>
              </w:rPr>
              <w:t>11737204</w:t>
            </w:r>
          </w:p>
        </w:tc>
      </w:tr>
      <w:tr>
        <w:trPr>
          <w:trHeight w:val="278" w:hRule="exact"/>
        </w:trPr>
        <w:tc>
          <w:tcPr>
            <w:tcW w:w="6240" w:type="dxa"/>
            <w:gridSpan w:val="2"/>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10 Centro-Oeste GOIANIA</w:t>
            </w:r>
          </w:p>
        </w:tc>
        <w:tc>
          <w:tcPr>
            <w:tcW w:w="3120" w:type="dxa"/>
            <w:tcBorders/>
          </w:tcPr>
          <w:p>
            <w:pPr>
              <w:pStyle w:val="Normal"/>
              <w:widowControl/>
              <w:spacing w:lineRule="exact" w:line="290" w:before="0" w:after="0"/>
              <w:ind w:hanging="0" w:left="404" w:right="0"/>
              <w:jc w:val="left"/>
              <w:rPr/>
            </w:pPr>
            <w:r>
              <w:rPr>
                <w:rFonts w:eastAsia="LMMono10" w:ascii="LMMono10" w:hAnsi="LMMono10"/>
                <w:b w:val="false"/>
                <w:i w:val="false"/>
                <w:color w:val="000000"/>
                <w:sz w:val="22"/>
              </w:rPr>
              <w:t>2700493</w:t>
            </w:r>
          </w:p>
        </w:tc>
      </w:tr>
      <w:tr>
        <w:trPr>
          <w:trHeight w:val="342" w:hRule="exact"/>
        </w:trPr>
        <w:tc>
          <w:tcPr>
            <w:tcW w:w="9360" w:type="dxa"/>
            <w:gridSpan w:val="3"/>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16 more rows</w:t>
            </w:r>
          </w:p>
        </w:tc>
      </w:tr>
    </w:tbl>
    <w:p>
      <w:pPr>
        <w:pStyle w:val="Normal"/>
        <w:widowControl/>
        <w:spacing w:lineRule="exact" w:line="276" w:before="304" w:after="176"/>
        <w:ind w:hanging="0" w:left="230" w:right="144"/>
        <w:jc w:val="left"/>
        <w:rPr/>
      </w:pPr>
      <w:r>
        <w:rPr>
          <w:rFonts w:eastAsia="LMRoman10" w:ascii="LMRoman10" w:hAnsi="LMRoman10"/>
          <w:b w:val="false"/>
          <w:i w:val="false"/>
          <w:color w:val="000000"/>
          <w:sz w:val="22"/>
        </w:rPr>
        <w:t>Enquanto uma base estiver agrupada, todas as operações que realizarmos nela serão feitas nos grupos. Para evitar isto, usamos</w:t>
      </w:r>
      <w:r>
        <w:rPr>
          <w:rFonts w:eastAsia="LMMono10" w:ascii="LMMono10" w:hAnsi="LMMono10"/>
          <w:b w:val="false"/>
          <w:i w:val="false"/>
          <w:color w:val="000000"/>
          <w:sz w:val="22"/>
        </w:rPr>
        <w:t xml:space="preserve"> ungroup</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2" w:before="78" w:after="0"/>
              <w:ind w:hanging="0" w:left="60" w:right="4320"/>
              <w:jc w:val="left"/>
              <w:rPr/>
            </w:pPr>
            <w:r>
              <w:rPr>
                <w:rFonts w:eastAsia="LMMono10" w:ascii="LMMono10" w:hAnsi="LMMono10"/>
                <w:b w:val="false"/>
                <w:i w:val="false"/>
                <w:color w:val="5E5E5E"/>
                <w:sz w:val="22"/>
              </w:rPr>
              <w:t xml:space="preserve"># Agrupa o banco capitais por regiao </w:t>
            </w: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(capitais, regiao)</w:t>
            </w:r>
          </w:p>
        </w:tc>
      </w:tr>
    </w:tbl>
    <w:p>
      <w:pPr>
        <w:pStyle w:val="Normal"/>
        <w:widowControl/>
        <w:spacing w:lineRule="exact" w:line="132"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0" w:hRule="exact"/>
        </w:trPr>
        <w:tc>
          <w:tcPr>
            <w:tcW w:w="9360" w:type="dxa"/>
            <w:tcBorders/>
            <w:shd w:fill="F0F3F5"/>
          </w:tcPr>
          <w:p>
            <w:pPr>
              <w:pStyle w:val="Normal"/>
              <w:widowControl/>
              <w:spacing w:lineRule="exact" w:line="270" w:before="80" w:after="0"/>
              <w:ind w:hanging="0" w:left="60" w:right="1872"/>
              <w:jc w:val="left"/>
              <w:rPr/>
            </w:pPr>
            <w:r>
              <w:rPr>
                <w:rFonts w:eastAsia="LMMono10" w:ascii="LMMono10" w:hAnsi="LMMono10"/>
                <w:b w:val="false"/>
                <w:i w:val="false"/>
                <w:color w:val="5E5E5E"/>
                <w:sz w:val="22"/>
              </w:rPr>
              <w:t xml:space="preserve"># Soma a populacao das capitais </w:t>
            </w:r>
            <w:r>
              <w:rPr/>
              <w:br/>
            </w: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(cap_regiao,</w:t>
            </w:r>
            <w:r>
              <w:rPr>
                <w:rFonts w:eastAsia="LMMono10" w:ascii="LMMono10" w:hAnsi="LMMono10"/>
                <w:b w:val="false"/>
                <w:i w:val="false"/>
                <w:color w:val="667221"/>
                <w:sz w:val="22"/>
              </w:rPr>
              <w:t xml:space="preserve"> pop_regiao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86" w:hRule="exact"/>
        </w:trPr>
        <w:tc>
          <w:tcPr>
            <w:tcW w:w="9360" w:type="dxa"/>
            <w:tcBorders/>
          </w:tcPr>
          <w:p>
            <w:pPr>
              <w:pStyle w:val="Normal"/>
              <w:widowControl/>
              <w:spacing w:lineRule="exact" w:line="272" w:before="78" w:after="0"/>
              <w:ind w:hanging="0" w:left="130" w:right="5040"/>
              <w:jc w:val="left"/>
              <w:rPr/>
            </w:pPr>
            <w:r>
              <w:rPr>
                <w:rFonts w:eastAsia="LMMono10" w:ascii="LMMono10" w:hAnsi="LMMono10"/>
                <w:b w:val="false"/>
                <w:i w:val="false"/>
                <w:color w:val="5E5E5E"/>
                <w:sz w:val="22"/>
              </w:rPr>
              <w:t xml:space="preserve"># Desagrupa o banco </w:t>
            </w:r>
            <w:r>
              <w:rPr/>
              <w:br/>
            </w: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ungroup</w:t>
            </w:r>
            <w:r>
              <w:rPr>
                <w:rFonts w:eastAsia="LMMono10" w:ascii="LMMono10" w:hAnsi="LMMono10"/>
                <w:b w:val="false"/>
                <w:i w:val="false"/>
                <w:color w:val="003A4F"/>
                <w:sz w:val="22"/>
              </w:rPr>
              <w:t>(cap_regiao)</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70"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2" w:hRule="exact"/>
              </w:trPr>
              <w:tc>
                <w:tcPr>
                  <w:tcW w:w="8900" w:type="dxa"/>
                  <w:tcBorders/>
                  <w:shd w:fill="E5F5EC"/>
                </w:tcPr>
                <w:p>
                  <w:pPr>
                    <w:pStyle w:val="Normal"/>
                    <w:widowControl/>
                    <w:spacing w:lineRule="exact" w:line="310" w:before="58" w:after="0"/>
                    <w:ind w:hanging="0" w:left="428" w:right="0"/>
                    <w:jc w:val="left"/>
                    <w:rPr/>
                  </w:pPr>
                  <w:r>
                    <w:rPr>
                      <w:rFonts w:eastAsia="LMRoman10" w:ascii="LMRoman10" w:hAnsi="LMRoman10"/>
                      <w:b w:val="false"/>
                      <w:i w:val="false"/>
                      <w:color w:val="000000"/>
                      <w:sz w:val="22"/>
                    </w:rPr>
                    <w:t>Desagrupando bases resumidas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96" w:hRule="exact"/>
        </w:trPr>
        <w:tc>
          <w:tcPr>
            <w:tcW w:w="9360" w:type="dxa"/>
            <w:tcBorders/>
            <w:shd w:fill="01B874"/>
          </w:tcPr>
          <w:p>
            <w:pPr>
              <w:pStyle w:val="Normal"/>
              <w:widowControl/>
              <w:spacing w:lineRule="exact" w:line="272" w:before="124" w:after="0"/>
              <w:ind w:hanging="0" w:left="170" w:right="284"/>
              <w:jc w:val="both"/>
              <w:rPr/>
            </w:pPr>
            <w:r>
              <w:rPr>
                <w:rFonts w:eastAsia="LMRoman10" w:ascii="LMRoman10" w:hAnsi="LMRoman10"/>
                <w:b w:val="false"/>
                <w:i w:val="false"/>
                <w:color w:val="000000"/>
                <w:sz w:val="22"/>
              </w:rPr>
              <w:t>Se usarmos</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para criar uma base resumida por grupo, podemos usar o argu-mento</w:t>
            </w:r>
            <w:r>
              <w:rPr>
                <w:rFonts w:eastAsia="LMMono10" w:ascii="LMMono10" w:hAnsi="LMMono10"/>
                <w:b w:val="false"/>
                <w:i w:val="false"/>
                <w:color w:val="000000"/>
                <w:sz w:val="22"/>
              </w:rPr>
              <w:t xml:space="preserve"> .groups = "drop"</w:t>
            </w:r>
            <w:r>
              <w:rPr>
                <w:rFonts w:eastAsia="LMRoman10" w:ascii="LMRoman10" w:hAnsi="LMRoman10"/>
                <w:b w:val="false"/>
                <w:i w:val="false"/>
                <w:color w:val="000000"/>
                <w:sz w:val="22"/>
              </w:rPr>
              <w:t xml:space="preserve"> para desagrupar a base resultante, sem a necessidade de usar </w:t>
            </w:r>
            <w:r>
              <w:rPr>
                <w:rFonts w:eastAsia="LMMono10" w:ascii="LMMono10" w:hAnsi="LMMono10"/>
                <w:b w:val="false"/>
                <w:i w:val="false"/>
                <w:color w:val="000000"/>
                <w:sz w:val="22"/>
              </w:rPr>
              <w:t>ungroup</w:t>
            </w:r>
            <w:r>
              <w:rPr>
                <w:rFonts w:eastAsia="LMRoman10" w:ascii="LMRoman10" w:hAnsi="LMRoman10"/>
                <w:b w:val="false"/>
                <w:i w:val="false"/>
                <w:color w:val="000000"/>
                <w:sz w:val="22"/>
              </w:rPr>
              <w:t>. Exemplo:</w:t>
            </w:r>
          </w:p>
        </w:tc>
      </w:tr>
    </w:tbl>
    <w:p>
      <w:pPr>
        <w:pStyle w:val="Normal"/>
        <w:widowControl/>
        <w:spacing w:lineRule="exact" w:line="202" w:before="0" w:after="0"/>
        <w:ind w:left="0" w:right="0"/>
        <w:rPr/>
      </w:pPr>
      <w:r>
        <w:rPr/>
      </w:r>
    </w:p>
    <w:tbl>
      <w:tblPr>
        <w:tblW w:w="9360" w:type="dxa"/>
        <w:jc w:val="left"/>
        <w:tblInd w:w="27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01B874"/>
          </w:tcPr>
          <w:tbl>
            <w:tblPr>
              <w:tblW w:w="851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8516"/>
            </w:tblGrid>
            <w:tr>
              <w:trPr>
                <w:trHeight w:val="572" w:hRule="exact"/>
              </w:trPr>
              <w:tc>
                <w:tcPr>
                  <w:tcW w:w="8516" w:type="dxa"/>
                  <w:tcBorders/>
                  <w:shd w:fill="F0F3F5"/>
                </w:tcPr>
                <w:p>
                  <w:pPr>
                    <w:pStyle w:val="Normal"/>
                    <w:widowControl/>
                    <w:spacing w:lineRule="exact" w:line="270" w:before="22" w:after="0"/>
                    <w:ind w:hanging="0" w:left="60" w:right="576"/>
                    <w:jc w:val="left"/>
                    <w:rPr/>
                  </w:pPr>
                  <w:r>
                    <w:rPr>
                      <w:rFonts w:eastAsia="LMMono10" w:ascii="LMMono10" w:hAnsi="LMMono10"/>
                      <w:b w:val="false"/>
                      <w:i w:val="false"/>
                      <w:color w:val="003A4F"/>
                      <w:sz w:val="22"/>
                    </w:rPr>
                    <w:t>cap_regiao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 xml:space="preserve">(capitais, regiao)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(cap_regiao,</w:t>
                  </w:r>
                  <w:r>
                    <w:rPr>
                      <w:rFonts w:eastAsia="LMMono10" w:ascii="LMMono10" w:hAnsi="LMMono10"/>
                      <w:b w:val="false"/>
                      <w:i w:val="false"/>
                      <w:color w:val="667221"/>
                      <w:sz w:val="22"/>
                    </w:rPr>
                    <w:t xml:space="preserve"> pop_regiao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r>
                    <w:rPr>
                      <w:rFonts w:eastAsia="LMMono10" w:ascii="LMMono10" w:hAnsi="LMMono10"/>
                      <w:b w:val="false"/>
                      <w:i w:val="false"/>
                      <w:color w:val="667221"/>
                      <w:sz w:val="22"/>
                    </w:rPr>
                    <w:t xml:space="preserve"> .groups =</w:t>
                  </w:r>
                  <w:r>
                    <w:rPr>
                      <w:rFonts w:eastAsia="LMMono10" w:ascii="LMMono10" w:hAnsi="LMMono10"/>
                      <w:b w:val="false"/>
                      <w:i w:val="false"/>
                      <w:color w:val="21774C"/>
                      <w:sz w:val="22"/>
                    </w:rPr>
                    <w:t xml:space="preserve"> "drop"</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bl>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1148" w:after="0"/>
        <w:ind w:hanging="0" w:left="0" w:right="0"/>
        <w:jc w:val="center"/>
        <w:rPr/>
      </w:pPr>
      <w:r>
        <w:rPr>
          <w:rFonts w:eastAsia="LMRoman10" w:ascii="LMRoman10" w:hAnsi="LMRoman10"/>
          <w:b w:val="false"/>
          <w:i w:val="false"/>
          <w:color w:val="000000"/>
          <w:sz w:val="22"/>
        </w:rPr>
        <w:t>93</w:t>
      </w:r>
    </w:p>
    <w:p>
      <w:pPr>
        <w:pStyle w:val="Normal"/>
        <w:widowControl/>
        <w:spacing w:lineRule="exact" w:line="220" w:before="0" w:after="474"/>
        <w:ind w:left="0" w:right="0"/>
        <w:rPr/>
      </w:pPr>
      <w:r>
        <w:rPr/>
      </w:r>
    </w:p>
    <w:p>
      <w:pPr>
        <w:pStyle w:val="Normal"/>
        <w:widowControl/>
        <w:spacing w:lineRule="exact" w:line="344" w:before="0" w:after="0"/>
        <w:ind w:hanging="0" w:left="230" w:right="0"/>
        <w:jc w:val="left"/>
        <w:rPr/>
      </w:pPr>
      <w:r>
        <w:rPr>
          <w:rFonts w:eastAsia="LMSans10" w:ascii="LMSans10" w:hAnsi="LMSans10"/>
          <w:b/>
          <w:i w:val="false"/>
          <w:color w:val="000000"/>
          <w:sz w:val="24"/>
        </w:rPr>
        <w:t>3.2.5 Modificando múltiplas variáveis com</w:t>
      </w:r>
      <w:r>
        <w:rPr>
          <w:rFonts w:eastAsia="LMMonoLt10" w:ascii="LMMonoLt10" w:hAnsi="LMMonoLt10"/>
          <w:b/>
          <w:i w:val="false"/>
          <w:color w:val="000000"/>
          <w:sz w:val="24"/>
        </w:rPr>
        <w:t xml:space="preserve"> mutate</w:t>
      </w:r>
      <w:r>
        <w:rPr>
          <w:rFonts w:eastAsia="LMSans10" w:ascii="LMSans10" w:hAnsi="LMSans10"/>
          <w:b/>
          <w:i w:val="false"/>
          <w:color w:val="000000"/>
          <w:sz w:val="24"/>
        </w:rPr>
        <w:t xml:space="preserve"> e</w:t>
      </w:r>
      <w:r>
        <w:rPr>
          <w:rFonts w:eastAsia="LMMonoLt10" w:ascii="LMMonoLt10" w:hAnsi="LMMonoLt10"/>
          <w:b/>
          <w:i w:val="false"/>
          <w:color w:val="000000"/>
          <w:sz w:val="24"/>
        </w:rPr>
        <w:t xml:space="preserve"> summarise</w:t>
      </w:r>
    </w:p>
    <w:p>
      <w:pPr>
        <w:pStyle w:val="Normal"/>
        <w:widowControl/>
        <w:spacing w:lineRule="exact" w:line="272" w:before="268" w:after="268"/>
        <w:ind w:hanging="0" w:left="230" w:right="282"/>
        <w:jc w:val="both"/>
        <w:rPr/>
      </w:pPr>
      <w:r>
        <w:rPr>
          <w:rFonts w:eastAsia="LMRoman10" w:ascii="LMRoman10" w:hAnsi="LMRoman10"/>
          <w:b w:val="false"/>
          <w:i w:val="false"/>
          <w:color w:val="000000"/>
          <w:sz w:val="22"/>
        </w:rPr>
        <w:t>Os exemplos anteriores mostram como alterar ou resumir variáveis, agrupando elas ou não, de forma individual. No mais das vezes, é isso o que precisamos: transformar apenas uma ou duas variáveis, ou ainda resumir múltiplas informações usando</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Em outros casos, porém, precisaremos alterar inúmeras variáveis ao mesmo tempo: imagine, por exemplo, ter de transformar em logaritmo 50 variáveis; com o que vimos anteriormente, isso equivaleria a repetir essa transformação também 50 vezes, uma para cada variável. Algo mais ou menos assim:</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1644" w:hRule="exact"/>
        </w:trPr>
        <w:tc>
          <w:tcPr>
            <w:tcW w:w="9412" w:type="dxa"/>
            <w:tcBorders/>
            <w:shd w:fill="F0F3F5"/>
          </w:tcPr>
          <w:p>
            <w:pPr>
              <w:pStyle w:val="Normal"/>
              <w:widowControl/>
              <w:tabs>
                <w:tab w:val="clear" w:pos="720"/>
                <w:tab w:val="left" w:pos="1548" w:leader="none"/>
              </w:tabs>
              <w:spacing w:lineRule="exact" w:line="270" w:before="22" w:after="0"/>
              <w:ind w:hanging="0" w:left="60" w:right="1728"/>
              <w:jc w:val="left"/>
              <w:rPr/>
            </w:pPr>
            <w:r>
              <w:rPr>
                <w:rFonts w:eastAsia="LMMono10" w:ascii="LMMono10" w:hAnsi="LMMono10"/>
                <w:b w:val="false"/>
                <w:i w:val="false"/>
                <w:color w:val="5E5E5E"/>
                <w:sz w:val="22"/>
              </w:rPr>
              <w:t xml:space="preserve"># Processo para transformar 50 variaveis (exemplo hipotetico) </w:t>
            </w:r>
            <w:r>
              <w:rPr>
                <w:rFonts w:eastAsia="LMMono10" w:ascii="LMMono10" w:hAnsi="LMMono10"/>
                <w:b w:val="false"/>
                <w:i w:val="false"/>
                <w:color w:val="003A4F"/>
                <w:sz w:val="22"/>
              </w:rPr>
              <w:t>df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(df,</w:t>
            </w:r>
            <w:r>
              <w:rPr>
                <w:rFonts w:eastAsia="LMMono10" w:ascii="LMMono10" w:hAnsi="LMMono10"/>
                <w:b w:val="false"/>
                <w:i w:val="false"/>
                <w:color w:val="667221"/>
                <w:sz w:val="22"/>
              </w:rPr>
              <w:t xml:space="preserve"> var1 =</w:t>
            </w:r>
            <w:r>
              <w:rPr>
                <w:rFonts w:eastAsia="LMMono10" w:ascii="LMMono10" w:hAnsi="LMMono10"/>
                <w:b w:val="false"/>
                <w:i w:val="false"/>
                <w:color w:val="4759AA"/>
                <w:sz w:val="22"/>
              </w:rPr>
              <w:t xml:space="preserve"> log</w:t>
            </w:r>
            <w:r>
              <w:rPr>
                <w:rFonts w:eastAsia="LMMono10" w:ascii="LMMono10" w:hAnsi="LMMono10"/>
                <w:b w:val="false"/>
                <w:i w:val="false"/>
                <w:color w:val="003A4F"/>
                <w:sz w:val="22"/>
              </w:rPr>
              <w:t xml:space="preserve">(var1), </w:t>
            </w:r>
            <w:r>
              <w:rPr/>
              <w:br/>
              <w:tab/>
            </w:r>
            <w:r>
              <w:rPr>
                <w:rFonts w:eastAsia="LMMono10" w:ascii="LMMono10" w:hAnsi="LMMono10"/>
                <w:b w:val="false"/>
                <w:i w:val="false"/>
                <w:color w:val="667221"/>
                <w:sz w:val="22"/>
              </w:rPr>
              <w:t>var2 =</w:t>
            </w:r>
            <w:r>
              <w:rPr>
                <w:rFonts w:eastAsia="LMMono10" w:ascii="LMMono10" w:hAnsi="LMMono10"/>
                <w:b w:val="false"/>
                <w:i w:val="false"/>
                <w:color w:val="4759AA"/>
                <w:sz w:val="22"/>
              </w:rPr>
              <w:t xml:space="preserve"> log</w:t>
            </w:r>
            <w:r>
              <w:rPr>
                <w:rFonts w:eastAsia="LMMono10" w:ascii="LMMono10" w:hAnsi="LMMono10"/>
                <w:b w:val="false"/>
                <w:i w:val="false"/>
                <w:color w:val="003A4F"/>
                <w:sz w:val="22"/>
              </w:rPr>
              <w:t xml:space="preserve">(var2), </w:t>
            </w:r>
            <w:r>
              <w:rPr/>
              <w:br/>
              <w:tab/>
            </w:r>
            <w:r>
              <w:rPr>
                <w:rFonts w:eastAsia="LMMono10" w:ascii="LMMono10" w:hAnsi="LMMono10"/>
                <w:b w:val="false"/>
                <w:i w:val="false"/>
                <w:color w:val="667221"/>
                <w:sz w:val="22"/>
              </w:rPr>
              <w:t>var3 =</w:t>
            </w:r>
            <w:r>
              <w:rPr>
                <w:rFonts w:eastAsia="LMMono10" w:ascii="LMMono10" w:hAnsi="LMMono10"/>
                <w:b w:val="false"/>
                <w:i w:val="false"/>
                <w:color w:val="4759AA"/>
                <w:sz w:val="22"/>
              </w:rPr>
              <w:t xml:space="preserve"> log</w:t>
            </w:r>
            <w:r>
              <w:rPr>
                <w:rFonts w:eastAsia="LMMono10" w:ascii="LMMono10" w:hAnsi="LMMono10"/>
                <w:b w:val="false"/>
                <w:i w:val="false"/>
                <w:color w:val="003A4F"/>
                <w:sz w:val="22"/>
              </w:rPr>
              <w:t xml:space="preserve">(var3), </w:t>
            </w:r>
            <w:r>
              <w:rPr/>
              <w:br/>
              <w:tab/>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O codigo continuaria ate chegarmos em var50 </w:t>
            </w:r>
            <w:r>
              <w:rPr/>
              <w:tab/>
            </w:r>
            <w:r>
              <w:rPr>
                <w:rFonts w:eastAsia="LMMono10" w:ascii="LMMono10" w:hAnsi="LMMono10"/>
                <w:b w:val="false"/>
                <w:i w:val="false"/>
                <w:color w:val="003A4F"/>
                <w:sz w:val="22"/>
              </w:rPr>
              <w:t>)</w:t>
            </w:r>
          </w:p>
        </w:tc>
      </w:tr>
    </w:tbl>
    <w:p>
      <w:pPr>
        <w:pStyle w:val="Normal"/>
        <w:widowControl/>
        <w:spacing w:lineRule="exact" w:line="268" w:before="386" w:after="180"/>
        <w:ind w:hanging="0" w:left="230" w:right="282"/>
        <w:jc w:val="both"/>
        <w:rPr/>
      </w:pPr>
      <w:r>
        <w:rPr>
          <w:rFonts w:eastAsia="LMRoman10" w:ascii="LMRoman10" w:hAnsi="LMRoman10"/>
          <w:b w:val="false"/>
          <w:i w:val="false"/>
          <w:color w:val="000000"/>
          <w:sz w:val="22"/>
        </w:rPr>
        <w:t>Para evitar as repetições de código, 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oferece uma função auxiliar chamada</w:t>
      </w:r>
      <w:r>
        <w:rPr>
          <w:rFonts w:eastAsia="LMMono10" w:ascii="LMMono10" w:hAnsi="LMMono10"/>
          <w:b w:val="false"/>
          <w:i w:val="false"/>
          <w:color w:val="000000"/>
          <w:sz w:val="22"/>
        </w:rPr>
        <w:t xml:space="preserve"> across</w:t>
      </w:r>
      <w:r>
        <w:rPr>
          <w:rFonts w:eastAsia="LMRoman10" w:ascii="LMRoman10" w:hAnsi="LMRoman10"/>
          <w:b w:val="false"/>
          <w:i w:val="false"/>
          <w:color w:val="000000"/>
          <w:sz w:val="22"/>
        </w:rPr>
        <w:t xml:space="preserve"> para aplicar uma operação a múltiplas variáveis. Seu uso é ligeiramente diferente do que vimos atéagora:</w:t>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932" w:hRule="exact"/>
        </w:trPr>
        <w:tc>
          <w:tcPr>
            <w:tcW w:w="9413" w:type="dxa"/>
            <w:gridSpan w:val="6"/>
            <w:tcBorders/>
          </w:tcPr>
          <w:p>
            <w:pPr>
              <w:pStyle w:val="Normal"/>
              <w:widowControl/>
              <w:spacing w:lineRule="exact" w:line="30" w:before="0" w:after="0"/>
              <w:ind w:left="0" w:right="0"/>
              <w:rPr/>
            </w:pPr>
            <w:r>
              <w:rPr/>
            </w:r>
          </w:p>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882" w:hRule="exact"/>
              </w:trPr>
              <w:tc>
                <w:tcPr>
                  <w:tcW w:w="9230" w:type="dxa"/>
                  <w:tcBorders/>
                  <w:shd w:fill="F0F3F5"/>
                </w:tcPr>
                <w:p>
                  <w:pPr>
                    <w:pStyle w:val="Normal"/>
                    <w:widowControl/>
                    <w:spacing w:lineRule="exact" w:line="270" w:before="52" w:after="0"/>
                    <w:ind w:hanging="0" w:left="60" w:right="2592"/>
                    <w:jc w:val="left"/>
                    <w:rPr/>
                  </w:pPr>
                  <w:r>
                    <w:rPr>
                      <w:rFonts w:eastAsia="LMMono10" w:ascii="LMMono10" w:hAnsi="LMMono10"/>
                      <w:b w:val="false"/>
                      <w:i w:val="false"/>
                      <w:color w:val="5E5E5E"/>
                      <w:sz w:val="22"/>
                    </w:rPr>
                    <w:t xml:space="preserve"># Transforma em logaritmo todas as variaveis numericas </w:t>
                  </w:r>
                  <w:r>
                    <w:rPr>
                      <w:rFonts w:eastAsia="LMMono10" w:ascii="LMMono10" w:hAnsi="LMMono10"/>
                      <w:b w:val="false"/>
                      <w:i w:val="false"/>
                      <w:color w:val="003A4F"/>
                      <w:sz w:val="22"/>
                    </w:rPr>
                    <w:t>cap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where</w:t>
                  </w:r>
                  <w:r>
                    <w:rPr>
                      <w:rFonts w:eastAsia="LMMono10" w:ascii="LMMono10" w:hAnsi="LMMono10"/>
                      <w:b w:val="false"/>
                      <w:i w:val="false"/>
                      <w:color w:val="003A4F"/>
                      <w:sz w:val="22"/>
                    </w:rPr>
                    <w:t xml:space="preserve">(is.numeric), log)) </w:t>
                  </w:r>
                  <w:r>
                    <w:rPr>
                      <w:rFonts w:eastAsia="LMMono10" w:ascii="LMMono10" w:hAnsi="LMMono10"/>
                      <w:b w:val="false"/>
                      <w:i w:val="false"/>
                      <w:color w:val="4759AA"/>
                      <w:sz w:val="22"/>
                    </w:rPr>
                    <w:t>select</w:t>
                  </w:r>
                  <w:r>
                    <w:rPr>
                      <w:rFonts w:eastAsia="LMMono10" w:ascii="LMMono10" w:hAnsi="LMMono10"/>
                      <w:b w:val="false"/>
                      <w:i w:val="false"/>
                      <w:color w:val="003A4F"/>
                      <w:sz w:val="22"/>
                    </w:rPr>
                    <w:t>(cap,</w:t>
                  </w:r>
                  <w:r>
                    <w:rPr>
                      <w:rFonts w:eastAsia="LMMono10" w:ascii="LMMono10" w:hAnsi="LMMono10"/>
                      <w:b w:val="false"/>
                      <w:i w:val="false"/>
                      <w:color w:val="4759AA"/>
                      <w:sz w:val="22"/>
                    </w:rPr>
                    <w:t xml:space="preserve"> where</w:t>
                  </w:r>
                  <w:r>
                    <w:rPr>
                      <w:rFonts w:eastAsia="LMMono10" w:ascii="LMMono10" w:hAnsi="LMMono10"/>
                      <w:b w:val="false"/>
                      <w:i w:val="false"/>
                      <w:color w:val="003A4F"/>
                      <w:sz w:val="22"/>
                    </w:rPr>
                    <w:t>(is.numeric))</w:t>
                  </w:r>
                </w:p>
              </w:tc>
            </w:tr>
          </w:tbl>
          <w:p>
            <w:pPr>
              <w:pStyle w:val="Normal"/>
              <w:widowControl/>
              <w:spacing w:lineRule="exact" w:line="14" w:before="0" w:after="0"/>
              <w:ind w:left="0" w:right="0"/>
              <w:rPr/>
            </w:pPr>
            <w:r>
              <w:rPr/>
            </w:r>
          </w:p>
        </w:tc>
      </w:tr>
      <w:tr>
        <w:trPr>
          <w:trHeight w:val="970" w:hRule="exact"/>
        </w:trPr>
        <w:tc>
          <w:tcPr>
            <w:tcW w:w="9413" w:type="dxa"/>
            <w:gridSpan w:val="6"/>
            <w:tcBorders/>
          </w:tcPr>
          <w:p>
            <w:pPr>
              <w:pStyle w:val="Normal"/>
              <w:widowControl/>
              <w:tabs>
                <w:tab w:val="clear" w:pos="720"/>
                <w:tab w:val="left" w:pos="402" w:leader="none"/>
              </w:tabs>
              <w:spacing w:lineRule="exact" w:line="272" w:before="426" w:after="0"/>
              <w:ind w:hanging="0" w:left="60" w:right="0"/>
              <w:jc w:val="left"/>
              <w:rPr/>
            </w:pPr>
            <w:r>
              <w:rPr>
                <w:rFonts w:eastAsia="LMMono10" w:ascii="LMMono10" w:hAnsi="LMMono10"/>
                <w:b w:val="false"/>
                <w:i w:val="false"/>
                <w:color w:val="000000"/>
                <w:sz w:val="22"/>
              </w:rPr>
              <w:t xml:space="preserve"># A tibble: 26 x 5 </w:t>
            </w:r>
            <w:r>
              <w:rPr/>
              <w:br/>
            </w:r>
            <w:r>
              <w:rPr>
                <w:rFonts w:eastAsia="LMMono10" w:ascii="LMMono10" w:hAnsi="LMMono10"/>
                <w:b w:val="false"/>
                <w:i w:val="false"/>
                <w:color w:val="000000"/>
                <w:sz w:val="22"/>
              </w:rPr>
              <w:t>populacao despesa_total despesa_assistencia_~1 despesa_saude despesa_educacao</w:t>
            </w:r>
          </w:p>
        </w:tc>
      </w:tr>
      <w:tr>
        <w:trPr>
          <w:trHeight w:val="278" w:hRule="exact"/>
        </w:trPr>
        <w:tc>
          <w:tcPr>
            <w:tcW w:w="3137" w:type="dxa"/>
            <w:gridSpan w:val="2"/>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&lt;dbl&gt;</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0" w:before="0" w:after="0"/>
              <w:ind w:hanging="0" w:left="0" w:right="674"/>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&lt;dbl&gt;</w:t>
            </w:r>
          </w:p>
        </w:tc>
      </w:tr>
      <w:tr>
        <w:trPr>
          <w:trHeight w:val="262"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1</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13.3</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20.9</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17.3</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19.8</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18.9</w:t>
            </w:r>
          </w:p>
        </w:tc>
      </w:tr>
      <w:tr>
        <w:trPr>
          <w:trHeight w:val="278"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2</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14.2</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21.5</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17.9</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20.2</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19.7</w:t>
            </w:r>
          </w:p>
        </w:tc>
      </w:tr>
      <w:tr>
        <w:trPr>
          <w:trHeight w:val="262"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3</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14.7</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22.7</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19.0</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21.4</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20.9</w:t>
            </w:r>
          </w:p>
        </w:tc>
      </w:tr>
      <w:tr>
        <w:trPr>
          <w:trHeight w:val="280"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4</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12.6</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20.0</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16.5</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18.5</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18.5</w:t>
            </w:r>
          </w:p>
        </w:tc>
      </w:tr>
      <w:tr>
        <w:trPr>
          <w:trHeight w:val="272"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5</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13.6</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21.6</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17.5</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20.4</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20.0</w:t>
            </w:r>
          </w:p>
        </w:tc>
      </w:tr>
      <w:tr>
        <w:trPr>
          <w:trHeight w:val="268"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6</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13.2</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21.0</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17.3</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19.7</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19.4</w:t>
            </w:r>
          </w:p>
        </w:tc>
      </w:tr>
      <w:tr>
        <w:trPr>
          <w:trHeight w:val="274"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7</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14.4</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22.4</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18.6</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20.8</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20.5</w:t>
            </w:r>
          </w:p>
        </w:tc>
      </w:tr>
      <w:tr>
        <w:trPr>
          <w:trHeight w:val="266" w:hRule="exact"/>
        </w:trPr>
        <w:tc>
          <w:tcPr>
            <w:tcW w:w="1569" w:type="dxa"/>
            <w:tcBorders/>
          </w:tcPr>
          <w:p>
            <w:pPr>
              <w:pStyle w:val="Normal"/>
              <w:widowControl/>
              <w:spacing w:lineRule="exact" w:line="290" w:before="0" w:after="0"/>
              <w:ind w:hanging="0" w:left="0" w:right="342"/>
              <w:jc w:val="right"/>
              <w:rPr/>
            </w:pPr>
            <w:r>
              <w:rPr>
                <w:rFonts w:eastAsia="LMMono10" w:ascii="LMMono10" w:hAnsi="LMMono10"/>
                <w:b w:val="false"/>
                <w:i w:val="false"/>
                <w:color w:val="000000"/>
                <w:sz w:val="22"/>
              </w:rPr>
              <w:t>8</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13.0</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20.8</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17.3</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19.2</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19.3</w:t>
            </w:r>
          </w:p>
        </w:tc>
      </w:tr>
      <w:tr>
        <w:trPr>
          <w:trHeight w:val="276" w:hRule="exact"/>
        </w:trPr>
        <w:tc>
          <w:tcPr>
            <w:tcW w:w="1569" w:type="dxa"/>
            <w:tcBorders/>
          </w:tcPr>
          <w:p>
            <w:pPr>
              <w:pStyle w:val="Normal"/>
              <w:widowControl/>
              <w:spacing w:lineRule="exact" w:line="292" w:before="0" w:after="0"/>
              <w:ind w:hanging="0" w:left="0" w:right="342"/>
              <w:jc w:val="right"/>
              <w:rPr/>
            </w:pPr>
            <w:r>
              <w:rPr>
                <w:rFonts w:eastAsia="LMMono10" w:ascii="LMMono10" w:hAnsi="LMMono10"/>
                <w:b w:val="false"/>
                <w:i w:val="false"/>
                <w:color w:val="000000"/>
                <w:sz w:val="22"/>
              </w:rPr>
              <w:t>9</w:t>
            </w:r>
          </w:p>
        </w:tc>
        <w:tc>
          <w:tcPr>
            <w:tcW w:w="1568" w:type="dxa"/>
            <w:tcBorders/>
          </w:tcPr>
          <w:p>
            <w:pPr>
              <w:pStyle w:val="Normal"/>
              <w:widowControl/>
              <w:spacing w:lineRule="exact" w:line="292" w:before="0" w:after="0"/>
              <w:ind w:hanging="0" w:left="0" w:right="496"/>
              <w:jc w:val="right"/>
              <w:rPr/>
            </w:pPr>
            <w:r>
              <w:rPr>
                <w:rFonts w:eastAsia="LMMono10" w:ascii="LMMono10" w:hAnsi="LMMono10"/>
                <w:b w:val="false"/>
                <w:i w:val="false"/>
                <w:color w:val="000000"/>
                <w:sz w:val="22"/>
              </w:rPr>
              <w:t>14.7</w:t>
            </w:r>
          </w:p>
        </w:tc>
        <w:tc>
          <w:tcPr>
            <w:tcW w:w="1570" w:type="dxa"/>
            <w:tcBorders/>
          </w:tcPr>
          <w:p>
            <w:pPr>
              <w:pStyle w:val="Normal"/>
              <w:widowControl/>
              <w:spacing w:lineRule="exact" w:line="292" w:before="0" w:after="0"/>
              <w:ind w:hanging="0" w:left="0" w:right="1012"/>
              <w:jc w:val="right"/>
              <w:rPr/>
            </w:pPr>
            <w:r>
              <w:rPr>
                <w:rFonts w:eastAsia="LMMono10" w:ascii="LMMono10" w:hAnsi="LMMono10"/>
                <w:b w:val="false"/>
                <w:i w:val="false"/>
                <w:color w:val="000000"/>
                <w:sz w:val="22"/>
              </w:rPr>
              <w:t>22.1</w:t>
            </w:r>
          </w:p>
        </w:tc>
        <w:tc>
          <w:tcPr>
            <w:tcW w:w="1569" w:type="dxa"/>
            <w:tcBorders/>
          </w:tcPr>
          <w:p>
            <w:pPr>
              <w:pStyle w:val="Normal"/>
              <w:widowControl/>
              <w:spacing w:lineRule="exact" w:line="292" w:before="0" w:after="0"/>
              <w:ind w:hanging="0" w:left="0" w:right="498"/>
              <w:jc w:val="right"/>
              <w:rPr/>
            </w:pPr>
            <w:r>
              <w:rPr>
                <w:rFonts w:eastAsia="LMMono10" w:ascii="LMMono10" w:hAnsi="LMMono10"/>
                <w:b w:val="false"/>
                <w:i w:val="false"/>
                <w:color w:val="000000"/>
                <w:sz w:val="22"/>
              </w:rPr>
              <w:t>18.2</w:t>
            </w:r>
          </w:p>
        </w:tc>
        <w:tc>
          <w:tcPr>
            <w:tcW w:w="1568"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21.0</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20.4</w:t>
            </w:r>
          </w:p>
        </w:tc>
      </w:tr>
      <w:tr>
        <w:trPr>
          <w:trHeight w:val="264" w:hRule="exact"/>
        </w:trPr>
        <w:tc>
          <w:tcPr>
            <w:tcW w:w="1569"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10</w:t>
            </w:r>
          </w:p>
        </w:tc>
        <w:tc>
          <w:tcPr>
            <w:tcW w:w="1568" w:type="dxa"/>
            <w:tcBorders/>
          </w:tcPr>
          <w:p>
            <w:pPr>
              <w:pStyle w:val="Normal"/>
              <w:widowControl/>
              <w:spacing w:lineRule="exact" w:line="290" w:before="0" w:after="0"/>
              <w:ind w:hanging="0" w:left="0" w:right="496"/>
              <w:jc w:val="right"/>
              <w:rPr/>
            </w:pPr>
            <w:r>
              <w:rPr>
                <w:rFonts w:eastAsia="LMMono10" w:ascii="LMMono10" w:hAnsi="LMMono10"/>
                <w:b w:val="false"/>
                <w:i w:val="false"/>
                <w:color w:val="000000"/>
                <w:sz w:val="22"/>
              </w:rPr>
              <w:t>14.1</w:t>
            </w:r>
          </w:p>
        </w:tc>
        <w:tc>
          <w:tcPr>
            <w:tcW w:w="1570" w:type="dxa"/>
            <w:tcBorders/>
          </w:tcPr>
          <w:p>
            <w:pPr>
              <w:pStyle w:val="Normal"/>
              <w:widowControl/>
              <w:spacing w:lineRule="exact" w:line="290" w:before="0" w:after="0"/>
              <w:ind w:hanging="0" w:left="0" w:right="1012"/>
              <w:jc w:val="right"/>
              <w:rPr/>
            </w:pPr>
            <w:r>
              <w:rPr>
                <w:rFonts w:eastAsia="LMMono10" w:ascii="LMMono10" w:hAnsi="LMMono10"/>
                <w:b w:val="false"/>
                <w:i w:val="false"/>
                <w:color w:val="000000"/>
                <w:sz w:val="22"/>
              </w:rPr>
              <w:t>21.8</w:t>
            </w:r>
          </w:p>
        </w:tc>
        <w:tc>
          <w:tcPr>
            <w:tcW w:w="1569" w:type="dxa"/>
            <w:tcBorders/>
          </w:tcPr>
          <w:p>
            <w:pPr>
              <w:pStyle w:val="Normal"/>
              <w:widowControl/>
              <w:spacing w:lineRule="exact" w:line="290" w:before="0" w:after="0"/>
              <w:ind w:hanging="0" w:left="0" w:right="498"/>
              <w:jc w:val="right"/>
              <w:rPr/>
            </w:pPr>
            <w:r>
              <w:rPr>
                <w:rFonts w:eastAsia="LMMono10" w:ascii="LMMono10" w:hAnsi="LMMono10"/>
                <w:b w:val="false"/>
                <w:i w:val="false"/>
                <w:color w:val="000000"/>
                <w:sz w:val="22"/>
              </w:rPr>
              <w:t>16.5</w:t>
            </w:r>
          </w:p>
        </w:tc>
        <w:tc>
          <w:tcPr>
            <w:tcW w:w="156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20.7</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20.2</w:t>
            </w:r>
          </w:p>
        </w:tc>
      </w:tr>
      <w:tr>
        <w:trPr>
          <w:trHeight w:val="618" w:hRule="exact"/>
        </w:trPr>
        <w:tc>
          <w:tcPr>
            <w:tcW w:w="9413" w:type="dxa"/>
            <w:gridSpan w:val="6"/>
            <w:tcBorders/>
          </w:tcPr>
          <w:p>
            <w:pPr>
              <w:pStyle w:val="Normal"/>
              <w:widowControl/>
              <w:spacing w:lineRule="exact" w:line="270" w:before="22" w:after="0"/>
              <w:ind w:hanging="0" w:left="60" w:right="3312"/>
              <w:jc w:val="left"/>
              <w:rPr/>
            </w:pPr>
            <w:r>
              <w:rPr>
                <w:rFonts w:eastAsia="LMMono10" w:ascii="LMMono10" w:hAnsi="LMMono10"/>
                <w:b w:val="false"/>
                <w:i w:val="false"/>
                <w:color w:val="000000"/>
                <w:sz w:val="22"/>
              </w:rPr>
              <w:t xml:space="preserve"># i 16 more rows </w:t>
            </w:r>
            <w:r>
              <w:rPr/>
              <w:br/>
            </w:r>
            <w:r>
              <w:rPr>
                <w:rFonts w:eastAsia="LMMono10" w:ascii="LMMono10" w:hAnsi="LMMono10"/>
                <w:b w:val="false"/>
                <w:i w:val="false"/>
                <w:color w:val="000000"/>
                <w:sz w:val="22"/>
              </w:rPr>
              <w:t># i abbreviated name: 1: despesa_assistencia_social</w:t>
            </w:r>
          </w:p>
        </w:tc>
      </w:tr>
    </w:tbl>
    <w:p>
      <w:pPr>
        <w:sectPr>
          <w:type w:val="nextPage"/>
          <w:pgSz w:w="12240" w:h="15840"/>
          <w:pgMar w:left="1440" w:right="1388" w:gutter="0" w:header="0" w:top="694" w:footer="0" w:bottom="894"/>
          <w:pgNumType w:fmt="decimal"/>
          <w:formProt w:val="false"/>
          <w:textDirection w:val="lrTb"/>
          <w:docGrid w:type="default" w:linePitch="360" w:charSpace="4096"/>
        </w:sectPr>
        <w:pStyle w:val="Normal"/>
        <w:widowControl/>
        <w:spacing w:lineRule="exact" w:line="308" w:before="1066" w:after="0"/>
        <w:ind w:hanging="0" w:left="0" w:right="0"/>
        <w:jc w:val="center"/>
        <w:rPr/>
      </w:pPr>
      <w:r>
        <w:rPr>
          <w:rFonts w:eastAsia="LMRoman10" w:ascii="LMRoman10" w:hAnsi="LMRoman10"/>
          <w:b w:val="false"/>
          <w:i w:val="false"/>
          <w:color w:val="000000"/>
          <w:sz w:val="22"/>
        </w:rPr>
        <w:t>94</w:t>
      </w:r>
    </w:p>
    <w:p>
      <w:pPr>
        <w:pStyle w:val="Normal"/>
        <w:widowControl/>
        <w:spacing w:lineRule="exact" w:line="220" w:before="0" w:after="488"/>
        <w:ind w:left="0" w:right="0"/>
        <w:rPr/>
      </w:pPr>
      <w:r>
        <w:rPr/>
      </w:r>
    </w:p>
    <w:p>
      <w:pPr>
        <w:pStyle w:val="Normal"/>
        <w:widowControl/>
        <w:spacing w:lineRule="exact" w:line="272" w:before="42" w:after="0"/>
        <w:ind w:hanging="0" w:left="230" w:right="282"/>
        <w:jc w:val="both"/>
        <w:rPr/>
      </w:pPr>
      <w:r>
        <w:rPr>
          <w:rFonts w:eastAsia="LMRoman10" w:ascii="LMRoman10" w:hAnsi="LMRoman10"/>
          <w:b w:val="false"/>
          <w:i w:val="false"/>
          <w:color w:val="000000"/>
          <w:sz w:val="22"/>
        </w:rPr>
        <w:t>Em vez de especificar o nome de cada variável que será criada ou modificada,</w:t>
      </w:r>
      <w:r>
        <w:rPr>
          <w:rFonts w:eastAsia="LMMono10" w:ascii="LMMono10" w:hAnsi="LMMono10"/>
          <w:b w:val="false"/>
          <w:i w:val="false"/>
          <w:color w:val="000000"/>
          <w:sz w:val="22"/>
        </w:rPr>
        <w:t xml:space="preserve"> across</w:t>
      </w:r>
      <w:r>
        <w:rPr>
          <w:rFonts w:eastAsia="LMRoman10" w:ascii="LMRoman10" w:hAnsi="LMRoman10"/>
          <w:b w:val="false"/>
          <w:i w:val="false"/>
          <w:color w:val="000000"/>
          <w:sz w:val="22"/>
        </w:rPr>
        <w:t xml:space="preserve"> aplica uma operação a todas as variáveis que satisfaçam uma determinada condição. De forma es-quemática, toda chamada da função</w:t>
      </w:r>
      <w:r>
        <w:rPr>
          <w:rFonts w:eastAsia="LMMono10" w:ascii="LMMono10" w:hAnsi="LMMono10"/>
          <w:b w:val="false"/>
          <w:i w:val="false"/>
          <w:color w:val="000000"/>
          <w:sz w:val="22"/>
        </w:rPr>
        <w:t xml:space="preserve"> across</w:t>
      </w:r>
      <w:r>
        <w:rPr>
          <w:rFonts w:eastAsia="LMRoman10" w:ascii="LMRoman10" w:hAnsi="LMRoman10"/>
          <w:b w:val="false"/>
          <w:i w:val="false"/>
          <w:color w:val="000000"/>
          <w:sz w:val="22"/>
        </w:rPr>
        <w:t xml:space="preserve"> contém duas partes: primeiro, indicamos quais variáveis serão modificadas (no exemplo, usamos</w:t>
      </w:r>
      <w:r>
        <w:rPr>
          <w:rFonts w:eastAsia="LMMono10" w:ascii="LMMono10" w:hAnsi="LMMono10"/>
          <w:b w:val="false"/>
          <w:i w:val="false"/>
          <w:color w:val="000000"/>
          <w:sz w:val="22"/>
        </w:rPr>
        <w:t xml:space="preserve"> where(is.numeric)</w:t>
      </w:r>
      <w:r>
        <w:rPr>
          <w:rFonts w:eastAsia="LMRoman10" w:ascii="LMRoman10" w:hAnsi="LMRoman10"/>
          <w:b w:val="false"/>
          <w:i w:val="false"/>
          <w:color w:val="000000"/>
          <w:sz w:val="22"/>
        </w:rPr>
        <w:t xml:space="preserve"> para selecionar todas as variáveis numéricas da base); segundo, indicamos qual operação faremos nas variáveis selecio-nadas (no caso, usamos</w:t>
      </w:r>
      <w:r>
        <w:rPr>
          <w:rFonts w:eastAsia="LMMono10" w:ascii="LMMono10" w:hAnsi="LMMono10"/>
          <w:b w:val="false"/>
          <w:i w:val="false"/>
          <w:color w:val="000000"/>
          <w:sz w:val="22"/>
        </w:rPr>
        <w:t xml:space="preserve"> log</w:t>
      </w:r>
      <w:r>
        <w:rPr>
          <w:rFonts w:eastAsia="LMRoman10" w:ascii="LMRoman10" w:hAnsi="LMRoman10"/>
          <w:b w:val="false"/>
          <w:i w:val="false"/>
          <w:color w:val="000000"/>
          <w:sz w:val="22"/>
        </w:rPr>
        <w:t>).</w:t>
      </w:r>
    </w:p>
    <w:p>
      <w:pPr>
        <w:pStyle w:val="Normal"/>
        <w:widowControl/>
        <w:spacing w:lineRule="exact" w:line="268" w:before="138" w:after="182"/>
        <w:ind w:hanging="0" w:left="230" w:right="282"/>
        <w:jc w:val="both"/>
        <w:rPr/>
      </w:pPr>
      <w:r>
        <w:rPr>
          <w:rFonts w:eastAsia="LMMono10" w:ascii="LMMono10" w:hAnsi="LMMono10"/>
          <w:b w:val="false"/>
          <w:i w:val="false"/>
          <w:color w:val="000000"/>
          <w:sz w:val="22"/>
        </w:rPr>
        <w:t>across</w:t>
      </w:r>
      <w:r>
        <w:rPr>
          <w:rFonts w:eastAsia="LMRoman10" w:ascii="LMRoman10" w:hAnsi="LMRoman10"/>
          <w:b w:val="false"/>
          <w:i w:val="false"/>
          <w:color w:val="000000"/>
          <w:sz w:val="22"/>
        </w:rPr>
        <w:t xml:space="preserve"> é flexível o suficiente para permitir, também, usá-la para resumir variáveis de um banco. Podemos, por exemplo, calcular a média de todas as variáveis numérica da base</w:t>
      </w:r>
      <w:r>
        <w:rPr>
          <w:rFonts w:eastAsia="LMMono10" w:ascii="LMMono10" w:hAnsi="LMMono10"/>
          <w:b w:val="false"/>
          <w:i w:val="false"/>
          <w:color w:val="000000"/>
          <w:sz w:val="22"/>
        </w:rPr>
        <w:t xml:space="preserve"> capitais </w:t>
      </w:r>
      <w:r>
        <w:rPr>
          <w:rFonts w:eastAsia="LMRoman10" w:ascii="LMRoman10" w:hAnsi="LMRoman10"/>
          <w:b w:val="false"/>
          <w:i w:val="false"/>
          <w:color w:val="000000"/>
          <w:sz w:val="22"/>
        </w:rPr>
        <w:t>com:</w:t>
      </w:r>
    </w:p>
    <w:tbl>
      <w:tblPr>
        <w:tblW w:w="9414"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9"/>
        <w:gridCol w:w="1568"/>
        <w:gridCol w:w="1570"/>
        <w:gridCol w:w="1569"/>
        <w:gridCol w:w="1568"/>
        <w:gridCol w:w="1569"/>
      </w:tblGrid>
      <w:tr>
        <w:trPr>
          <w:trHeight w:val="660" w:hRule="exact"/>
        </w:trPr>
        <w:tc>
          <w:tcPr>
            <w:tcW w:w="9413" w:type="dxa"/>
            <w:gridSpan w:val="6"/>
            <w:tcBorders/>
          </w:tcPr>
          <w:p>
            <w:pPr>
              <w:pStyle w:val="Normal"/>
              <w:widowControl/>
              <w:spacing w:lineRule="exact" w:line="30" w:before="0" w:after="0"/>
              <w:ind w:left="0" w:right="0"/>
              <w:rPr/>
            </w:pPr>
            <w:r>
              <w:rPr/>
            </w:r>
          </w:p>
          <w:tbl>
            <w:tblPr>
              <w:tblW w:w="923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230"/>
            </w:tblGrid>
            <w:tr>
              <w:trPr>
                <w:trHeight w:val="610" w:hRule="exact"/>
              </w:trPr>
              <w:tc>
                <w:tcPr>
                  <w:tcW w:w="9230" w:type="dxa"/>
                  <w:tcBorders/>
                  <w:shd w:fill="F0F3F5"/>
                </w:tcPr>
                <w:p>
                  <w:pPr>
                    <w:pStyle w:val="Normal"/>
                    <w:widowControl/>
                    <w:spacing w:lineRule="exact" w:line="270" w:before="50" w:after="0"/>
                    <w:ind w:hanging="0" w:left="60" w:right="2880"/>
                    <w:jc w:val="left"/>
                    <w:rPr/>
                  </w:pPr>
                  <w:r>
                    <w:rPr>
                      <w:rFonts w:eastAsia="LMMono10" w:ascii="LMMono10" w:hAnsi="LMMono10"/>
                      <w:b w:val="false"/>
                      <w:i w:val="false"/>
                      <w:color w:val="5E5E5E"/>
                      <w:sz w:val="22"/>
                    </w:rPr>
                    <w:t xml:space="preserve"># Calcula a media de todas as variaveis numericas </w:t>
                  </w:r>
                  <w:r>
                    <w:rPr>
                      <w:rFonts w:eastAsia="LMMono10" w:ascii="LMMono10" w:hAnsi="LMMono10"/>
                      <w:b w:val="false"/>
                      <w:i w:val="false"/>
                      <w:color w:val="4759AA"/>
                      <w:sz w:val="22"/>
                    </w:rPr>
                    <w:t>summarise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where</w:t>
                  </w:r>
                  <w:r>
                    <w:rPr>
                      <w:rFonts w:eastAsia="LMMono10" w:ascii="LMMono10" w:hAnsi="LMMono10"/>
                      <w:b w:val="false"/>
                      <w:i w:val="false"/>
                      <w:color w:val="003A4F"/>
                      <w:sz w:val="22"/>
                    </w:rPr>
                    <w:t>(is.numeric), mean))</w:t>
                  </w:r>
                </w:p>
              </w:tc>
            </w:tr>
          </w:tbl>
          <w:p>
            <w:pPr>
              <w:pStyle w:val="Normal"/>
              <w:widowControl/>
              <w:spacing w:lineRule="exact" w:line="14" w:before="0" w:after="0"/>
              <w:ind w:left="0" w:right="0"/>
              <w:rPr/>
            </w:pPr>
            <w:r>
              <w:rPr/>
            </w:r>
          </w:p>
        </w:tc>
      </w:tr>
      <w:tr>
        <w:trPr>
          <w:trHeight w:val="972" w:hRule="exact"/>
        </w:trPr>
        <w:tc>
          <w:tcPr>
            <w:tcW w:w="9413" w:type="dxa"/>
            <w:gridSpan w:val="6"/>
            <w:tcBorders/>
          </w:tcPr>
          <w:p>
            <w:pPr>
              <w:pStyle w:val="Normal"/>
              <w:widowControl/>
              <w:tabs>
                <w:tab w:val="clear" w:pos="720"/>
                <w:tab w:val="left" w:pos="288" w:leader="none"/>
              </w:tabs>
              <w:spacing w:lineRule="exact" w:line="272" w:before="428" w:after="0"/>
              <w:ind w:hanging="0" w:left="60" w:right="0"/>
              <w:jc w:val="left"/>
              <w:rPr/>
            </w:pPr>
            <w:r>
              <w:rPr>
                <w:rFonts w:eastAsia="LMMono10" w:ascii="LMMono10" w:hAnsi="LMMono10"/>
                <w:b w:val="false"/>
                <w:i w:val="false"/>
                <w:color w:val="000000"/>
                <w:sz w:val="22"/>
              </w:rPr>
              <w:t xml:space="preserve"># A tibble: 1 x 5 </w:t>
            </w:r>
            <w:r>
              <w:rPr/>
              <w:br/>
              <w:tab/>
            </w:r>
            <w:r>
              <w:rPr>
                <w:rFonts w:eastAsia="LMMono10" w:ascii="LMMono10" w:hAnsi="LMMono10"/>
                <w:b w:val="false"/>
                <w:i w:val="false"/>
                <w:color w:val="000000"/>
                <w:sz w:val="22"/>
              </w:rPr>
              <w:t>populacao despesa_total despesa_assistencia_s~1 despesa_saude despesa_educacao</w:t>
            </w:r>
          </w:p>
        </w:tc>
      </w:tr>
      <w:tr>
        <w:trPr>
          <w:trHeight w:val="274" w:hRule="exact"/>
        </w:trPr>
        <w:tc>
          <w:tcPr>
            <w:tcW w:w="3137" w:type="dxa"/>
            <w:gridSpan w:val="2"/>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&lt;dbl&gt;</w:t>
            </w:r>
          </w:p>
        </w:tc>
        <w:tc>
          <w:tcPr>
            <w:tcW w:w="1570" w:type="dxa"/>
            <w:tcBorders/>
          </w:tcPr>
          <w:p>
            <w:pPr>
              <w:pStyle w:val="Normal"/>
              <w:widowControl/>
              <w:spacing w:lineRule="exact" w:line="290" w:before="0" w:after="0"/>
              <w:ind w:hanging="0" w:left="0" w:right="788"/>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218"/>
              <w:jc w:val="right"/>
              <w:rPr/>
            </w:pPr>
            <w:r>
              <w:rPr>
                <w:rFonts w:eastAsia="LMMono10" w:ascii="LMMono10" w:hAnsi="LMMono10"/>
                <w:b w:val="false"/>
                <w:i w:val="false"/>
                <w:color w:val="000000"/>
                <w:sz w:val="22"/>
              </w:rPr>
              <w:t>&lt;dbl&gt;</w:t>
            </w:r>
          </w:p>
        </w:tc>
        <w:tc>
          <w:tcPr>
            <w:tcW w:w="1568" w:type="dxa"/>
            <w:tcBorders/>
          </w:tcPr>
          <w:p>
            <w:pPr>
              <w:pStyle w:val="Normal"/>
              <w:widowControl/>
              <w:spacing w:lineRule="exact" w:line="290" w:before="0" w:after="0"/>
              <w:ind w:hanging="0" w:left="0" w:right="394"/>
              <w:jc w:val="right"/>
              <w:rPr/>
            </w:pPr>
            <w:r>
              <w:rPr>
                <w:rFonts w:eastAsia="LMMono10" w:ascii="LMMono10" w:hAnsi="LMMono10"/>
                <w:b w:val="false"/>
                <w:i w:val="false"/>
                <w:color w:val="000000"/>
                <w:sz w:val="22"/>
              </w:rPr>
              <w:t>&lt;dbl&gt;</w:t>
            </w:r>
          </w:p>
        </w:tc>
        <w:tc>
          <w:tcPr>
            <w:tcW w:w="1569" w:type="dxa"/>
            <w:tcBorders/>
          </w:tcPr>
          <w:p>
            <w:pPr>
              <w:pStyle w:val="Normal"/>
              <w:widowControl/>
              <w:spacing w:lineRule="exact" w:line="290" w:before="0" w:after="0"/>
              <w:ind w:hanging="0" w:left="0" w:right="8"/>
              <w:jc w:val="right"/>
              <w:rPr/>
            </w:pPr>
            <w:r>
              <w:rPr>
                <w:rFonts w:eastAsia="LMMono10" w:ascii="LMMono10" w:hAnsi="LMMono10"/>
                <w:b w:val="false"/>
                <w:i w:val="false"/>
                <w:color w:val="000000"/>
                <w:sz w:val="22"/>
              </w:rPr>
              <w:t>&lt;dbl&gt;</w:t>
            </w:r>
          </w:p>
        </w:tc>
      </w:tr>
      <w:tr>
        <w:trPr>
          <w:trHeight w:val="266" w:hRule="exact"/>
        </w:trPr>
        <w:tc>
          <w:tcPr>
            <w:tcW w:w="1569"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w:t>
            </w:r>
          </w:p>
        </w:tc>
        <w:tc>
          <w:tcPr>
            <w:tcW w:w="1568" w:type="dxa"/>
            <w:tcBorders/>
          </w:tcPr>
          <w:p>
            <w:pPr>
              <w:pStyle w:val="Normal"/>
              <w:widowControl/>
              <w:spacing w:lineRule="exact" w:line="292" w:before="0" w:after="0"/>
              <w:ind w:hanging="0" w:left="188" w:right="0"/>
              <w:jc w:val="left"/>
              <w:rPr/>
            </w:pPr>
            <w:r>
              <w:rPr>
                <w:rFonts w:eastAsia="LMMono10" w:ascii="LMMono10" w:hAnsi="LMMono10"/>
                <w:b w:val="false"/>
                <w:i w:val="false"/>
                <w:color w:val="000000"/>
                <w:sz w:val="22"/>
              </w:rPr>
              <w:t>1676083</w:t>
            </w:r>
          </w:p>
        </w:tc>
        <w:tc>
          <w:tcPr>
            <w:tcW w:w="1570" w:type="dxa"/>
            <w:tcBorders/>
          </w:tcPr>
          <w:p>
            <w:pPr>
              <w:pStyle w:val="Normal"/>
              <w:widowControl/>
              <w:spacing w:lineRule="exact" w:line="292" w:before="0" w:after="0"/>
              <w:ind w:hanging="0" w:left="352" w:right="0"/>
              <w:jc w:val="left"/>
              <w:rPr/>
            </w:pPr>
            <w:r>
              <w:rPr>
                <w:rFonts w:eastAsia="LMMono10" w:ascii="LMMono10" w:hAnsi="LMMono10"/>
                <w:b w:val="false"/>
                <w:i w:val="false"/>
                <w:color w:val="000000"/>
                <w:sz w:val="22"/>
              </w:rPr>
              <w:t>4176143826.</w:t>
            </w:r>
          </w:p>
        </w:tc>
        <w:tc>
          <w:tcPr>
            <w:tcW w:w="1569" w:type="dxa"/>
            <w:tcBorders/>
          </w:tcPr>
          <w:p>
            <w:pPr>
              <w:pStyle w:val="Normal"/>
              <w:widowControl/>
              <w:spacing w:lineRule="exact" w:line="292" w:before="0" w:after="0"/>
              <w:ind w:hanging="0" w:left="0" w:right="218"/>
              <w:jc w:val="right"/>
              <w:rPr/>
            </w:pPr>
            <w:r>
              <w:rPr>
                <w:rFonts w:eastAsia="LMMono10" w:ascii="LMMono10" w:hAnsi="LMMono10"/>
                <w:b w:val="false"/>
                <w:i w:val="false"/>
                <w:color w:val="000000"/>
                <w:sz w:val="22"/>
              </w:rPr>
              <w:t>102628661.</w:t>
            </w:r>
          </w:p>
        </w:tc>
        <w:tc>
          <w:tcPr>
            <w:tcW w:w="1568"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949270809.</w:t>
            </w:r>
          </w:p>
        </w:tc>
        <w:tc>
          <w:tcPr>
            <w:tcW w:w="1569" w:type="dxa"/>
            <w:tcBorders/>
          </w:tcPr>
          <w:p>
            <w:pPr>
              <w:pStyle w:val="Normal"/>
              <w:widowControl/>
              <w:spacing w:lineRule="exact" w:line="292" w:before="0" w:after="0"/>
              <w:ind w:hanging="0" w:left="0" w:right="8"/>
              <w:jc w:val="right"/>
              <w:rPr/>
            </w:pPr>
            <w:r>
              <w:rPr>
                <w:rFonts w:eastAsia="LMMono10" w:ascii="LMMono10" w:hAnsi="LMMono10"/>
                <w:b w:val="false"/>
                <w:i w:val="false"/>
                <w:color w:val="000000"/>
                <w:sz w:val="22"/>
              </w:rPr>
              <w:t>798449762.</w:t>
            </w:r>
          </w:p>
        </w:tc>
      </w:tr>
      <w:tr>
        <w:trPr>
          <w:trHeight w:val="346" w:hRule="exact"/>
        </w:trPr>
        <w:tc>
          <w:tcPr>
            <w:tcW w:w="9413" w:type="dxa"/>
            <w:gridSpan w:val="6"/>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abbreviated name: 1: despesa_assistencia_social</w:t>
            </w:r>
          </w:p>
        </w:tc>
      </w:tr>
    </w:tbl>
    <w:p>
      <w:pPr>
        <w:pStyle w:val="Normal"/>
        <w:widowControl/>
        <w:spacing w:lineRule="exact" w:line="268" w:before="318" w:after="268"/>
        <w:ind w:hanging="0" w:left="230" w:right="282"/>
        <w:jc w:val="both"/>
        <w:rPr/>
      </w:pPr>
      <w:r>
        <w:rPr>
          <w:rFonts w:eastAsia="LMMono10" w:ascii="LMMono10" w:hAnsi="LMMono10"/>
          <w:b w:val="false"/>
          <w:i w:val="false"/>
          <w:color w:val="000000"/>
          <w:sz w:val="22"/>
        </w:rPr>
        <w:t>across</w:t>
      </w:r>
      <w:r>
        <w:rPr>
          <w:rFonts w:eastAsia="LMRoman10" w:ascii="LMRoman10" w:hAnsi="LMRoman10"/>
          <w:b w:val="false"/>
          <w:i w:val="false"/>
          <w:color w:val="000000"/>
          <w:sz w:val="22"/>
        </w:rPr>
        <w:t>, como dá para imaginar, também pode ser usada junto de</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para resumir variáveis por grupo. Para calcular a média de todas as variáveis numéricas da base</w:t>
      </w:r>
      <w:r>
        <w:rPr>
          <w:rFonts w:eastAsia="LMMono10" w:ascii="LMMono10" w:hAnsi="LMMono10"/>
          <w:b w:val="false"/>
          <w:i w:val="false"/>
          <w:color w:val="000000"/>
          <w:sz w:val="22"/>
        </w:rPr>
        <w:t xml:space="preserve"> capitais </w:t>
      </w:r>
      <w:r>
        <w:rPr>
          <w:rFonts w:eastAsia="LMRoman10" w:ascii="LMRoman10" w:hAnsi="LMRoman10"/>
          <w:b w:val="false"/>
          <w:i w:val="false"/>
          <w:color w:val="000000"/>
          <w:sz w:val="22"/>
        </w:rPr>
        <w:t>por região, por exemplo, usamos:</w:t>
      </w:r>
    </w:p>
    <w:tbl>
      <w:tblPr>
        <w:tblW w:w="941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82"/>
        <w:gridCol w:w="1882"/>
        <w:gridCol w:w="1882"/>
        <w:gridCol w:w="1882"/>
        <w:gridCol w:w="1882"/>
      </w:tblGrid>
      <w:tr>
        <w:trPr>
          <w:trHeight w:val="590" w:hRule="exact"/>
        </w:trPr>
        <w:tc>
          <w:tcPr>
            <w:tcW w:w="9410" w:type="dxa"/>
            <w:gridSpan w:val="5"/>
            <w:tcBorders/>
          </w:tcPr>
          <w:tbl>
            <w:tblPr>
              <w:tblW w:w="91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0"/>
            </w:tblGrid>
            <w:tr>
              <w:trPr>
                <w:trHeight w:val="570" w:hRule="exact"/>
              </w:trPr>
              <w:tc>
                <w:tcPr>
                  <w:tcW w:w="9170" w:type="dxa"/>
                  <w:tcBorders/>
                  <w:shd w:fill="F0F3F5"/>
                </w:tcPr>
                <w:p>
                  <w:pPr>
                    <w:pStyle w:val="Normal"/>
                    <w:widowControl/>
                    <w:spacing w:lineRule="exact" w:line="270" w:before="20" w:after="0"/>
                    <w:ind w:hanging="0" w:left="60" w:right="3456"/>
                    <w:jc w:val="left"/>
                    <w:rPr/>
                  </w:pPr>
                  <w:r>
                    <w:rPr>
                      <w:rFonts w:eastAsia="LMMono10" w:ascii="LMMono10" w:hAnsi="LMMono10"/>
                      <w:b w:val="false"/>
                      <w:i w:val="false"/>
                      <w:color w:val="003A4F"/>
                      <w:sz w:val="22"/>
                    </w:rPr>
                    <w:t>cap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 xml:space="preserve">(capitais, regiao)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(cap,</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where</w:t>
                  </w:r>
                  <w:r>
                    <w:rPr>
                      <w:rFonts w:eastAsia="LMMono10" w:ascii="LMMono10" w:hAnsi="LMMono10"/>
                      <w:b w:val="false"/>
                      <w:i w:val="false"/>
                      <w:color w:val="003A4F"/>
                      <w:sz w:val="22"/>
                    </w:rPr>
                    <w:t>(is.numeric), mean))</w:t>
                  </w:r>
                </w:p>
              </w:tc>
            </w:tr>
          </w:tbl>
          <w:p>
            <w:pPr>
              <w:pStyle w:val="Normal"/>
              <w:widowControl/>
              <w:spacing w:lineRule="exact" w:line="14" w:before="0" w:after="0"/>
              <w:ind w:left="0" w:right="0"/>
              <w:rPr/>
            </w:pPr>
            <w:r>
              <w:rPr/>
            </w:r>
          </w:p>
        </w:tc>
      </w:tr>
      <w:tr>
        <w:trPr>
          <w:trHeight w:val="694" w:hRule="exact"/>
        </w:trPr>
        <w:tc>
          <w:tcPr>
            <w:tcW w:w="9410" w:type="dxa"/>
            <w:gridSpan w:val="5"/>
            <w:tcBorders/>
          </w:tcPr>
          <w:p>
            <w:pPr>
              <w:pStyle w:val="Normal"/>
              <w:widowControl/>
              <w:spacing w:lineRule="exact" w:line="290" w:before="404" w:after="0"/>
              <w:ind w:hanging="0" w:left="60" w:right="0"/>
              <w:jc w:val="left"/>
              <w:rPr/>
            </w:pPr>
            <w:r>
              <w:rPr>
                <w:rFonts w:eastAsia="LMMono10" w:ascii="LMMono10" w:hAnsi="LMMono10"/>
                <w:b w:val="false"/>
                <w:i w:val="false"/>
                <w:color w:val="000000"/>
                <w:sz w:val="22"/>
              </w:rPr>
              <w:t># A tibble: 5 x 6</w:t>
            </w:r>
          </w:p>
        </w:tc>
      </w:tr>
      <w:tr>
        <w:trPr>
          <w:trHeight w:val="280" w:hRule="exact"/>
        </w:trPr>
        <w:tc>
          <w:tcPr>
            <w:tcW w:w="1882"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7528" w:type="dxa"/>
            <w:gridSpan w:val="4"/>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 despesa_total despesa_assistencia_social despesa_saude</w:t>
            </w:r>
          </w:p>
        </w:tc>
      </w:tr>
      <w:tr>
        <w:trPr>
          <w:trHeight w:val="272" w:hRule="exact"/>
        </w:trPr>
        <w:tc>
          <w:tcPr>
            <w:tcW w:w="1882"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1882" w:type="dxa"/>
            <w:tcBorders/>
          </w:tcPr>
          <w:p>
            <w:pPr>
              <w:pStyle w:val="Normal"/>
              <w:widowControl/>
              <w:spacing w:lineRule="exact" w:line="290" w:before="0" w:after="0"/>
              <w:ind w:hanging="0" w:left="0" w:right="102"/>
              <w:jc w:val="right"/>
              <w:rPr/>
            </w:pPr>
            <w:r>
              <w:rPr>
                <w:rFonts w:eastAsia="LMMono10" w:ascii="LMMono10" w:hAnsi="LMMono10"/>
                <w:b w:val="false"/>
                <w:i w:val="false"/>
                <w:color w:val="000000"/>
                <w:sz w:val="22"/>
              </w:rPr>
              <w:t>&lt;dbl&gt;</w:t>
            </w:r>
          </w:p>
        </w:tc>
        <w:tc>
          <w:tcPr>
            <w:tcW w:w="188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1882"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&lt;dbl&gt;</w:t>
            </w:r>
          </w:p>
        </w:tc>
        <w:tc>
          <w:tcPr>
            <w:tcW w:w="1882" w:type="dxa"/>
            <w:tcBorders/>
          </w:tcPr>
          <w:p>
            <w:pPr>
              <w:pStyle w:val="Normal"/>
              <w:widowControl/>
              <w:spacing w:lineRule="exact" w:line="290" w:before="0" w:after="0"/>
              <w:ind w:hanging="0" w:left="0" w:right="62"/>
              <w:jc w:val="right"/>
              <w:rPr/>
            </w:pPr>
            <w:r>
              <w:rPr>
                <w:rFonts w:eastAsia="LMMono10" w:ascii="LMMono10" w:hAnsi="LMMono10"/>
                <w:b w:val="false"/>
                <w:i w:val="false"/>
                <w:color w:val="000000"/>
                <w:sz w:val="22"/>
              </w:rPr>
              <w:t>&lt;dbl&gt;</w:t>
            </w:r>
          </w:p>
        </w:tc>
      </w:tr>
      <w:tr>
        <w:trPr>
          <w:trHeight w:val="268" w:hRule="exact"/>
        </w:trPr>
        <w:tc>
          <w:tcPr>
            <w:tcW w:w="188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Centro-Oeste</w:t>
            </w:r>
          </w:p>
        </w:tc>
        <w:tc>
          <w:tcPr>
            <w:tcW w:w="1882" w:type="dxa"/>
            <w:tcBorders/>
          </w:tcPr>
          <w:p>
            <w:pPr>
              <w:pStyle w:val="Normal"/>
              <w:widowControl/>
              <w:spacing w:lineRule="exact" w:line="290" w:before="0" w:after="0"/>
              <w:ind w:hanging="0" w:left="296" w:right="0"/>
              <w:jc w:val="left"/>
              <w:rPr/>
            </w:pPr>
            <w:r>
              <w:rPr>
                <w:rFonts w:eastAsia="LMMono10" w:ascii="LMMono10" w:hAnsi="LMMono10"/>
                <w:b w:val="false"/>
                <w:i w:val="false"/>
                <w:color w:val="000000"/>
                <w:sz w:val="22"/>
              </w:rPr>
              <w:t>900164.</w:t>
            </w:r>
          </w:p>
        </w:tc>
        <w:tc>
          <w:tcPr>
            <w:tcW w:w="1882" w:type="dxa"/>
            <w:tcBorders/>
          </w:tcPr>
          <w:p>
            <w:pPr>
              <w:pStyle w:val="Normal"/>
              <w:widowControl/>
              <w:spacing w:lineRule="exact" w:line="290" w:before="0" w:after="0"/>
              <w:ind w:hanging="0" w:left="242" w:right="0"/>
              <w:jc w:val="left"/>
              <w:rPr/>
            </w:pPr>
            <w:r>
              <w:rPr>
                <w:rFonts w:eastAsia="LMMono10" w:ascii="LMMono10" w:hAnsi="LMMono10"/>
                <w:b w:val="false"/>
                <w:i w:val="false"/>
                <w:color w:val="000000"/>
                <w:sz w:val="22"/>
              </w:rPr>
              <w:t>2181885013.</w:t>
            </w:r>
          </w:p>
        </w:tc>
        <w:tc>
          <w:tcPr>
            <w:tcW w:w="1882"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29001118.</w:t>
            </w:r>
          </w:p>
        </w:tc>
        <w:tc>
          <w:tcPr>
            <w:tcW w:w="1882"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693170960.</w:t>
            </w:r>
          </w:p>
        </w:tc>
      </w:tr>
      <w:tr>
        <w:trPr>
          <w:trHeight w:val="276" w:hRule="exact"/>
        </w:trPr>
        <w:tc>
          <w:tcPr>
            <w:tcW w:w="188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Nordeste</w:t>
            </w:r>
          </w:p>
        </w:tc>
        <w:tc>
          <w:tcPr>
            <w:tcW w:w="1882"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1304134.</w:t>
            </w:r>
          </w:p>
        </w:tc>
        <w:tc>
          <w:tcPr>
            <w:tcW w:w="1882" w:type="dxa"/>
            <w:tcBorders/>
          </w:tcPr>
          <w:p>
            <w:pPr>
              <w:pStyle w:val="Normal"/>
              <w:widowControl/>
              <w:spacing w:lineRule="exact" w:line="290" w:before="0" w:after="0"/>
              <w:ind w:hanging="0" w:left="242" w:right="0"/>
              <w:jc w:val="left"/>
              <w:rPr/>
            </w:pPr>
            <w:r>
              <w:rPr>
                <w:rFonts w:eastAsia="LMMono10" w:ascii="LMMono10" w:hAnsi="LMMono10"/>
                <w:b w:val="false"/>
                <w:i w:val="false"/>
                <w:color w:val="000000"/>
                <w:sz w:val="22"/>
              </w:rPr>
              <w:t>2235820825.</w:t>
            </w:r>
          </w:p>
        </w:tc>
        <w:tc>
          <w:tcPr>
            <w:tcW w:w="1882"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37825580.</w:t>
            </w:r>
          </w:p>
        </w:tc>
        <w:tc>
          <w:tcPr>
            <w:tcW w:w="1882"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664463187.</w:t>
            </w:r>
          </w:p>
        </w:tc>
      </w:tr>
      <w:tr>
        <w:trPr>
          <w:trHeight w:val="264" w:hRule="exact"/>
        </w:trPr>
        <w:tc>
          <w:tcPr>
            <w:tcW w:w="188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Norte</w:t>
            </w:r>
          </w:p>
        </w:tc>
        <w:tc>
          <w:tcPr>
            <w:tcW w:w="1882" w:type="dxa"/>
            <w:tcBorders/>
          </w:tcPr>
          <w:p>
            <w:pPr>
              <w:pStyle w:val="Normal"/>
              <w:widowControl/>
              <w:spacing w:lineRule="exact" w:line="290" w:before="0" w:after="0"/>
              <w:ind w:hanging="0" w:left="296" w:right="0"/>
              <w:jc w:val="left"/>
              <w:rPr/>
            </w:pPr>
            <w:r>
              <w:rPr>
                <w:rFonts w:eastAsia="LMMono10" w:ascii="LMMono10" w:hAnsi="LMMono10"/>
                <w:b w:val="false"/>
                <w:i w:val="false"/>
                <w:color w:val="000000"/>
                <w:sz w:val="22"/>
              </w:rPr>
              <w:t>716844.</w:t>
            </w:r>
          </w:p>
        </w:tc>
        <w:tc>
          <w:tcPr>
            <w:tcW w:w="1882" w:type="dxa"/>
            <w:tcBorders/>
          </w:tcPr>
          <w:p>
            <w:pPr>
              <w:pStyle w:val="Normal"/>
              <w:widowControl/>
              <w:spacing w:lineRule="exact" w:line="290" w:before="0" w:after="0"/>
              <w:ind w:hanging="0" w:left="242" w:right="0"/>
              <w:jc w:val="left"/>
              <w:rPr/>
            </w:pPr>
            <w:r>
              <w:rPr>
                <w:rFonts w:eastAsia="LMMono10" w:ascii="LMMono10" w:hAnsi="LMMono10"/>
                <w:b w:val="false"/>
                <w:i w:val="false"/>
                <w:color w:val="000000"/>
                <w:sz w:val="22"/>
              </w:rPr>
              <w:t>1159226954.</w:t>
            </w:r>
          </w:p>
        </w:tc>
        <w:tc>
          <w:tcPr>
            <w:tcW w:w="1882"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34821304.</w:t>
            </w:r>
          </w:p>
        </w:tc>
        <w:tc>
          <w:tcPr>
            <w:tcW w:w="1882" w:type="dxa"/>
            <w:tcBorders/>
          </w:tcPr>
          <w:p>
            <w:pPr>
              <w:pStyle w:val="Normal"/>
              <w:widowControl/>
              <w:spacing w:lineRule="exact" w:line="290" w:before="0" w:after="0"/>
              <w:ind w:hanging="0" w:left="292" w:right="0"/>
              <w:jc w:val="left"/>
              <w:rPr/>
            </w:pPr>
            <w:r>
              <w:rPr>
                <w:rFonts w:eastAsia="LMMono10" w:ascii="LMMono10" w:hAnsi="LMMono10"/>
                <w:b w:val="false"/>
                <w:i w:val="false"/>
                <w:color w:val="000000"/>
                <w:sz w:val="22"/>
              </w:rPr>
              <w:t>264852902.</w:t>
            </w:r>
          </w:p>
        </w:tc>
      </w:tr>
      <w:tr>
        <w:trPr>
          <w:trHeight w:val="276" w:hRule="exact"/>
        </w:trPr>
        <w:tc>
          <w:tcPr>
            <w:tcW w:w="188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Sudeste</w:t>
            </w:r>
          </w:p>
        </w:tc>
        <w:tc>
          <w:tcPr>
            <w:tcW w:w="1882"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5123980.</w:t>
            </w:r>
          </w:p>
        </w:tc>
        <w:tc>
          <w:tcPr>
            <w:tcW w:w="1882"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15869659949.</w:t>
            </w:r>
          </w:p>
        </w:tc>
        <w:tc>
          <w:tcPr>
            <w:tcW w:w="1882" w:type="dxa"/>
            <w:tcBorders/>
          </w:tcPr>
          <w:p>
            <w:pPr>
              <w:pStyle w:val="Normal"/>
              <w:widowControl/>
              <w:spacing w:lineRule="exact" w:line="290" w:before="0" w:after="0"/>
              <w:ind w:hanging="0" w:left="0" w:right="166"/>
              <w:jc w:val="right"/>
              <w:rPr/>
            </w:pPr>
            <w:r>
              <w:rPr>
                <w:rFonts w:eastAsia="LMMono10" w:ascii="LMMono10" w:hAnsi="LMMono10"/>
                <w:b w:val="false"/>
                <w:i w:val="false"/>
                <w:color w:val="000000"/>
                <w:sz w:val="22"/>
              </w:rPr>
              <w:t>424970795.</w:t>
            </w:r>
          </w:p>
        </w:tc>
        <w:tc>
          <w:tcPr>
            <w:tcW w:w="1882" w:type="dxa"/>
            <w:tcBorders/>
          </w:tcPr>
          <w:p>
            <w:pPr>
              <w:pStyle w:val="Normal"/>
              <w:widowControl/>
              <w:spacing w:lineRule="exact" w:line="290" w:before="0" w:after="0"/>
              <w:ind w:hanging="0" w:left="178" w:right="0"/>
              <w:jc w:val="left"/>
              <w:rPr/>
            </w:pPr>
            <w:r>
              <w:rPr>
                <w:rFonts w:eastAsia="LMMono10" w:ascii="LMMono10" w:hAnsi="LMMono10"/>
                <w:b w:val="false"/>
                <w:i w:val="false"/>
                <w:color w:val="000000"/>
                <w:sz w:val="22"/>
              </w:rPr>
              <w:t>3077616245.</w:t>
            </w:r>
          </w:p>
        </w:tc>
      </w:tr>
      <w:tr>
        <w:trPr>
          <w:trHeight w:val="264" w:hRule="exact"/>
        </w:trPr>
        <w:tc>
          <w:tcPr>
            <w:tcW w:w="188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5 Sul</w:t>
            </w:r>
          </w:p>
        </w:tc>
        <w:tc>
          <w:tcPr>
            <w:tcW w:w="1882" w:type="dxa"/>
            <w:tcBorders/>
          </w:tcPr>
          <w:p>
            <w:pPr>
              <w:pStyle w:val="Normal"/>
              <w:widowControl/>
              <w:spacing w:lineRule="exact" w:line="292" w:before="0" w:after="0"/>
              <w:ind w:hanging="0" w:left="182" w:right="0"/>
              <w:jc w:val="left"/>
              <w:rPr/>
            </w:pPr>
            <w:r>
              <w:rPr>
                <w:rFonts w:eastAsia="LMMono10" w:ascii="LMMono10" w:hAnsi="LMMono10"/>
                <w:b w:val="false"/>
                <w:i w:val="false"/>
                <w:color w:val="000000"/>
                <w:sz w:val="22"/>
              </w:rPr>
              <w:t>1208878.</w:t>
            </w:r>
          </w:p>
        </w:tc>
        <w:tc>
          <w:tcPr>
            <w:tcW w:w="1882" w:type="dxa"/>
            <w:tcBorders/>
          </w:tcPr>
          <w:p>
            <w:pPr>
              <w:pStyle w:val="Normal"/>
              <w:widowControl/>
              <w:spacing w:lineRule="exact" w:line="292" w:before="0" w:after="0"/>
              <w:ind w:hanging="0" w:left="242" w:right="0"/>
              <w:jc w:val="left"/>
              <w:rPr/>
            </w:pPr>
            <w:r>
              <w:rPr>
                <w:rFonts w:eastAsia="LMMono10" w:ascii="LMMono10" w:hAnsi="LMMono10"/>
                <w:b w:val="false"/>
                <w:i w:val="false"/>
                <w:color w:val="000000"/>
                <w:sz w:val="22"/>
              </w:rPr>
              <w:t>3439489509.</w:t>
            </w:r>
          </w:p>
        </w:tc>
        <w:tc>
          <w:tcPr>
            <w:tcW w:w="1882" w:type="dxa"/>
            <w:tcBorders/>
          </w:tcPr>
          <w:p>
            <w:pPr>
              <w:pStyle w:val="Normal"/>
              <w:widowControl/>
              <w:spacing w:lineRule="exact" w:line="292" w:before="0" w:after="0"/>
              <w:ind w:hanging="0" w:left="0" w:right="166"/>
              <w:jc w:val="right"/>
              <w:rPr/>
            </w:pPr>
            <w:r>
              <w:rPr>
                <w:rFonts w:eastAsia="LMMono10" w:ascii="LMMono10" w:hAnsi="LMMono10"/>
                <w:b w:val="false"/>
                <w:i w:val="false"/>
                <w:color w:val="000000"/>
                <w:sz w:val="22"/>
              </w:rPr>
              <w:t>99093101.</w:t>
            </w:r>
          </w:p>
        </w:tc>
        <w:tc>
          <w:tcPr>
            <w:tcW w:w="1882" w:type="dxa"/>
            <w:tcBorders/>
          </w:tcPr>
          <w:p>
            <w:pPr>
              <w:pStyle w:val="Normal"/>
              <w:widowControl/>
              <w:spacing w:lineRule="exact" w:line="292" w:before="0" w:after="0"/>
              <w:ind w:hanging="0" w:left="292" w:right="0"/>
              <w:jc w:val="left"/>
              <w:rPr/>
            </w:pPr>
            <w:r>
              <w:rPr>
                <w:rFonts w:eastAsia="LMMono10" w:ascii="LMMono10" w:hAnsi="LMMono10"/>
                <w:b w:val="false"/>
                <w:i w:val="false"/>
                <w:color w:val="000000"/>
                <w:sz w:val="22"/>
              </w:rPr>
              <w:t>818974725.</w:t>
            </w:r>
          </w:p>
        </w:tc>
      </w:tr>
      <w:tr>
        <w:trPr>
          <w:trHeight w:val="348" w:hRule="exact"/>
        </w:trPr>
        <w:tc>
          <w:tcPr>
            <w:tcW w:w="9410" w:type="dxa"/>
            <w:gridSpan w:val="5"/>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1 more variable: despesa_educacao &lt;dbl&gt;</w:t>
            </w:r>
          </w:p>
        </w:tc>
      </w:tr>
    </w:tbl>
    <w:p>
      <w:pPr>
        <w:pStyle w:val="Normal"/>
        <w:widowControl/>
        <w:spacing w:lineRule="exact" w:line="268" w:before="318" w:after="0"/>
        <w:ind w:hanging="0" w:left="230" w:right="282"/>
        <w:jc w:val="both"/>
        <w:rPr/>
      </w:pPr>
      <w:r>
        <w:rPr>
          <w:rFonts w:eastAsia="LMRoman10" w:ascii="LMRoman10" w:hAnsi="LMRoman10"/>
          <w:b w:val="false"/>
          <w:i w:val="false"/>
          <w:color w:val="000000"/>
          <w:sz w:val="22"/>
        </w:rPr>
        <w:t>Indo além,</w:t>
      </w:r>
      <w:r>
        <w:rPr>
          <w:rFonts w:eastAsia="LMMono10" w:ascii="LMMono10" w:hAnsi="LMMono10"/>
          <w:b w:val="false"/>
          <w:i w:val="false"/>
          <w:color w:val="000000"/>
          <w:sz w:val="22"/>
        </w:rPr>
        <w:t xml:space="preserve"> across</w:t>
      </w:r>
      <w:r>
        <w:rPr>
          <w:rFonts w:eastAsia="LMRoman10" w:ascii="LMRoman10" w:hAnsi="LMRoman10"/>
          <w:b w:val="false"/>
          <w:i w:val="false"/>
          <w:color w:val="000000"/>
          <w:sz w:val="22"/>
        </w:rPr>
        <w:t xml:space="preserve"> não está limitada a usarmos</w:t>
      </w:r>
      <w:r>
        <w:rPr>
          <w:rFonts w:eastAsia="LMMono10" w:ascii="LMMono10" w:hAnsi="LMMono10"/>
          <w:b w:val="false"/>
          <w:i w:val="false"/>
          <w:color w:val="000000"/>
          <w:sz w:val="22"/>
        </w:rPr>
        <w:t xml:space="preserve"> where</w:t>
      </w:r>
      <w:r>
        <w:rPr>
          <w:rFonts w:eastAsia="LMRoman10" w:ascii="LMRoman10" w:hAnsi="LMRoman10"/>
          <w:b w:val="false"/>
          <w:i w:val="false"/>
          <w:color w:val="000000"/>
          <w:sz w:val="22"/>
        </w:rPr>
        <w:t xml:space="preserve"> para selecionar variáveis – é possível usar qualquer lógica de seleção válida para a função</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que vimos anteriormente. Desse modo, todos os seguintes usos são válidos (teste cada um deles):</w:t>
      </w:r>
    </w:p>
    <w:p>
      <w:pPr>
        <w:sectPr>
          <w:type w:val="nextPage"/>
          <w:pgSz w:w="12240" w:h="15840"/>
          <w:pgMar w:left="1440" w:right="1388" w:gutter="0" w:header="0" w:top="706" w:footer="0" w:bottom="894"/>
          <w:pgNumType w:fmt="decimal"/>
          <w:formProt w:val="false"/>
          <w:textDirection w:val="lrTb"/>
          <w:docGrid w:type="default" w:linePitch="360" w:charSpace="4096"/>
        </w:sectPr>
        <w:pStyle w:val="Normal"/>
        <w:widowControl/>
        <w:spacing w:lineRule="exact" w:line="308" w:before="974" w:after="0"/>
        <w:ind w:hanging="0" w:left="0" w:right="0"/>
        <w:jc w:val="center"/>
        <w:rPr/>
      </w:pPr>
      <w:r>
        <w:rPr>
          <w:rFonts w:eastAsia="LMRoman10" w:ascii="LMRoman10" w:hAnsi="LMRoman10"/>
          <w:b w:val="false"/>
          <w:i w:val="false"/>
          <w:color w:val="000000"/>
          <w:sz w:val="22"/>
        </w:rPr>
        <w:t>95</w:t>
      </w:r>
    </w:p>
    <w:p>
      <w:pPr>
        <w:pStyle w:val="Normal"/>
        <w:widowControl/>
        <w:spacing w:lineRule="exact" w:line="220" w:before="0" w:after="538"/>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22" w:hRule="exact"/>
        </w:trPr>
        <w:tc>
          <w:tcPr>
            <w:tcW w:w="9360" w:type="dxa"/>
            <w:tcBorders/>
            <w:shd w:fill="F0F3F5"/>
          </w:tcPr>
          <w:p>
            <w:pPr>
              <w:pStyle w:val="Normal"/>
              <w:widowControl/>
              <w:spacing w:lineRule="exact" w:line="272" w:before="18" w:after="0"/>
              <w:ind w:hanging="0" w:left="60" w:right="864"/>
              <w:jc w:val="left"/>
              <w:rPr/>
            </w:pPr>
            <w:r>
              <w:rPr>
                <w:rFonts w:eastAsia="LMMono10" w:ascii="LMMono10" w:hAnsi="LMMono10"/>
                <w:b w:val="false"/>
                <w:i w:val="false"/>
                <w:color w:val="5E5E5E"/>
                <w:sz w:val="22"/>
              </w:rPr>
              <w:t xml:space="preserve"># Transforma em logaritmo todas as variaveis que comecem com 'despesa' </w:t>
            </w: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starts_with</w:t>
            </w:r>
            <w:r>
              <w:rPr>
                <w:rFonts w:eastAsia="LMMono10" w:ascii="LMMono10" w:hAnsi="LMMono10"/>
                <w:b w:val="false"/>
                <w:i w:val="false"/>
                <w:color w:val="003A4F"/>
                <w:sz w:val="22"/>
              </w:rPr>
              <w:t>(</w:t>
            </w:r>
            <w:r>
              <w:rPr>
                <w:rFonts w:eastAsia="LMMono10" w:ascii="LMMono10" w:hAnsi="LMMono10"/>
                <w:b w:val="false"/>
                <w:i w:val="false"/>
                <w:color w:val="21774C"/>
                <w:sz w:val="22"/>
              </w:rPr>
              <w:t>"despesa"</w:t>
            </w:r>
            <w:r>
              <w:rPr>
                <w:rFonts w:eastAsia="LMMono10" w:ascii="LMMono10" w:hAnsi="LMMono10"/>
                <w:b w:val="false"/>
                <w:i w:val="false"/>
                <w:color w:val="003A4F"/>
                <w:sz w:val="22"/>
              </w:rPr>
              <w:t>), log))</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0" w:before="82" w:after="0"/>
              <w:ind w:hanging="0" w:left="130" w:right="864"/>
              <w:jc w:val="left"/>
              <w:rPr/>
            </w:pPr>
            <w:r>
              <w:rPr>
                <w:rFonts w:eastAsia="LMMono10" w:ascii="LMMono10" w:hAnsi="LMMono10"/>
                <w:b w:val="false"/>
                <w:i w:val="false"/>
                <w:color w:val="5E5E5E"/>
                <w:sz w:val="22"/>
              </w:rPr>
              <w:t xml:space="preserve"># Resume apenas variaveis selecionadas pelo nome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c</w:t>
            </w:r>
            <w:r>
              <w:rPr>
                <w:rFonts w:eastAsia="LMMono10" w:ascii="LMMono10" w:hAnsi="LMMono10"/>
                <w:b w:val="false"/>
                <w:i w:val="false"/>
                <w:color w:val="003A4F"/>
                <w:sz w:val="22"/>
              </w:rPr>
              <w:t>(populacao, despesa_total), median))</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0" w:hRule="exact"/>
        </w:trPr>
        <w:tc>
          <w:tcPr>
            <w:tcW w:w="9360" w:type="dxa"/>
            <w:tcBorders/>
            <w:shd w:fill="F0F3F5"/>
          </w:tcPr>
          <w:p>
            <w:pPr>
              <w:pStyle w:val="Normal"/>
              <w:widowControl/>
              <w:spacing w:lineRule="exact" w:line="270" w:before="80" w:after="0"/>
              <w:ind w:hanging="0" w:left="130" w:right="720"/>
              <w:jc w:val="left"/>
              <w:rPr/>
            </w:pPr>
            <w:r>
              <w:rPr>
                <w:rFonts w:eastAsia="LMMono10" w:ascii="LMMono10" w:hAnsi="LMMono10"/>
                <w:b w:val="false"/>
                <w:i w:val="false"/>
                <w:color w:val="5E5E5E"/>
                <w:sz w:val="22"/>
              </w:rPr>
              <w:t xml:space="preserve"># Calcula valores per capita das variaveis de despesa </w:t>
            </w:r>
            <w:r>
              <w:rPr/>
              <w:br/>
            </w:r>
            <w:r>
              <w:rPr>
                <w:rFonts w:eastAsia="LMMono10" w:ascii="LMMono10" w:hAnsi="LMMono10"/>
                <w:b w:val="false"/>
                <w:i w:val="false"/>
                <w:color w:val="4759AA"/>
                <w:sz w:val="22"/>
              </w:rPr>
              <w:t>mutate</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across</w:t>
            </w:r>
            <w:r>
              <w:rPr>
                <w:rFonts w:eastAsia="LMMono10" w:ascii="LMMono10" w:hAnsi="LMMono10"/>
                <w:b w:val="false"/>
                <w:i w:val="false"/>
                <w:color w:val="003A4F"/>
                <w:sz w:val="22"/>
              </w:rPr>
              <w:t>(</w:t>
            </w:r>
            <w:r>
              <w:rPr>
                <w:rFonts w:eastAsia="LMMono10" w:ascii="LMMono10" w:hAnsi="LMMono10"/>
                <w:b w:val="false"/>
                <w:i w:val="false"/>
                <w:color w:val="4759AA"/>
                <w:sz w:val="22"/>
              </w:rPr>
              <w:t>contains</w:t>
            </w:r>
            <w:r>
              <w:rPr>
                <w:rFonts w:eastAsia="LMMono10" w:ascii="LMMono10" w:hAnsi="LMMono10"/>
                <w:b w:val="false"/>
                <w:i w:val="false"/>
                <w:color w:val="003A4F"/>
                <w:sz w:val="22"/>
              </w:rPr>
              <w:t>(</w:t>
            </w:r>
            <w:r>
              <w:rPr>
                <w:rFonts w:eastAsia="LMMono10" w:ascii="LMMono10" w:hAnsi="LMMono10"/>
                <w:b w:val="false"/>
                <w:i w:val="false"/>
                <w:color w:val="21774C"/>
                <w:sz w:val="22"/>
              </w:rPr>
              <w:t>"despesa"</w:t>
            </w:r>
            <w:r>
              <w:rPr>
                <w:rFonts w:eastAsia="LMMono10" w:ascii="LMMono10" w:hAnsi="LMMono10"/>
                <w:b w:val="false"/>
                <w:i w:val="false"/>
                <w:color w:val="003A4F"/>
                <w:sz w:val="22"/>
              </w:rPr>
              <w:t>), \(x) x</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populacao))</w:t>
            </w:r>
          </w:p>
        </w:tc>
      </w:tr>
    </w:tbl>
    <w:p>
      <w:pPr>
        <w:pStyle w:val="Normal"/>
        <w:widowControl/>
        <w:spacing w:lineRule="exact" w:line="272" w:before="354" w:after="0"/>
        <w:ind w:hanging="0" w:left="230" w:right="230"/>
        <w:jc w:val="both"/>
        <w:rPr/>
      </w:pPr>
      <w:r>
        <w:rPr>
          <w:rFonts w:eastAsia="LMRoman10" w:ascii="LMRoman10" w:hAnsi="LMRoman10"/>
          <w:b w:val="false"/>
          <w:i w:val="false"/>
          <w:color w:val="000000"/>
          <w:sz w:val="22"/>
        </w:rPr>
        <w:t>No último exemplo, usamos o que é chamado de</w:t>
      </w:r>
      <w:r>
        <w:rPr>
          <w:rFonts w:eastAsia="LMRoman10" w:ascii="LMRoman10" w:hAnsi="LMRoman10"/>
          <w:b w:val="false"/>
          <w:i/>
          <w:color w:val="000000"/>
          <w:sz w:val="22"/>
        </w:rPr>
        <w:t xml:space="preserve"> função anônima</w:t>
      </w:r>
      <w:r>
        <w:rPr>
          <w:rFonts w:eastAsia="LMRoman10" w:ascii="LMRoman10" w:hAnsi="LMRoman10"/>
          <w:b w:val="false"/>
          <w:i w:val="false"/>
          <w:color w:val="000000"/>
          <w:sz w:val="22"/>
        </w:rPr>
        <w:t xml:space="preserve"> para aplicar uma operação a todas as variáveis que satisfazem uma determinada condição, usando</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como uma espé-cie de coringa – o que o R interpreta como sendo cada uma das variáveis selecionadas por </w:t>
      </w:r>
      <w:r>
        <w:rPr>
          <w:rFonts w:eastAsia="LMMono10" w:ascii="LMMono10" w:hAnsi="LMMono10"/>
          <w:b w:val="false"/>
          <w:i w:val="false"/>
          <w:color w:val="000000"/>
          <w:sz w:val="22"/>
        </w:rPr>
        <w:t>contains("despesa")</w:t>
      </w:r>
      <w:r>
        <w:rPr>
          <w:rFonts w:eastAsia="LMRoman10" w:ascii="LMRoman10" w:hAnsi="LMRoman10"/>
          <w:b w:val="false"/>
          <w:i w:val="false"/>
          <w:color w:val="000000"/>
          <w:sz w:val="22"/>
        </w:rPr>
        <w:t>.</w:t>
      </w:r>
      <w:r>
        <w:rPr>
          <w:rFonts w:eastAsia="LMRoman8" w:ascii="LMRoman8" w:hAnsi="LMRoman8"/>
          <w:b w:val="false"/>
          <w:i w:val="false"/>
          <w:color w:val="0000FF"/>
          <w:w w:val="101"/>
          <w:sz w:val="15"/>
        </w:rPr>
        <w:t>9</w:t>
      </w:r>
      <w:r>
        <w:rPr>
          <w:rFonts w:eastAsia="LMRoman10" w:ascii="LMRoman10" w:hAnsi="LMRoman10"/>
          <w:b w:val="false"/>
          <w:i w:val="false"/>
          <w:color w:val="000000"/>
          <w:sz w:val="22"/>
        </w:rPr>
        <w:t>Aqui, o</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 xml:space="preserve"> sempre deve ser colocado para indicar que queremos aplicar uma operação a cada uma das variáveis selecionadas. Para entender melhor como isso funciona, teste o seguinte código:</w:t>
      </w:r>
    </w:p>
    <w:p>
      <w:pPr>
        <w:pStyle w:val="Normal"/>
        <w:widowControl/>
        <w:spacing w:lineRule="exact" w:line="342" w:before="384" w:after="0"/>
        <w:ind w:hanging="0" w:left="230" w:right="0"/>
        <w:jc w:val="left"/>
        <w:rPr/>
      </w:pPr>
      <w:r>
        <w:rPr>
          <w:rFonts w:eastAsia="LMSans10" w:ascii="LMSans10" w:hAnsi="LMSans10"/>
          <w:b/>
          <w:i w:val="false"/>
          <w:color w:val="000000"/>
          <w:sz w:val="24"/>
        </w:rPr>
        <w:t>3.2.6 Encadeando operações com</w:t>
      </w:r>
      <w:r>
        <w:rPr>
          <w:rFonts w:eastAsia="LMSans10" w:ascii="LMSans10" w:hAnsi="LMSans10"/>
          <w:b/>
          <w:i/>
          <w:color w:val="000000"/>
          <w:sz w:val="24"/>
        </w:rPr>
        <w:t xml:space="preserve"> pipes</w:t>
      </w:r>
    </w:p>
    <w:p>
      <w:pPr>
        <w:pStyle w:val="Normal"/>
        <w:widowControl/>
        <w:spacing w:lineRule="exact" w:line="270" w:before="276" w:after="264"/>
        <w:ind w:hanging="0" w:left="230" w:right="230"/>
        <w:jc w:val="both"/>
        <w:rPr/>
      </w:pPr>
      <w:r>
        <w:rPr>
          <w:rFonts w:eastAsia="LMRoman10" w:ascii="LMRoman10" w:hAnsi="LMRoman10"/>
          <w:b w:val="false"/>
          <w:i w:val="false"/>
          <w:color w:val="000000"/>
          <w:sz w:val="22"/>
        </w:rPr>
        <w:t>Como vimos no Capítulo</w:t>
      </w:r>
      <w:r>
        <w:rPr>
          <w:rFonts w:eastAsia="LMRoman10" w:ascii="LMRoman10" w:hAnsi="LMRoman10"/>
          <w:b w:val="false"/>
          <w:i w:val="false"/>
          <w:color w:val="0000FF"/>
          <w:sz w:val="22"/>
        </w:rPr>
        <w:t xml:space="preserve"> 1</w:t>
      </w:r>
      <w:r>
        <w:rPr>
          <w:rFonts w:eastAsia="LMRoman10" w:ascii="LMRoman10" w:hAnsi="LMRoman10"/>
          <w:b w:val="false"/>
          <w:i w:val="false"/>
          <w:color w:val="000000"/>
          <w:sz w:val="22"/>
        </w:rPr>
        <w:t>, o</w:t>
      </w:r>
      <w:r>
        <w:rPr>
          <w:rFonts w:eastAsia="LMRoman10" w:ascii="LMRoman10" w:hAnsi="LMRoman10"/>
          <w:b w:val="false"/>
          <w:i/>
          <w:color w:val="000000"/>
          <w:sz w:val="22"/>
        </w:rPr>
        <w:t xml:space="preserve"> pipe</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|&gt;</w:t>
      </w:r>
      <w:r>
        <w:rPr>
          <w:rFonts w:eastAsia="LMRoman10" w:ascii="LMRoman10" w:hAnsi="LMRoman10"/>
          <w:b w:val="false"/>
          <w:i w:val="false"/>
          <w:color w:val="000000"/>
          <w:sz w:val="22"/>
        </w:rPr>
        <w:t>) serve para encadearmos operações em R, isto é, passar o resultado de uma função como argumento para outra função – o que, em muitos casos, tem a vantagem de tornar nossos códigos mais legíveis. Quando trabalhando manipulando bases de dados, esse uso dos</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se destaca especialmente. O código que rodamos anteriormente em mais de uma linha para agrupar a base de capitais e calcular resumos dela, por exemplo, com</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pode ser escrito assim:</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862" w:hRule="exact"/>
        </w:trPr>
        <w:tc>
          <w:tcPr>
            <w:tcW w:w="9359" w:type="dxa"/>
            <w:gridSpan w:val="2"/>
            <w:tcBorders/>
            <w:shd w:fill="F0F3F5"/>
          </w:tcPr>
          <w:p>
            <w:pPr>
              <w:pStyle w:val="Normal"/>
              <w:widowControl/>
              <w:spacing w:lineRule="exact" w:line="272" w:before="18" w:after="0"/>
              <w:ind w:hanging="458" w:left="462" w:right="3456"/>
              <w:jc w:val="left"/>
              <w:rPr/>
            </w:pP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group_by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populacao_total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(populacao))</w:t>
            </w:r>
          </w:p>
        </w:tc>
      </w:tr>
      <w:tr>
        <w:trPr>
          <w:trHeight w:val="702" w:hRule="exact"/>
        </w:trPr>
        <w:tc>
          <w:tcPr>
            <w:tcW w:w="9359" w:type="dxa"/>
            <w:gridSpan w:val="2"/>
            <w:tcBorders/>
          </w:tcPr>
          <w:p>
            <w:pPr>
              <w:pStyle w:val="Normal"/>
              <w:widowControl/>
              <w:spacing w:lineRule="exact" w:line="292" w:before="410" w:after="0"/>
              <w:ind w:hanging="0" w:left="4" w:right="0"/>
              <w:jc w:val="left"/>
              <w:rPr/>
            </w:pPr>
            <w:r>
              <w:rPr>
                <w:rFonts w:eastAsia="LMMono10" w:ascii="LMMono10" w:hAnsi="LMMono10"/>
                <w:b w:val="false"/>
                <w:i w:val="false"/>
                <w:color w:val="000000"/>
                <w:sz w:val="22"/>
              </w:rPr>
              <w:t># A tibble: 5 x 2</w:t>
            </w:r>
          </w:p>
        </w:tc>
      </w:tr>
      <w:tr>
        <w:trPr>
          <w:trHeight w:val="268" w:hRule="exact"/>
        </w:trPr>
        <w:tc>
          <w:tcPr>
            <w:tcW w:w="4680" w:type="dxa"/>
            <w:tcBorders/>
          </w:tcPr>
          <w:p>
            <w:pPr>
              <w:pStyle w:val="Normal"/>
              <w:widowControl/>
              <w:spacing w:lineRule="exact" w:line="290" w:before="0" w:after="0"/>
              <w:ind w:hanging="0" w:left="232" w:right="0"/>
              <w:jc w:val="left"/>
              <w:rPr/>
            </w:pPr>
            <w:r>
              <w:rPr>
                <w:rFonts w:eastAsia="LMMono10" w:ascii="LMMono10" w:hAnsi="LMMono10"/>
                <w:b w:val="false"/>
                <w:i w:val="false"/>
                <w:color w:val="000000"/>
                <w:sz w:val="22"/>
              </w:rPr>
              <w:t>regiao</w:t>
            </w:r>
          </w:p>
        </w:tc>
        <w:tc>
          <w:tcPr>
            <w:tcW w:w="4679" w:type="dxa"/>
            <w:tcBorders/>
          </w:tcPr>
          <w:p>
            <w:pPr>
              <w:pStyle w:val="Normal"/>
              <w:widowControl/>
              <w:spacing w:lineRule="exact" w:line="290" w:before="0" w:after="0"/>
              <w:ind w:hanging="0" w:left="68" w:right="0"/>
              <w:jc w:val="left"/>
              <w:rPr/>
            </w:pPr>
            <w:r>
              <w:rPr>
                <w:rFonts w:eastAsia="LMMono10" w:ascii="LMMono10" w:hAnsi="LMMono10"/>
                <w:b w:val="false"/>
                <w:i w:val="false"/>
                <w:color w:val="000000"/>
                <w:sz w:val="22"/>
              </w:rPr>
              <w:t>populacao_total</w:t>
            </w:r>
          </w:p>
        </w:tc>
      </w:tr>
      <w:tr>
        <w:trPr>
          <w:trHeight w:val="274" w:hRule="exact"/>
        </w:trPr>
        <w:tc>
          <w:tcPr>
            <w:tcW w:w="4680" w:type="dxa"/>
            <w:tcBorders/>
          </w:tcPr>
          <w:p>
            <w:pPr>
              <w:pStyle w:val="Normal"/>
              <w:widowControl/>
              <w:spacing w:lineRule="exact" w:line="290" w:before="0" w:after="0"/>
              <w:ind w:hanging="0" w:left="232" w:right="0"/>
              <w:jc w:val="left"/>
              <w:rPr/>
            </w:pPr>
            <w:r>
              <w:rPr>
                <w:rFonts w:eastAsia="LMMono10" w:ascii="LMMono10" w:hAnsi="LMMono10"/>
                <w:b w:val="false"/>
                <w:i w:val="false"/>
                <w:color w:val="000000"/>
                <w:sz w:val="22"/>
              </w:rPr>
              <w:t>&lt;chr&gt;</w:t>
            </w:r>
          </w:p>
        </w:tc>
        <w:tc>
          <w:tcPr>
            <w:tcW w:w="4679" w:type="dxa"/>
            <w:tcBorders/>
          </w:tcPr>
          <w:p>
            <w:pPr>
              <w:pStyle w:val="Normal"/>
              <w:widowControl/>
              <w:spacing w:lineRule="exact" w:line="290" w:before="0" w:after="0"/>
              <w:ind w:hanging="0" w:left="1212" w:right="0"/>
              <w:jc w:val="left"/>
              <w:rPr/>
            </w:pPr>
            <w:r>
              <w:rPr>
                <w:rFonts w:eastAsia="LMMono10" w:ascii="LMMono10" w:hAnsi="LMMono10"/>
                <w:b w:val="false"/>
                <w:i w:val="false"/>
                <w:color w:val="000000"/>
                <w:sz w:val="22"/>
              </w:rPr>
              <w:t>&lt;dbl&gt;</w:t>
            </w:r>
          </w:p>
        </w:tc>
      </w:tr>
      <w:tr>
        <w:trPr>
          <w:trHeight w:val="266" w:hRule="exact"/>
        </w:trPr>
        <w:tc>
          <w:tcPr>
            <w:tcW w:w="468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Centro-Oeste</w:t>
            </w:r>
          </w:p>
        </w:tc>
        <w:tc>
          <w:tcPr>
            <w:tcW w:w="4679" w:type="dxa"/>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2700493</w:t>
            </w:r>
          </w:p>
        </w:tc>
      </w:tr>
      <w:tr>
        <w:trPr>
          <w:trHeight w:val="276" w:hRule="exact"/>
        </w:trPr>
        <w:tc>
          <w:tcPr>
            <w:tcW w:w="468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2 Nordeste</w:t>
            </w:r>
          </w:p>
        </w:tc>
        <w:tc>
          <w:tcPr>
            <w:tcW w:w="4679" w:type="dxa"/>
            <w:tcBorders/>
          </w:tcPr>
          <w:p>
            <w:pPr>
              <w:pStyle w:val="Normal"/>
              <w:widowControl/>
              <w:spacing w:lineRule="exact" w:line="290" w:before="0" w:after="0"/>
              <w:ind w:hanging="0" w:left="870" w:right="0"/>
              <w:jc w:val="left"/>
              <w:rPr/>
            </w:pPr>
            <w:r>
              <w:rPr>
                <w:rFonts w:eastAsia="LMMono10" w:ascii="LMMono10" w:hAnsi="LMMono10"/>
                <w:b w:val="false"/>
                <w:i w:val="false"/>
                <w:color w:val="000000"/>
                <w:sz w:val="22"/>
              </w:rPr>
              <w:t>11737204</w:t>
            </w:r>
          </w:p>
        </w:tc>
      </w:tr>
      <w:tr>
        <w:trPr>
          <w:trHeight w:val="264" w:hRule="exact"/>
        </w:trPr>
        <w:tc>
          <w:tcPr>
            <w:tcW w:w="468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3 Norte</w:t>
            </w:r>
          </w:p>
        </w:tc>
        <w:tc>
          <w:tcPr>
            <w:tcW w:w="4679" w:type="dxa"/>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5017906</w:t>
            </w:r>
          </w:p>
        </w:tc>
      </w:tr>
      <w:tr>
        <w:trPr>
          <w:trHeight w:val="276" w:hRule="exact"/>
        </w:trPr>
        <w:tc>
          <w:tcPr>
            <w:tcW w:w="4680" w:type="dxa"/>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4 Sudeste</w:t>
            </w:r>
          </w:p>
        </w:tc>
        <w:tc>
          <w:tcPr>
            <w:tcW w:w="4679" w:type="dxa"/>
            <w:tcBorders/>
          </w:tcPr>
          <w:p>
            <w:pPr>
              <w:pStyle w:val="Normal"/>
              <w:widowControl/>
              <w:spacing w:lineRule="exact" w:line="290" w:before="0" w:after="0"/>
              <w:ind w:hanging="0" w:left="870" w:right="0"/>
              <w:jc w:val="left"/>
              <w:rPr/>
            </w:pPr>
            <w:r>
              <w:rPr>
                <w:rFonts w:eastAsia="LMMono10" w:ascii="LMMono10" w:hAnsi="LMMono10"/>
                <w:b w:val="false"/>
                <w:i w:val="false"/>
                <w:color w:val="000000"/>
                <w:sz w:val="22"/>
              </w:rPr>
              <w:t>20495922</w:t>
            </w:r>
          </w:p>
        </w:tc>
      </w:tr>
      <w:tr>
        <w:trPr>
          <w:trHeight w:val="358" w:hRule="exact"/>
        </w:trPr>
        <w:tc>
          <w:tcPr>
            <w:tcW w:w="4680" w:type="dxa"/>
            <w:tcBorders>
              <w:bottom w:val="single" w:sz="2" w:space="0" w:color="000000"/>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5 Sul</w:t>
            </w:r>
          </w:p>
        </w:tc>
        <w:tc>
          <w:tcPr>
            <w:tcW w:w="4679" w:type="dxa"/>
            <w:tcBorders>
              <w:bottom w:val="single" w:sz="2" w:space="0" w:color="000000"/>
            </w:tcBorders>
          </w:tcPr>
          <w:p>
            <w:pPr>
              <w:pStyle w:val="Normal"/>
              <w:widowControl/>
              <w:spacing w:lineRule="exact" w:line="290" w:before="0" w:after="0"/>
              <w:ind w:hanging="0" w:left="984" w:right="0"/>
              <w:jc w:val="left"/>
              <w:rPr/>
            </w:pPr>
            <w:r>
              <w:rPr>
                <w:rFonts w:eastAsia="LMMono10" w:ascii="LMMono10" w:hAnsi="LMMono10"/>
                <w:b w:val="false"/>
                <w:i w:val="false"/>
                <w:color w:val="000000"/>
                <w:sz w:val="22"/>
              </w:rPr>
              <w:t>3626633</w:t>
            </w:r>
          </w:p>
        </w:tc>
      </w:tr>
    </w:tbl>
    <w:p>
      <w:pPr>
        <w:pStyle w:val="Normal"/>
        <w:widowControl/>
        <w:spacing w:lineRule="exact" w:line="218" w:before="48" w:after="0"/>
        <w:ind w:hanging="172" w:left="498" w:right="230"/>
        <w:jc w:val="both"/>
        <w:rPr/>
      </w:pPr>
      <w:r>
        <w:rPr>
          <w:rFonts w:eastAsia="LMRoman6" w:ascii="LMRoman6" w:hAnsi="LMRoman6"/>
          <w:b w:val="false"/>
          <w:i w:val="false"/>
          <w:color w:val="000000"/>
          <w:sz w:val="12"/>
        </w:rPr>
        <w:t>9</w:t>
      </w:r>
      <w:r>
        <w:rPr>
          <w:rFonts w:eastAsia="LMRoman9" w:ascii="LMRoman9" w:hAnsi="LMRoman9"/>
          <w:b w:val="false"/>
          <w:i w:val="false"/>
          <w:color w:val="000000"/>
          <w:sz w:val="18"/>
        </w:rPr>
        <w:t>Entender como</w:t>
      </w:r>
      <w:r>
        <w:rPr>
          <w:rFonts w:eastAsia="LMMono9" w:ascii="LMMono9" w:hAnsi="LMMono9"/>
          <w:b w:val="false"/>
          <w:i w:val="false"/>
          <w:color w:val="000000"/>
          <w:sz w:val="18"/>
        </w:rPr>
        <w:t xml:space="preserve"> across</w:t>
      </w:r>
      <w:r>
        <w:rPr>
          <w:rFonts w:eastAsia="LMRoman9" w:ascii="LMRoman9" w:hAnsi="LMRoman9"/>
          <w:b w:val="false"/>
          <w:i w:val="false"/>
          <w:color w:val="000000"/>
          <w:sz w:val="18"/>
        </w:rPr>
        <w:t xml:space="preserve"> e</w:t>
      </w:r>
      <w:r>
        <w:rPr>
          <w:rFonts w:eastAsia="LMMono9" w:ascii="LMMono9" w:hAnsi="LMMono9"/>
          <w:b w:val="false"/>
          <w:i w:val="false"/>
          <w:color w:val="000000"/>
          <w:sz w:val="18"/>
        </w:rPr>
        <w:t xml:space="preserve"> mutate</w:t>
      </w:r>
      <w:r>
        <w:rPr>
          <w:rFonts w:eastAsia="LMRoman9" w:ascii="LMRoman9" w:hAnsi="LMRoman9"/>
          <w:b w:val="false"/>
          <w:i w:val="false"/>
          <w:color w:val="000000"/>
          <w:sz w:val="18"/>
        </w:rPr>
        <w:t xml:space="preserve"> funcionam por meio de funções anônimas envolve estudar tópicos como controle de fluxo e programação funcional, algo que extrapola os objetivos deste livro. Para quem quiser aprender sobre, o melhor lugar para começar é o capítulo 26 da segunda edição do livro</w:t>
      </w:r>
      <w:r>
        <w:rPr>
          <w:rFonts w:eastAsia="LMRoman9" w:ascii="LMRoman9" w:hAnsi="LMRoman9"/>
          <w:b w:val="false"/>
          <w:i/>
          <w:color w:val="000000"/>
          <w:sz w:val="18"/>
        </w:rPr>
        <w:t xml:space="preserve"> R for Data Science</w:t>
      </w:r>
      <w:r>
        <w:rPr>
          <w:rFonts w:eastAsia="LMRoman9" w:ascii="LMRoman9" w:hAnsi="LMRoman9"/>
          <w:b w:val="false"/>
          <w:i w:val="false"/>
          <w:color w:val="000000"/>
          <w:sz w:val="18"/>
        </w:rPr>
        <w:t>, de Wickham, Çetinkaya-Rundel, e Grolemund (2023).</w:t>
      </w:r>
    </w:p>
    <w:p>
      <w:pPr>
        <w:sectPr>
          <w:type w:val="nextPage"/>
          <w:pgSz w:w="12240" w:h="15840"/>
          <w:pgMar w:left="1440" w:right="1440" w:gutter="0" w:header="0" w:top="75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96</w:t>
      </w:r>
    </w:p>
    <w:p>
      <w:pPr>
        <w:pStyle w:val="Normal"/>
        <w:widowControl/>
        <w:spacing w:lineRule="exact" w:line="220" w:before="0" w:after="488"/>
        <w:ind w:left="0" w:right="0"/>
        <w:rPr/>
      </w:pPr>
      <w:r>
        <w:rPr/>
      </w:r>
    </w:p>
    <w:p>
      <w:pPr>
        <w:pStyle w:val="Normal"/>
        <w:widowControl/>
        <w:spacing w:lineRule="exact" w:line="270" w:before="44" w:after="0"/>
        <w:ind w:hanging="0" w:left="230" w:right="230"/>
        <w:jc w:val="both"/>
        <w:rPr/>
      </w:pPr>
      <w:r>
        <w:rPr>
          <w:rFonts w:eastAsia="LMRoman10" w:ascii="LMRoman10" w:hAnsi="LMRoman10"/>
          <w:b w:val="false"/>
          <w:i w:val="false"/>
          <w:color w:val="000000"/>
          <w:sz w:val="22"/>
        </w:rPr>
        <w:t>O código com</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funciona exatamente da mesma forma, exceto pelo seguinte: o</w:t>
      </w:r>
      <w:r>
        <w:rPr>
          <w:rFonts w:eastAsia="LMMono10" w:ascii="LMMono10" w:hAnsi="LMMono10"/>
          <w:b w:val="false"/>
          <w:i w:val="false"/>
          <w:color w:val="000000"/>
          <w:sz w:val="22"/>
        </w:rPr>
        <w:t xml:space="preserve"> data.frame capitais</w:t>
      </w:r>
      <w:r>
        <w:rPr>
          <w:rFonts w:eastAsia="LMRoman10" w:ascii="LMRoman10" w:hAnsi="LMRoman10"/>
          <w:b w:val="false"/>
          <w:i w:val="false"/>
          <w:color w:val="000000"/>
          <w:sz w:val="22"/>
        </w:rPr>
        <w:t xml:space="preserve"> é passado para</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por meio do</w:t>
      </w:r>
      <w:r>
        <w:rPr>
          <w:rFonts w:eastAsia="LMRoman10" w:ascii="LMRoman10" w:hAnsi="LMRoman10"/>
          <w:b w:val="false"/>
          <w:i/>
          <w:color w:val="000000"/>
          <w:sz w:val="22"/>
        </w:rPr>
        <w:t xml:space="preserve"> pipe</w:t>
      </w:r>
      <w:r>
        <w:rPr>
          <w:rFonts w:eastAsia="LMRoman10" w:ascii="LMRoman10" w:hAnsi="LMRoman10"/>
          <w:b w:val="false"/>
          <w:i w:val="false"/>
          <w:color w:val="000000"/>
          <w:sz w:val="22"/>
        </w:rPr>
        <w:t>, isto é, ele é jogado da linha de cima para dentro dos parênteses da função</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na linha seguinte; por sua vez, o resultado de </w:t>
      </w:r>
      <w:r>
        <w:rPr>
          <w:rFonts w:eastAsia="LMMono10" w:ascii="LMMono10" w:hAnsi="LMMono10"/>
          <w:b w:val="false"/>
          <w:i w:val="false"/>
          <w:color w:val="000000"/>
          <w:sz w:val="22"/>
        </w:rPr>
        <w:t>group_by</w:t>
      </w:r>
      <w:r>
        <w:rPr>
          <w:rFonts w:eastAsia="LMRoman10" w:ascii="LMRoman10" w:hAnsi="LMRoman10"/>
          <w:b w:val="false"/>
          <w:i w:val="false"/>
          <w:color w:val="000000"/>
          <w:sz w:val="22"/>
        </w:rPr>
        <w:t xml:space="preserve"> é passado para</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da mesma forma, e assim por diante. O</w:t>
      </w:r>
      <w:r>
        <w:rPr>
          <w:rFonts w:eastAsia="LMRoman10" w:ascii="LMRoman10" w:hAnsi="LMRoman10"/>
          <w:b w:val="false"/>
          <w:i/>
          <w:color w:val="000000"/>
          <w:sz w:val="22"/>
        </w:rPr>
        <w:t xml:space="preserve"> pipe</w:t>
      </w:r>
      <w:r>
        <w:rPr>
          <w:rFonts w:eastAsia="LMRoman10" w:ascii="LMRoman10" w:hAnsi="LMRoman10"/>
          <w:b w:val="false"/>
          <w:i w:val="false"/>
          <w:color w:val="000000"/>
          <w:sz w:val="22"/>
        </w:rPr>
        <w:t xml:space="preserve"> é, portanto, uma forma de escrever códigos que, de certa forma, imita a forma como lemos um texto: da esquerda para a direita, de cima para baixo.</w:t>
      </w:r>
    </w:p>
    <w:p>
      <w:pPr>
        <w:pStyle w:val="Normal"/>
        <w:widowControl/>
        <w:spacing w:lineRule="exact" w:line="272" w:before="134" w:after="170"/>
        <w:ind w:hanging="0" w:left="230" w:right="230"/>
        <w:jc w:val="both"/>
        <w:rPr/>
      </w:pPr>
      <w:r>
        <w:rPr>
          <w:rFonts w:eastAsia="LMRoman10" w:ascii="LMRoman10" w:hAnsi="LMRoman10"/>
          <w:b w:val="false"/>
          <w:i w:val="false"/>
          <w:color w:val="000000"/>
          <w:sz w:val="22"/>
        </w:rPr>
        <w:t>Quando temos que realizar diferentes operações de manipulação em uma base, usar</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evita muitas repetições e a necessidade de termos de criar objetos intermediários, que guardam resultados parciais de operações. Por exemplo, imagine que queremos calcular a média da população das capitais brasileiras em 2012 por região, mas antes queremos remover as capitais com populações menores que 500 mil habitantes e, também, transformar a variável da popu-lação em população por mil habitantes (i.e., dividi-la por 1000). Sem usar</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faríamos algo assim:</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0" w:hRule="exact"/>
        </w:trPr>
        <w:tc>
          <w:tcPr>
            <w:tcW w:w="9360" w:type="dxa"/>
            <w:tcBorders/>
          </w:tcPr>
          <w:p>
            <w:pPr>
              <w:pStyle w:val="Normal"/>
              <w:widowControl/>
              <w:spacing w:lineRule="exact" w:line="270" w:before="80" w:after="0"/>
              <w:ind w:hanging="0" w:left="60" w:right="1728"/>
              <w:jc w:val="left"/>
              <w:rPr/>
            </w:pPr>
            <w:r>
              <w:rPr>
                <w:rFonts w:eastAsia="LMMono10" w:ascii="LMMono10" w:hAnsi="LMMono10"/>
                <w:b w:val="false"/>
                <w:i w:val="false"/>
                <w:color w:val="5E5E5E"/>
                <w:sz w:val="22"/>
              </w:rPr>
              <w:t xml:space="preserve"># Remove as capitais com populacao menor que 500 mil habitantes </w:t>
            </w:r>
            <w:r>
              <w:rPr>
                <w:rFonts w:eastAsia="LMMono10" w:ascii="LMMono10" w:hAnsi="LMMono10"/>
                <w:b w:val="false"/>
                <w:i w:val="false"/>
                <w:color w:val="003A4F"/>
                <w:sz w:val="22"/>
              </w:rPr>
              <w:t>cap1 &lt;-</w:t>
            </w:r>
            <w:r>
              <w:rPr>
                <w:rFonts w:eastAsia="LMMono10" w:ascii="LMMono10" w:hAnsi="LMMono10"/>
                <w:b w:val="false"/>
                <w:i w:val="false"/>
                <w:color w:val="4759AA"/>
                <w:sz w:val="22"/>
              </w:rPr>
              <w:t xml:space="preserve"> filter</w:t>
            </w:r>
            <w:r>
              <w:rPr>
                <w:rFonts w:eastAsia="LMMono10" w:ascii="LMMono10" w:hAnsi="LMMono10"/>
                <w:b w:val="false"/>
                <w:i w:val="false"/>
                <w:color w:val="003A4F"/>
                <w:sz w:val="22"/>
              </w:rPr>
              <w:t>(capitais, 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500000</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shd w:fill="F0F3F5"/>
          </w:tcPr>
          <w:p>
            <w:pPr>
              <w:pStyle w:val="Normal"/>
              <w:widowControl/>
              <w:spacing w:lineRule="exact" w:line="272" w:before="78" w:after="0"/>
              <w:ind w:hanging="0" w:left="60" w:right="3168"/>
              <w:jc w:val="left"/>
              <w:rPr/>
            </w:pPr>
            <w:r>
              <w:rPr>
                <w:rFonts w:eastAsia="LMMono10" w:ascii="LMMono10" w:hAnsi="LMMono10"/>
                <w:b w:val="false"/>
                <w:i w:val="false"/>
                <w:color w:val="5E5E5E"/>
                <w:sz w:val="22"/>
              </w:rPr>
              <w:t xml:space="preserve"># Transforma a variavel populacao </w:t>
            </w:r>
            <w:r>
              <w:rPr/>
              <w:br/>
            </w:r>
            <w:r>
              <w:rPr>
                <w:rFonts w:eastAsia="LMMono10" w:ascii="LMMono10" w:hAnsi="LMMono10"/>
                <w:b w:val="false"/>
                <w:i w:val="false"/>
                <w:color w:val="003A4F"/>
                <w:sz w:val="22"/>
              </w:rPr>
              <w:t>cap2 &lt;-</w:t>
            </w:r>
            <w:r>
              <w:rPr>
                <w:rFonts w:eastAsia="LMMono10" w:ascii="LMMono10" w:hAnsi="LMMono10"/>
                <w:b w:val="false"/>
                <w:i w:val="false"/>
                <w:color w:val="4759AA"/>
                <w:sz w:val="22"/>
              </w:rPr>
              <w:t xml:space="preserve"> mutate</w:t>
            </w:r>
            <w:r>
              <w:rPr>
                <w:rFonts w:eastAsia="LMMono10" w:ascii="LMMono10" w:hAnsi="LMMono10"/>
                <w:b w:val="false"/>
                <w:i w:val="false"/>
                <w:color w:val="003A4F"/>
                <w:sz w:val="22"/>
              </w:rPr>
              <w:t>(cap1,</w:t>
            </w:r>
            <w:r>
              <w:rPr>
                <w:rFonts w:eastAsia="LMMono10" w:ascii="LMMono10" w:hAnsi="LMMono10"/>
                <w:b w:val="false"/>
                <w:i w:val="false"/>
                <w:color w:val="667221"/>
                <w:sz w:val="22"/>
              </w:rPr>
              <w:t xml:space="preserve"> populacao =</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1000</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52" w:hRule="exact"/>
        </w:trPr>
        <w:tc>
          <w:tcPr>
            <w:tcW w:w="9360" w:type="dxa"/>
            <w:tcBorders/>
            <w:shd w:fill="F0F3F5"/>
          </w:tcPr>
          <w:p>
            <w:pPr>
              <w:pStyle w:val="Normal"/>
              <w:widowControl/>
              <w:spacing w:lineRule="exact" w:line="270" w:before="80" w:after="0"/>
              <w:ind w:hanging="0" w:left="130" w:right="1152"/>
              <w:jc w:val="left"/>
              <w:rPr/>
            </w:pPr>
            <w:r>
              <w:rPr>
                <w:rFonts w:eastAsia="LMMono10" w:ascii="LMMono10" w:hAnsi="LMMono10"/>
                <w:b w:val="false"/>
                <w:i w:val="false"/>
                <w:color w:val="5E5E5E"/>
                <w:sz w:val="22"/>
              </w:rPr>
              <w:t xml:space="preserve"># Calcula a media da populacao por regiao </w:t>
            </w:r>
            <w:r>
              <w:rPr/>
              <w:br/>
            </w:r>
            <w:r>
              <w:rPr>
                <w:rFonts w:eastAsia="LMMono10" w:ascii="LMMono10" w:hAnsi="LMMono10"/>
                <w:b w:val="false"/>
                <w:i w:val="false"/>
                <w:color w:val="003A4F"/>
                <w:sz w:val="22"/>
              </w:rPr>
              <w:t>cap3 &lt;-</w:t>
            </w:r>
            <w:r>
              <w:rPr>
                <w:rFonts w:eastAsia="LMMono10" w:ascii="LMMono10" w:hAnsi="LMMono10"/>
                <w:b w:val="false"/>
                <w:i w:val="false"/>
                <w:color w:val="4759AA"/>
                <w:sz w:val="22"/>
              </w:rPr>
              <w:t xml:space="preserve"> group_by</w:t>
            </w:r>
            <w:r>
              <w:rPr>
                <w:rFonts w:eastAsia="LMMono10" w:ascii="LMMono10" w:hAnsi="LMMono10"/>
                <w:b w:val="false"/>
                <w:i w:val="false"/>
                <w:color w:val="003A4F"/>
                <w:sz w:val="22"/>
              </w:rPr>
              <w:t xml:space="preserve">(cap2, regiao) </w:t>
            </w:r>
            <w:r>
              <w:rPr/>
              <w:br/>
            </w:r>
            <w:r>
              <w:rPr>
                <w:rFonts w:eastAsia="LMMono10" w:ascii="LMMono10" w:hAnsi="LMMono10"/>
                <w:b w:val="false"/>
                <w:i w:val="false"/>
                <w:color w:val="003A4F"/>
                <w:sz w:val="22"/>
              </w:rPr>
              <w:t>cap4 &lt;-</w:t>
            </w:r>
            <w:r>
              <w:rPr>
                <w:rFonts w:eastAsia="LMMono10" w:ascii="LMMono10" w:hAnsi="LMMono10"/>
                <w:b w:val="false"/>
                <w:i w:val="false"/>
                <w:color w:val="4759AA"/>
                <w:sz w:val="22"/>
              </w:rPr>
              <w:t xml:space="preserve"> summarise</w:t>
            </w:r>
            <w:r>
              <w:rPr>
                <w:rFonts w:eastAsia="LMMono10" w:ascii="LMMono10" w:hAnsi="LMMono10"/>
                <w:b w:val="false"/>
                <w:i w:val="false"/>
                <w:color w:val="003A4F"/>
                <w:sz w:val="22"/>
              </w:rPr>
              <w:t>(cap3,</w:t>
            </w:r>
            <w:r>
              <w:rPr>
                <w:rFonts w:eastAsia="LMMono10" w:ascii="LMMono10" w:hAnsi="LMMono10"/>
                <w:b w:val="false"/>
                <w:i w:val="false"/>
                <w:color w:val="667221"/>
                <w:sz w:val="22"/>
              </w:rPr>
              <w:t xml:space="preserve"> media_populacao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(populacao))</w:t>
            </w:r>
          </w:p>
        </w:tc>
      </w:tr>
    </w:tbl>
    <w:p>
      <w:pPr>
        <w:pStyle w:val="Normal"/>
        <w:widowControl/>
        <w:spacing w:lineRule="exact" w:line="310" w:before="306" w:after="170"/>
        <w:ind w:hanging="0" w:left="230" w:right="0"/>
        <w:jc w:val="left"/>
        <w:rPr/>
      </w:pPr>
      <w:r>
        <w:rPr>
          <w:rFonts w:eastAsia="LMRoman10" w:ascii="LMRoman10" w:hAnsi="LMRoman10"/>
          <w:b w:val="false"/>
          <w:i w:val="false"/>
          <w:color w:val="000000"/>
          <w:sz w:val="22"/>
        </w:rPr>
        <w:t>Com</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esse amontado de código pode ser escrito de forma bem mais sucinta: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744" w:hRule="exact"/>
        </w:trPr>
        <w:tc>
          <w:tcPr>
            <w:tcW w:w="9360" w:type="dxa"/>
            <w:tcBorders/>
            <w:shd w:fill="F0F3F5"/>
          </w:tcPr>
          <w:p>
            <w:pPr>
              <w:pStyle w:val="Normal"/>
              <w:widowControl/>
              <w:tabs>
                <w:tab w:val="clear" w:pos="720"/>
                <w:tab w:val="left" w:pos="518" w:leader="none"/>
              </w:tabs>
              <w:spacing w:lineRule="exact" w:line="272" w:before="78" w:after="0"/>
              <w:ind w:hanging="0" w:left="60" w:right="3456"/>
              <w:jc w:val="left"/>
              <w:rPr/>
            </w:pPr>
            <w:r>
              <w:rPr>
                <w:rFonts w:eastAsia="LMMono10" w:ascii="LMMono10" w:hAnsi="LMMono10"/>
                <w:b w:val="false"/>
                <w:i w:val="false"/>
                <w:color w:val="5E5E5E"/>
                <w:sz w:val="22"/>
              </w:rPr>
              <w:t xml:space="preserve"># Calcula a media da populacao por regiao </w:t>
            </w:r>
            <w:r>
              <w:rPr/>
              <w:br/>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filter</w:t>
            </w: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&gt;</w:t>
            </w:r>
            <w:r>
              <w:rPr>
                <w:rFonts w:eastAsia="LMMono10" w:ascii="LMMono10" w:hAnsi="LMMono10"/>
                <w:b w:val="false"/>
                <w:i w:val="false"/>
                <w:color w:val="AD0000"/>
                <w:sz w:val="22"/>
              </w:rPr>
              <w:t xml:space="preserve"> 500000</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mutate</w:t>
            </w:r>
            <w:r>
              <w:rPr>
                <w:rFonts w:eastAsia="LMMono10" w:ascii="LMMono10" w:hAnsi="LMMono10"/>
                <w:b w:val="false"/>
                <w:i w:val="false"/>
                <w:color w:val="003A4F"/>
                <w:sz w:val="22"/>
              </w:rPr>
              <w:t>(</w:t>
            </w:r>
            <w:r>
              <w:rPr>
                <w:rFonts w:eastAsia="LMMono10" w:ascii="LMMono10" w:hAnsi="LMMono10"/>
                <w:b w:val="false"/>
                <w:i w:val="false"/>
                <w:color w:val="667221"/>
                <w:sz w:val="22"/>
              </w:rPr>
              <w:t>populacao =</w:t>
            </w:r>
            <w:r>
              <w:rPr>
                <w:rFonts w:eastAsia="LMMono10" w:ascii="LMMono10" w:hAnsi="LMMono10"/>
                <w:b w:val="false"/>
                <w:i w:val="false"/>
                <w:color w:val="003A4F"/>
                <w:sz w:val="22"/>
              </w:rPr>
              <w:t xml:space="preserve"> populacao</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1000</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group_by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media_populacao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(populacao))</w:t>
            </w:r>
          </w:p>
        </w:tc>
      </w:tr>
    </w:tbl>
    <w:p>
      <w:pPr>
        <w:pStyle w:val="Normal"/>
        <w:widowControl/>
        <w:spacing w:lineRule="exact" w:line="272" w:before="366" w:after="0"/>
        <w:ind w:hanging="0" w:left="230" w:right="230"/>
        <w:jc w:val="both"/>
        <w:rPr/>
      </w:pPr>
      <w:r>
        <w:rPr>
          <w:rFonts w:eastAsia="LMRoman10" w:ascii="LMRoman10" w:hAnsi="LMRoman10"/>
          <w:b w:val="false"/>
          <w:i w:val="false"/>
          <w:color w:val="000000"/>
          <w:sz w:val="22"/>
        </w:rPr>
        <w:t>A moral da história: sempre que possível, use</w:t>
      </w:r>
      <w:r>
        <w:rPr>
          <w:rFonts w:eastAsia="LMRoman10" w:ascii="LMRoman10" w:hAnsi="LMRoman10"/>
          <w:b w:val="false"/>
          <w:i/>
          <w:color w:val="000000"/>
          <w:sz w:val="22"/>
        </w:rPr>
        <w:t xml:space="preserve"> pipes</w:t>
      </w:r>
      <w:r>
        <w:rPr>
          <w:rFonts w:eastAsia="LMRoman10" w:ascii="LMRoman10" w:hAnsi="LMRoman10"/>
          <w:b w:val="false"/>
          <w:i w:val="false"/>
          <w:color w:val="000000"/>
          <w:sz w:val="22"/>
        </w:rPr>
        <w:t xml:space="preserve"> para encadear operações em R. Além de tornar seu código mais legível, ele evita a criação de objetos intermediários – o que pode economizar memória RAM.</w:t>
      </w:r>
    </w:p>
    <w:p>
      <w:pPr>
        <w:pStyle w:val="Normal"/>
        <w:widowControl/>
        <w:spacing w:lineRule="exact" w:line="342" w:before="382" w:after="0"/>
        <w:ind w:hanging="0" w:left="230" w:right="0"/>
        <w:jc w:val="left"/>
        <w:rPr/>
      </w:pPr>
      <w:r>
        <w:rPr>
          <w:rFonts w:eastAsia="LMSans10" w:ascii="LMSans10" w:hAnsi="LMSans10"/>
          <w:b/>
          <w:i w:val="false"/>
          <w:color w:val="000000"/>
          <w:sz w:val="24"/>
        </w:rPr>
        <w:t>3.2.7 Outras operações úteis: ordernar, renomear e sortear</w:t>
      </w:r>
    </w:p>
    <w:p>
      <w:pPr>
        <w:pStyle w:val="Normal"/>
        <w:widowControl/>
        <w:spacing w:lineRule="exact" w:line="278" w:before="262" w:after="0"/>
        <w:ind w:hanging="0" w:left="144" w:right="144"/>
        <w:jc w:val="center"/>
        <w:rPr/>
      </w:pPr>
      <w:r>
        <w:rPr>
          <w:rFonts w:eastAsia="LMRoman10" w:ascii="LMRoman10" w:hAnsi="LMRoman10"/>
          <w:b w:val="false"/>
          <w:i w:val="false"/>
          <w:color w:val="000000"/>
          <w:sz w:val="22"/>
        </w:rPr>
        <w:t>Embora não seja o objetivo do capítulo cobrir todas as possibilidades de manipulação de bancos de dados, 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contém algumas funções que podem ser extremamente úteis em</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34" w:after="0"/>
        <w:ind w:hanging="0" w:left="0" w:right="0"/>
        <w:jc w:val="center"/>
        <w:rPr/>
      </w:pPr>
      <w:r>
        <w:rPr>
          <w:rFonts w:eastAsia="LMRoman10" w:ascii="LMRoman10" w:hAnsi="LMRoman10"/>
          <w:b w:val="false"/>
          <w:i w:val="false"/>
          <w:color w:val="000000"/>
          <w:sz w:val="22"/>
        </w:rPr>
        <w:t>97</w:t>
      </w:r>
    </w:p>
    <w:p>
      <w:pPr>
        <w:pStyle w:val="Normal"/>
        <w:widowControl/>
        <w:spacing w:lineRule="exact" w:line="220" w:before="0" w:after="488"/>
        <w:ind w:left="0" w:right="0"/>
        <w:rPr/>
      </w:pPr>
      <w:r>
        <w:rPr/>
      </w:r>
    </w:p>
    <w:p>
      <w:pPr>
        <w:pStyle w:val="Normal"/>
        <w:widowControl/>
        <w:tabs>
          <w:tab w:val="clear" w:pos="720"/>
          <w:tab w:val="left" w:pos="2700" w:leader="none"/>
        </w:tabs>
        <w:spacing w:lineRule="exact" w:line="272" w:before="36" w:after="264"/>
        <w:ind w:hanging="0" w:left="230" w:right="1584"/>
        <w:jc w:val="left"/>
        <w:rPr/>
      </w:pPr>
      <w:r>
        <w:rPr>
          <w:rFonts w:eastAsia="LMRoman10" w:ascii="LMRoman10" w:hAnsi="LMRoman10"/>
          <w:b w:val="false"/>
          <w:i w:val="false"/>
          <w:color w:val="000000"/>
          <w:sz w:val="22"/>
        </w:rPr>
        <w:t xml:space="preserve">determinadas situações. </w:t>
      </w:r>
      <w:r>
        <w:rPr/>
        <w:tab/>
      </w:r>
      <w:r>
        <w:rPr>
          <w:rFonts w:eastAsia="LMRoman10" w:ascii="LMRoman10" w:hAnsi="LMRoman10"/>
          <w:b w:val="false"/>
          <w:i w:val="false"/>
          <w:color w:val="000000"/>
          <w:sz w:val="22"/>
        </w:rPr>
        <w:t>Reordenar observações de acordo com os valores de uma variável (por exemplo, ordenando o banco</w:t>
      </w:r>
      <w:r>
        <w:rPr>
          <w:rFonts w:eastAsia="LMMono10" w:ascii="LMMono10" w:hAnsi="LMMono10"/>
          <w:b w:val="false"/>
          <w:i w:val="false"/>
          <w:color w:val="000000"/>
          <w:sz w:val="22"/>
        </w:rPr>
        <w:t xml:space="preserve"> capitais</w:t>
      </w:r>
      <w:r>
        <w:rPr>
          <w:rFonts w:eastAsia="LMRoman10" w:ascii="LMRoman10" w:hAnsi="LMRoman10"/>
          <w:b w:val="false"/>
          <w:i w:val="false"/>
          <w:color w:val="000000"/>
          <w:sz w:val="22"/>
        </w:rPr>
        <w:t xml:space="preserve"> pelo tamanho de suas populações) poderia ser uma delas. Selecionar aleatoriamente apenas algumas observações de um banco para ter uma amostra, outra. Longe de esgotar as possibilidades do pacote, listamos aqui algumas funções que nos ajudam a resolver estes e outros problemas específicos (é recomendável reproduzir esses exemplos para fixar as funções de interesse). Seguem:</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612" w:hRule="exact"/>
        </w:trPr>
        <w:tc>
          <w:tcPr>
            <w:tcW w:w="10800" w:type="dxa"/>
            <w:tcBorders/>
            <w:shd w:fill="F0F3F5"/>
          </w:tcPr>
          <w:p>
            <w:pPr>
              <w:pStyle w:val="Normal"/>
              <w:widowControl/>
              <w:spacing w:lineRule="exact" w:line="272" w:before="18" w:after="0"/>
              <w:ind w:hanging="0" w:left="60" w:right="2304"/>
              <w:jc w:val="left"/>
              <w:rPr/>
            </w:pPr>
            <w:r>
              <w:rPr>
                <w:rFonts w:eastAsia="LMMono10" w:ascii="LMMono10" w:hAnsi="LMMono10"/>
                <w:b w:val="false"/>
                <w:i w:val="false"/>
                <w:color w:val="5E5E5E"/>
                <w:sz w:val="22"/>
              </w:rPr>
              <w:t xml:space="preserve"># arrange() serve para ordenar as observacoes de um banco </w:t>
            </w:r>
            <w:r>
              <w:rPr>
                <w:rFonts w:eastAsia="LMMono10" w:ascii="LMMono10" w:hAnsi="LMMono10"/>
                <w:b w:val="false"/>
                <w:i w:val="false"/>
                <w:color w:val="4759AA"/>
                <w:sz w:val="22"/>
              </w:rPr>
              <w:t>head</w:t>
            </w:r>
            <w:r>
              <w:rPr>
                <w:rFonts w:eastAsia="LMMono10" w:ascii="LMMono10" w:hAnsi="LMMono10"/>
                <w:b w:val="false"/>
                <w:i w:val="false"/>
                <w:color w:val="003A4F"/>
                <w:sz w:val="22"/>
              </w:rPr>
              <w:t>(</w:t>
            </w:r>
            <w:r>
              <w:rPr>
                <w:rFonts w:eastAsia="LMMono10" w:ascii="LMMono10" w:hAnsi="LMMono10"/>
                <w:b w:val="false"/>
                <w:i w:val="false"/>
                <w:color w:val="4759AA"/>
                <w:sz w:val="22"/>
              </w:rPr>
              <w:t>arrange</w:t>
            </w:r>
            <w:r>
              <w:rPr>
                <w:rFonts w:eastAsia="LMMono10" w:ascii="LMMono10" w:hAnsi="LMMono10"/>
                <w:b w:val="false"/>
                <w:i w:val="false"/>
                <w:color w:val="003A4F"/>
                <w:sz w:val="22"/>
              </w:rPr>
              <w:t>(capitais, populacao))</w:t>
            </w:r>
          </w:p>
        </w:tc>
      </w:tr>
    </w:tbl>
    <w:p>
      <w:pPr>
        <w:pStyle w:val="Normal"/>
        <w:widowControl/>
        <w:spacing w:lineRule="exact" w:line="292" w:before="190" w:after="0"/>
        <w:ind w:hanging="0" w:left="230" w:right="0"/>
        <w:jc w:val="left"/>
        <w:rPr/>
      </w:pPr>
      <w:r>
        <w:rPr>
          <w:rFonts w:eastAsia="LMMono10" w:ascii="LMMono10" w:hAnsi="LMMono10"/>
          <w:b w:val="false"/>
          <w:i w:val="false"/>
          <w:color w:val="5E5E5E"/>
          <w:sz w:val="22"/>
        </w:rPr>
        <w:t># rename() serve para renomear uma variavel (nome atual vem na frente, seguido do nome antigo</w:t>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410" w:hRule="exact"/>
        </w:trPr>
        <w:tc>
          <w:tcPr>
            <w:tcW w:w="10800" w:type="dxa"/>
            <w:tcBorders/>
            <w:shd w:fill="F0F3F5"/>
          </w:tcPr>
          <w:p>
            <w:pPr>
              <w:pStyle w:val="Normal"/>
              <w:widowControl/>
              <w:spacing w:lineRule="exact" w:line="290" w:before="60" w:after="0"/>
              <w:ind w:hanging="0" w:left="130" w:right="0"/>
              <w:jc w:val="left"/>
              <w:rPr/>
            </w:pPr>
            <w:r>
              <w:rPr>
                <w:rFonts w:eastAsia="LMMono10" w:ascii="LMMono10" w:hAnsi="LMMono10"/>
                <w:b w:val="false"/>
                <w:i w:val="false"/>
                <w:color w:val="4759AA"/>
                <w:sz w:val="22"/>
              </w:rPr>
              <w:t>names</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 nomes atuais</w:t>
            </w:r>
          </w:p>
        </w:tc>
      </w:tr>
    </w:tbl>
    <w:p>
      <w:pPr>
        <w:pStyle w:val="Normal"/>
        <w:widowControl/>
        <w:spacing w:lineRule="exact" w:line="130" w:before="0" w:after="0"/>
        <w:ind w:left="0" w:right="0"/>
        <w:rPr/>
      </w:pPr>
      <w:r>
        <w:rPr/>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952" w:hRule="exact"/>
        </w:trPr>
        <w:tc>
          <w:tcPr>
            <w:tcW w:w="10800" w:type="dxa"/>
            <w:tcBorders/>
            <w:shd w:fill="F0F3F5"/>
          </w:tcPr>
          <w:p>
            <w:pPr>
              <w:pStyle w:val="Normal"/>
              <w:widowControl/>
              <w:tabs>
                <w:tab w:val="clear" w:pos="720"/>
                <w:tab w:val="left" w:pos="588" w:leader="none"/>
              </w:tabs>
              <w:spacing w:lineRule="exact" w:line="272" w:before="78" w:after="0"/>
              <w:ind w:hanging="0" w:left="130" w:right="3024"/>
              <w:jc w:val="left"/>
              <w:rPr/>
            </w:pP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rename</w:t>
            </w:r>
            <w:r>
              <w:rPr>
                <w:rFonts w:eastAsia="LMMono10" w:ascii="LMMono10" w:hAnsi="LMMono10"/>
                <w:b w:val="false"/>
                <w:i w:val="false"/>
                <w:color w:val="003A4F"/>
                <w:sz w:val="22"/>
              </w:rPr>
              <w:t>(</w:t>
            </w:r>
            <w:r>
              <w:rPr>
                <w:rFonts w:eastAsia="LMMono10" w:ascii="LMMono10" w:hAnsi="LMMono10"/>
                <w:b w:val="false"/>
                <w:i w:val="false"/>
                <w:color w:val="667221"/>
                <w:sz w:val="22"/>
              </w:rPr>
              <w:t>populacao_novo =</w:t>
            </w:r>
            <w:r>
              <w:rPr>
                <w:rFonts w:eastAsia="LMMono10" w:ascii="LMMono10" w:hAnsi="LMMono10"/>
                <w:b w:val="false"/>
                <w:i w:val="false"/>
                <w:color w:val="003A4F"/>
                <w:sz w:val="22"/>
              </w:rPr>
              <w:t xml:space="preserve"> populacao) </w:t>
            </w:r>
            <w:r>
              <w:rPr>
                <w:rFonts w:eastAsia="LMMono10" w:ascii="LMMono10" w:hAnsi="LMMono10"/>
                <w:b w:val="false"/>
                <w:i w:val="false"/>
                <w:color w:val="4759AA"/>
                <w:sz w:val="22"/>
              </w:rPr>
              <w:t>names</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 novos nomes</w:t>
            </w:r>
          </w:p>
        </w:tc>
      </w:tr>
    </w:tbl>
    <w:p>
      <w:pPr>
        <w:pStyle w:val="Normal"/>
        <w:widowControl/>
        <w:spacing w:lineRule="exact" w:line="132" w:before="0" w:after="0"/>
        <w:ind w:left="0" w:right="0"/>
        <w:rPr/>
      </w:pPr>
      <w:r>
        <w:rPr/>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952" w:hRule="exact"/>
        </w:trPr>
        <w:tc>
          <w:tcPr>
            <w:tcW w:w="10800" w:type="dxa"/>
            <w:tcBorders/>
            <w:shd w:fill="F0F3F5"/>
          </w:tcPr>
          <w:p>
            <w:pPr>
              <w:pStyle w:val="Normal"/>
              <w:widowControl/>
              <w:tabs>
                <w:tab w:val="clear" w:pos="720"/>
                <w:tab w:val="left" w:pos="588" w:leader="none"/>
              </w:tabs>
              <w:spacing w:lineRule="exact" w:line="270" w:before="80" w:after="0"/>
              <w:ind w:hanging="0" w:left="130" w:right="1728"/>
              <w:jc w:val="left"/>
              <w:rPr/>
            </w:pP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rename</w:t>
            </w:r>
            <w:r>
              <w:rPr>
                <w:rFonts w:eastAsia="LMMono10" w:ascii="LMMono10" w:hAnsi="LMMono10"/>
                <w:b w:val="false"/>
                <w:i w:val="false"/>
                <w:color w:val="003A4F"/>
                <w:sz w:val="22"/>
              </w:rPr>
              <w:t>(</w:t>
            </w:r>
            <w:r>
              <w:rPr>
                <w:rFonts w:eastAsia="LMMono10" w:ascii="LMMono10" w:hAnsi="LMMono10"/>
                <w:b w:val="false"/>
                <w:i w:val="false"/>
                <w:color w:val="667221"/>
                <w:sz w:val="22"/>
              </w:rPr>
              <w:t>populacao =</w:t>
            </w:r>
            <w:r>
              <w:rPr>
                <w:rFonts w:eastAsia="LMMono10" w:ascii="LMMono10" w:hAnsi="LMMono10"/>
                <w:b w:val="false"/>
                <w:i w:val="false"/>
                <w:color w:val="003A4F"/>
                <w:sz w:val="22"/>
              </w:rPr>
              <w:t xml:space="preserve"> populacao_novo,</w:t>
            </w:r>
            <w:r>
              <w:rPr>
                <w:rFonts w:eastAsia="LMMono10" w:ascii="LMMono10" w:hAnsi="LMMono10"/>
                <w:b w:val="false"/>
                <w:i w:val="false"/>
                <w:color w:val="667221"/>
                <w:sz w:val="22"/>
              </w:rPr>
              <w:t xml:space="preserve"> SAUDE =</w:t>
            </w:r>
            <w:r>
              <w:rPr>
                <w:rFonts w:eastAsia="LMMono10" w:ascii="LMMono10" w:hAnsi="LMMono10"/>
                <w:b w:val="false"/>
                <w:i w:val="false"/>
                <w:color w:val="003A4F"/>
                <w:sz w:val="22"/>
              </w:rPr>
              <w:t xml:space="preserve"> despesa_saude) </w:t>
            </w:r>
            <w:r>
              <w:rPr>
                <w:rFonts w:eastAsia="LMMono10" w:ascii="LMMono10" w:hAnsi="LMMono10"/>
                <w:b w:val="false"/>
                <w:i w:val="false"/>
                <w:color w:val="4759AA"/>
                <w:sz w:val="22"/>
              </w:rPr>
              <w:t>names</w:t>
            </w:r>
            <w:r>
              <w:rPr>
                <w:rFonts w:eastAsia="LMMono10" w:ascii="LMMono10" w:hAnsi="LMMono10"/>
                <w:b w:val="false"/>
                <w:i w:val="false"/>
                <w:color w:val="003A4F"/>
                <w:sz w:val="22"/>
              </w:rPr>
              <w:t>(capitais)</w:t>
            </w:r>
            <w:r>
              <w:rPr>
                <w:rFonts w:eastAsia="LMMono10" w:ascii="LMMono10" w:hAnsi="LMMono10"/>
                <w:b w:val="false"/>
                <w:i w:val="false"/>
                <w:color w:val="5E5E5E"/>
                <w:sz w:val="22"/>
              </w:rPr>
              <w:t xml:space="preserve"> # nomes novos 2</w:t>
            </w:r>
          </w:p>
        </w:tc>
      </w:tr>
    </w:tbl>
    <w:p>
      <w:pPr>
        <w:pStyle w:val="Normal"/>
        <w:widowControl/>
        <w:spacing w:lineRule="exact" w:line="132" w:before="0" w:after="0"/>
        <w:ind w:left="0" w:right="0"/>
        <w:rPr/>
      </w:pPr>
      <w:r>
        <w:rPr/>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952" w:hRule="exact"/>
        </w:trPr>
        <w:tc>
          <w:tcPr>
            <w:tcW w:w="10800" w:type="dxa"/>
            <w:tcBorders/>
            <w:shd w:fill="F0F3F5"/>
          </w:tcPr>
          <w:p>
            <w:pPr>
              <w:pStyle w:val="Normal"/>
              <w:widowControl/>
              <w:spacing w:lineRule="exact" w:line="270" w:before="80" w:after="0"/>
              <w:ind w:hanging="0" w:left="130" w:right="1728"/>
              <w:jc w:val="left"/>
              <w:rPr/>
            </w:pPr>
            <w:r>
              <w:rPr>
                <w:rFonts w:eastAsia="LMMono10" w:ascii="LMMono10" w:hAnsi="LMMono10"/>
                <w:b w:val="false"/>
                <w:i w:val="false"/>
                <w:color w:val="5E5E5E"/>
                <w:sz w:val="22"/>
              </w:rPr>
              <w:t xml:space="preserve"># sample_n() sorteia apenas algumas obsvervacoes de um banco </w:t>
            </w:r>
            <w:r>
              <w:rPr>
                <w:rFonts w:eastAsia="LMMono10" w:ascii="LMMono10" w:hAnsi="LMMono10"/>
                <w:b w:val="false"/>
                <w:i w:val="false"/>
                <w:color w:val="4759AA"/>
                <w:sz w:val="22"/>
              </w:rPr>
              <w:t>sample_frac</w:t>
            </w:r>
            <w:r>
              <w:rPr>
                <w:rFonts w:eastAsia="LMMono10" w:ascii="LMMono10" w:hAnsi="LMMono10"/>
                <w:b w:val="false"/>
                <w:i w:val="false"/>
                <w:color w:val="003A4F"/>
                <w:sz w:val="22"/>
              </w:rPr>
              <w:t>(capitais,</w:t>
            </w:r>
            <w:r>
              <w:rPr>
                <w:rFonts w:eastAsia="LMMono10" w:ascii="LMMono10" w:hAnsi="LMMono10"/>
                <w:b w:val="false"/>
                <w:i w:val="false"/>
                <w:color w:val="AD0000"/>
                <w:sz w:val="22"/>
              </w:rPr>
              <w:t xml:space="preserve"> 2</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sorteia duas capitais </w:t>
            </w:r>
            <w:r>
              <w:rPr/>
              <w:br/>
            </w:r>
            <w:r>
              <w:rPr>
                <w:rFonts w:eastAsia="LMMono10" w:ascii="LMMono10" w:hAnsi="LMMono10"/>
                <w:b w:val="false"/>
                <w:i w:val="false"/>
                <w:color w:val="4759AA"/>
                <w:sz w:val="22"/>
              </w:rPr>
              <w:t>sample_frac</w:t>
            </w:r>
            <w:r>
              <w:rPr>
                <w:rFonts w:eastAsia="LMMono10" w:ascii="LMMono10" w:hAnsi="LMMono10"/>
                <w:b w:val="false"/>
                <w:i w:val="false"/>
                <w:color w:val="003A4F"/>
                <w:sz w:val="22"/>
              </w:rPr>
              <w:t>(capitais,</w:t>
            </w:r>
            <w:r>
              <w:rPr>
                <w:rFonts w:eastAsia="LMMono10" w:ascii="LMMono10" w:hAnsi="LMMono10"/>
                <w:b w:val="false"/>
                <w:i w:val="false"/>
                <w:color w:val="AD0000"/>
                <w:sz w:val="22"/>
              </w:rPr>
              <w:t xml:space="preserve"> 3</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sorteia tres capitais</w:t>
            </w:r>
          </w:p>
        </w:tc>
      </w:tr>
    </w:tbl>
    <w:p>
      <w:pPr>
        <w:pStyle w:val="Normal"/>
        <w:widowControl/>
        <w:spacing w:lineRule="exact" w:line="342" w:before="428" w:after="0"/>
        <w:ind w:hanging="0" w:left="230" w:right="0"/>
        <w:jc w:val="left"/>
        <w:rPr/>
      </w:pPr>
      <w:r>
        <w:rPr>
          <w:rFonts w:eastAsia="LMSans10" w:ascii="LMSans10" w:hAnsi="LMSans10"/>
          <w:b/>
          <w:i w:val="false"/>
          <w:color w:val="000000"/>
          <w:sz w:val="24"/>
        </w:rPr>
        <w:t>3.2.8 Manipulando bases muito grandes</w:t>
      </w:r>
    </w:p>
    <w:p>
      <w:pPr>
        <w:pStyle w:val="Normal"/>
        <w:widowControl/>
        <w:spacing w:lineRule="exact" w:line="272" w:before="268" w:after="258"/>
        <w:ind w:hanging="0" w:left="230" w:right="1668"/>
        <w:jc w:val="both"/>
        <w:rPr/>
      </w:pPr>
      <w:r>
        <w:rPr>
          <w:rFonts w:eastAsia="LMRoman10" w:ascii="LMRoman10" w:hAnsi="LMRoman10"/>
          <w:b w:val="false"/>
          <w:i w:val="false"/>
          <w:color w:val="000000"/>
          <w:sz w:val="22"/>
        </w:rPr>
        <w:t>E se quisermos manipular grandes bases de dados, grandes o suficiente para não caberem na memória RAM do computador? No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vimos que podemos usar o pacote</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junto do</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 xml:space="preserve"> para ler essas bases em instâncias intermediárias – bancos de dados relacionais gerenciados pelo DuckDB. A grande vantagem dessa solução é que ela é totalmente integrada ao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uma vez importando via DuckDB, podemos manipular uma base usando todas as funções</w:t>
      </w:r>
      <w:r>
        <w:rPr>
          <w:rFonts w:eastAsia="LMRoman8" w:ascii="LMRoman8" w:hAnsi="LMRoman8"/>
          <w:b w:val="false"/>
          <w:i w:val="false"/>
          <w:color w:val="0000FF"/>
          <w:w w:val="101"/>
          <w:sz w:val="15"/>
        </w:rPr>
        <w:t>10</w:t>
      </w:r>
      <w:r>
        <w:rPr>
          <w:rFonts w:eastAsia="LMRoman10" w:ascii="LMRoman10" w:hAnsi="LMRoman10"/>
          <w:b w:val="false"/>
          <w:i w:val="false"/>
          <w:color w:val="000000"/>
          <w:sz w:val="22"/>
        </w:rPr>
        <w:t>do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Para ilustrar, vamos importar novamente a base de microdados de pessoas do Censo de 2010 (Pereira e Barbosa 2023) usando</w:t>
      </w:r>
      <w:r>
        <w:rPr>
          <w:rFonts w:eastAsia="LMMono10" w:ascii="LMMono10" w:hAnsi="LMMono10"/>
          <w:b w:val="false"/>
          <w:i w:val="false"/>
          <w:color w:val="000000"/>
          <w:sz w:val="22"/>
        </w:rPr>
        <w:t xml:space="preserve"> DBI</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duckdb</w:t>
      </w:r>
      <w:r>
        <w:rPr>
          <w:rFonts w:eastAsia="LMRoman10" w:ascii="LMRoman10" w:hAnsi="LMRoman10"/>
          <w:b w:val="false"/>
          <w:i w:val="false"/>
          <w:color w:val="000000"/>
          <w:sz w:val="22"/>
        </w:rPr>
        <w:t>:</w:t>
      </w:r>
    </w:p>
    <w:tbl>
      <w:tblPr>
        <w:tblW w:w="1080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956" w:hRule="exact"/>
        </w:trPr>
        <w:tc>
          <w:tcPr>
            <w:tcW w:w="10800" w:type="dxa"/>
            <w:tcBorders>
              <w:bottom w:val="single" w:sz="2" w:space="0" w:color="000000"/>
            </w:tcBorders>
          </w:tcPr>
          <w:p>
            <w:pPr>
              <w:pStyle w:val="Normal"/>
              <w:widowControl/>
              <w:spacing w:lineRule="exact" w:line="272" w:before="18" w:after="0"/>
              <w:ind w:hanging="0" w:left="4" w:right="1728"/>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(duckdb)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(DBI)</w:t>
            </w:r>
          </w:p>
        </w:tc>
      </w:tr>
    </w:tbl>
    <w:p>
      <w:pPr>
        <w:pStyle w:val="Normal"/>
        <w:widowControl/>
        <w:spacing w:lineRule="exact" w:line="218" w:before="48" w:after="0"/>
        <w:ind w:hanging="246" w:left="498" w:right="1668"/>
        <w:jc w:val="both"/>
        <w:rPr/>
      </w:pPr>
      <w:r>
        <w:rPr>
          <w:rFonts w:eastAsia="LMRoman6" w:ascii="LMRoman6" w:hAnsi="LMRoman6"/>
          <w:b w:val="false"/>
          <w:i w:val="false"/>
          <w:color w:val="000000"/>
          <w:sz w:val="12"/>
        </w:rPr>
        <w:t>10</w:t>
      </w:r>
      <w:r>
        <w:rPr>
          <w:rFonts w:eastAsia="LMRoman9" w:ascii="LMRoman9" w:hAnsi="LMRoman9"/>
          <w:b w:val="false"/>
          <w:i w:val="false"/>
          <w:color w:val="000000"/>
          <w:sz w:val="18"/>
        </w:rPr>
        <w:t>Algumas funções específicas do</w:t>
      </w:r>
      <w:r>
        <w:rPr>
          <w:rFonts w:eastAsia="LMMono9" w:ascii="LMMono9" w:hAnsi="LMMono9"/>
          <w:b w:val="false"/>
          <w:i w:val="false"/>
          <w:color w:val="000000"/>
          <w:sz w:val="18"/>
        </w:rPr>
        <w:t xml:space="preserve"> dplyr</w:t>
      </w:r>
      <w:r>
        <w:rPr>
          <w:rFonts w:eastAsia="LMRoman9" w:ascii="LMRoman9" w:hAnsi="LMRoman9"/>
          <w:b w:val="false"/>
          <w:i w:val="false"/>
          <w:color w:val="000000"/>
          <w:sz w:val="18"/>
        </w:rPr>
        <w:t>, na verdade, não possuem equivalentes que podem ser traduzidos para SQL, a linguagem de consulta utilizada pela maioria dos sistemas de gerenciamento de bancos relacionais. Para uma eral sobre os casos em que é possível usar</w:t>
      </w:r>
      <w:r>
        <w:rPr>
          <w:rFonts w:eastAsia="LMMono9" w:ascii="LMMono9" w:hAnsi="LMMono9"/>
          <w:b w:val="false"/>
          <w:i w:val="false"/>
          <w:color w:val="000000"/>
          <w:sz w:val="18"/>
        </w:rPr>
        <w:t xml:space="preserve"> dplyr</w:t>
      </w:r>
      <w:r>
        <w:rPr>
          <w:rFonts w:eastAsia="LMRoman9" w:ascii="LMRoman9" w:hAnsi="LMRoman9"/>
          <w:b w:val="false"/>
          <w:i w:val="false"/>
          <w:color w:val="000000"/>
          <w:sz w:val="18"/>
        </w:rPr>
        <w:t xml:space="preserve"> com bancos de dados, ver a documentação do pacote</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 responsável por traduzir código em R para SQL.</w:t>
      </w:r>
    </w:p>
    <w:p>
      <w:pPr>
        <w:sectPr>
          <w:type w:val="nextPage"/>
          <w:pgSz w:w="12240" w:h="15840"/>
          <w:pgMar w:left="1440" w:right="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6010"/>
        <w:jc w:val="right"/>
        <w:rPr/>
      </w:pPr>
      <w:r>
        <w:rPr>
          <w:rFonts w:eastAsia="LMRoman10" w:ascii="LMRoman10" w:hAnsi="LMRoman10"/>
          <w:b w:val="false"/>
          <w:i w:val="false"/>
          <w:color w:val="000000"/>
          <w:sz w:val="22"/>
        </w:rPr>
        <w:t>98</w:t>
      </w:r>
    </w:p>
    <w:p>
      <w:pPr>
        <w:pStyle w:val="Normal"/>
        <w:widowControl/>
        <w:spacing w:lineRule="exact" w:line="220" w:before="0" w:after="546"/>
        <w:ind w:left="0" w:right="0"/>
        <w:rPr/>
      </w:pPr>
      <w:r>
        <w:rPr/>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590" w:hRule="exact"/>
        </w:trPr>
        <w:tc>
          <w:tcPr>
            <w:tcW w:w="10558" w:type="dxa"/>
            <w:tcBorders/>
            <w:shd w:fill="F0F3F5"/>
          </w:tcPr>
          <w:p>
            <w:pPr>
              <w:pStyle w:val="Normal"/>
              <w:widowControl/>
              <w:spacing w:lineRule="exact" w:line="270" w:before="20" w:after="0"/>
              <w:ind w:hanging="0" w:left="60" w:right="3024"/>
              <w:jc w:val="left"/>
              <w:rPr/>
            </w:pPr>
            <w:r>
              <w:rPr>
                <w:rFonts w:eastAsia="LMMono10" w:ascii="LMMono10" w:hAnsi="LMMono10"/>
                <w:b w:val="false"/>
                <w:i w:val="false"/>
                <w:color w:val="003A4F"/>
                <w:sz w:val="22"/>
              </w:rPr>
              <w:t>con &lt;-</w:t>
            </w:r>
            <w:r>
              <w:rPr>
                <w:rFonts w:eastAsia="LMMono10" w:ascii="LMMono10" w:hAnsi="LMMono10"/>
                <w:b w:val="false"/>
                <w:i w:val="false"/>
                <w:color w:val="4759AA"/>
                <w:sz w:val="22"/>
              </w:rPr>
              <w:t xml:space="preserve"> dbConnect</w:t>
            </w:r>
            <w:r>
              <w:rPr>
                <w:rFonts w:eastAsia="LMMono10" w:ascii="LMMono10" w:hAnsi="LMMono10"/>
                <w:b w:val="false"/>
                <w:i w:val="false"/>
                <w:color w:val="003A4F"/>
                <w:sz w:val="22"/>
              </w:rPr>
              <w:t>(duckdb</w:t>
            </w:r>
            <w:r>
              <w:rPr>
                <w:rFonts w:eastAsia="LMMono10" w:ascii="LMMono10" w:hAnsi="LMMono10"/>
                <w:b w:val="false"/>
                <w:i w:val="false"/>
                <w:color w:val="5E5E5E"/>
                <w:sz w:val="22"/>
              </w:rPr>
              <w:t>::</w:t>
            </w:r>
            <w:r>
              <w:rPr>
                <w:rFonts w:eastAsia="LMMono10" w:ascii="LMMono10" w:hAnsi="LMMono10"/>
                <w:b w:val="false"/>
                <w:i w:val="false"/>
                <w:color w:val="4759AA"/>
                <w:sz w:val="22"/>
              </w:rPr>
              <w:t>duckdb</w:t>
            </w:r>
            <w:r>
              <w:rPr>
                <w:rFonts w:eastAsia="LMMono10" w:ascii="LMMono10" w:hAnsi="LMMono10"/>
                <w:b w:val="false"/>
                <w:i w:val="false"/>
                <w:color w:val="003A4F"/>
                <w:sz w:val="22"/>
              </w:rPr>
              <w:t xml:space="preserve">()) </w:t>
            </w:r>
            <w:r>
              <w:rPr/>
              <w:br/>
            </w:r>
            <w:r>
              <w:rPr>
                <w:rFonts w:eastAsia="LMMono10" w:ascii="LMMono10" w:hAnsi="LMMono10"/>
                <w:b w:val="false"/>
                <w:i w:val="false"/>
                <w:color w:val="003A4F"/>
                <w:sz w:val="22"/>
              </w:rPr>
              <w:t>censo &lt;-</w:t>
            </w:r>
            <w:r>
              <w:rPr>
                <w:rFonts w:eastAsia="LMMono10" w:ascii="LMMono10" w:hAnsi="LMMono10"/>
                <w:b w:val="false"/>
                <w:i w:val="false"/>
                <w:color w:val="4759AA"/>
                <w:sz w:val="22"/>
              </w:rPr>
              <w:t xml:space="preserve"> tbl</w:t>
            </w:r>
            <w:r>
              <w:rPr>
                <w:rFonts w:eastAsia="LMMono10" w:ascii="LMMono10" w:hAnsi="LMMono10"/>
                <w:b w:val="false"/>
                <w:i w:val="false"/>
                <w:color w:val="003A4F"/>
                <w:sz w:val="22"/>
              </w:rPr>
              <w:t>(con,</w:t>
            </w:r>
            <w:r>
              <w:rPr>
                <w:rFonts w:eastAsia="LMMono10" w:ascii="LMMono10" w:hAnsi="LMMono10"/>
                <w:b w:val="false"/>
                <w:i w:val="false"/>
                <w:color w:val="21774C"/>
                <w:sz w:val="22"/>
              </w:rPr>
              <w:t xml:space="preserve"> "2010_population_v0.2.0.parquet"</w:t>
            </w:r>
            <w:r>
              <w:rPr>
                <w:rFonts w:eastAsia="LMMono10" w:ascii="LMMono10" w:hAnsi="LMMono10"/>
                <w:b w:val="false"/>
                <w:i w:val="false"/>
                <w:color w:val="003A4F"/>
                <w:sz w:val="22"/>
              </w:rPr>
              <w:t>)</w:t>
            </w:r>
          </w:p>
        </w:tc>
      </w:tr>
    </w:tbl>
    <w:p>
      <w:pPr>
        <w:pStyle w:val="Normal"/>
        <w:widowControl/>
        <w:spacing w:lineRule="exact" w:line="272" w:before="372" w:after="248"/>
        <w:ind w:hanging="0" w:left="230" w:right="1428"/>
        <w:jc w:val="both"/>
        <w:rPr/>
      </w:pPr>
      <w:r>
        <w:rPr>
          <w:rFonts w:eastAsia="LMRoman10" w:ascii="LMRoman10" w:hAnsi="LMRoman10"/>
          <w:b w:val="false"/>
          <w:i w:val="false"/>
          <w:color w:val="000000"/>
          <w:sz w:val="22"/>
        </w:rPr>
        <w:t>Com o banco importado para o DuckDB, podemos manipulá-lo normalmente com</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 que traduzirá nosso código em R para algo que o DuckDB entenda. Para selecionar apenas as três primeiras colunas da base de microdados, por exemplo, podemos usar</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xml:space="preserve"> assim:</w:t>
      </w:r>
    </w:p>
    <w:tbl>
      <w:tblPr>
        <w:tblW w:w="10557"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519"/>
        <w:gridCol w:w="3519"/>
        <w:gridCol w:w="3519"/>
      </w:tblGrid>
      <w:tr>
        <w:trPr>
          <w:trHeight w:val="302" w:hRule="exact"/>
        </w:trPr>
        <w:tc>
          <w:tcPr>
            <w:tcW w:w="10557" w:type="dxa"/>
            <w:gridSpan w:val="3"/>
            <w:tcBorders/>
          </w:tcPr>
          <w:tbl>
            <w:tblPr>
              <w:tblW w:w="103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0370"/>
            </w:tblGrid>
            <w:tr>
              <w:trPr>
                <w:trHeight w:val="282" w:hRule="exact"/>
              </w:trPr>
              <w:tc>
                <w:tcPr>
                  <w:tcW w:w="1037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select</w:t>
                  </w:r>
                  <w:r>
                    <w:rPr>
                      <w:rFonts w:eastAsia="LMMono10" w:ascii="LMMono10" w:hAnsi="LMMono10"/>
                      <w:b w:val="false"/>
                      <w:i w:val="false"/>
                      <w:color w:val="003A4F"/>
                      <w:sz w:val="22"/>
                    </w:rPr>
                    <w:t>(censo,</w:t>
                  </w:r>
                  <w:r>
                    <w:rPr>
                      <w:rFonts w:eastAsia="LMMono10" w:ascii="LMMono10" w:hAnsi="LMMono10"/>
                      <w:b w:val="false"/>
                      <w:i w:val="false"/>
                      <w:color w:val="AD0000"/>
                      <w:sz w:val="22"/>
                    </w:rPr>
                    <w:t xml:space="preserve"> 1</w:t>
                  </w:r>
                  <w:r>
                    <w:rPr>
                      <w:rFonts w:eastAsia="LMMono10" w:ascii="LMMono10" w:hAnsi="LMMono10"/>
                      <w:b w:val="false"/>
                      <w:i w:val="false"/>
                      <w:color w:val="5E5E5E"/>
                      <w:sz w:val="22"/>
                    </w:rPr>
                    <w:t>:</w:t>
                  </w:r>
                  <w:r>
                    <w:rPr>
                      <w:rFonts w:eastAsia="LMMono10" w:ascii="LMMono10" w:hAnsi="LMMono10"/>
                      <w:b w:val="false"/>
                      <w:i w:val="false"/>
                      <w:color w:val="AD0000"/>
                      <w:sz w:val="22"/>
                    </w:rPr>
                    <w:t>3</w:t>
                  </w:r>
                  <w:r>
                    <w:rPr>
                      <w:rFonts w:eastAsia="LMMono10" w:ascii="LMMono10" w:hAnsi="LMMono10"/>
                      <w:b w:val="false"/>
                      <w:i w:val="false"/>
                      <w:color w:val="003A4F"/>
                      <w:sz w:val="22"/>
                    </w:rPr>
                    <w:t>)</w:t>
                  </w:r>
                </w:p>
              </w:tc>
            </w:tr>
          </w:tbl>
          <w:p>
            <w:pPr>
              <w:pStyle w:val="Normal"/>
              <w:widowControl/>
              <w:spacing w:lineRule="exact" w:line="14" w:before="0" w:after="0"/>
              <w:ind w:left="0" w:right="0"/>
              <w:rPr/>
            </w:pPr>
            <w:r>
              <w:rPr/>
            </w:r>
          </w:p>
        </w:tc>
      </w:tr>
      <w:tr>
        <w:trPr>
          <w:trHeight w:val="692" w:hRule="exact"/>
        </w:trPr>
        <w:tc>
          <w:tcPr>
            <w:tcW w:w="3519" w:type="dxa"/>
            <w:tcBorders/>
          </w:tcPr>
          <w:p>
            <w:pPr>
              <w:pStyle w:val="Normal"/>
              <w:widowControl/>
              <w:spacing w:lineRule="exact" w:line="290" w:before="402" w:after="0"/>
              <w:ind w:hanging="0" w:left="60" w:right="0"/>
              <w:jc w:val="left"/>
              <w:rPr/>
            </w:pPr>
            <w:r>
              <w:rPr>
                <w:rFonts w:eastAsia="LMMono10" w:ascii="LMMono10" w:hAnsi="LMMono10"/>
                <w:b w:val="false"/>
                <w:i w:val="false"/>
                <w:color w:val="000000"/>
                <w:sz w:val="22"/>
              </w:rPr>
              <w:t># Source:</w:t>
            </w:r>
          </w:p>
        </w:tc>
        <w:tc>
          <w:tcPr>
            <w:tcW w:w="7038" w:type="dxa"/>
            <w:gridSpan w:val="2"/>
            <w:tcBorders/>
          </w:tcPr>
          <w:p>
            <w:pPr>
              <w:pStyle w:val="Normal"/>
              <w:widowControl/>
              <w:spacing w:lineRule="exact" w:line="290" w:before="402" w:after="0"/>
              <w:ind w:hanging="0" w:left="124" w:right="0"/>
              <w:jc w:val="left"/>
              <w:rPr/>
            </w:pPr>
            <w:r>
              <w:rPr>
                <w:rFonts w:eastAsia="LMMono10" w:ascii="LMMono10" w:hAnsi="LMMono10"/>
                <w:b w:val="false"/>
                <w:i w:val="false"/>
                <w:color w:val="000000"/>
                <w:sz w:val="22"/>
              </w:rPr>
              <w:t>SQL [?? x 3]</w:t>
            </w:r>
          </w:p>
        </w:tc>
      </w:tr>
      <w:tr>
        <w:trPr>
          <w:trHeight w:val="540" w:hRule="exact"/>
        </w:trPr>
        <w:tc>
          <w:tcPr>
            <w:tcW w:w="10557" w:type="dxa"/>
            <w:gridSpan w:val="3"/>
            <w:tcBorders/>
          </w:tcPr>
          <w:p>
            <w:pPr>
              <w:pStyle w:val="Normal"/>
              <w:widowControl/>
              <w:tabs>
                <w:tab w:val="clear" w:pos="720"/>
                <w:tab w:val="left" w:pos="402" w:leader="none"/>
              </w:tabs>
              <w:spacing w:lineRule="exact" w:line="270" w:before="20" w:after="0"/>
              <w:ind w:hanging="0" w:left="60" w:right="0"/>
              <w:jc w:val="left"/>
              <w:rPr/>
            </w:pPr>
            <w:r>
              <w:rPr>
                <w:rFonts w:eastAsia="LMMono10" w:ascii="LMMono10" w:hAnsi="LMMono10"/>
                <w:b w:val="false"/>
                <w:i w:val="false"/>
                <w:color w:val="000000"/>
                <w:sz w:val="22"/>
              </w:rPr>
              <w:t># Database: DuckDB v1.0.1-dev1922 [fmeireles@Linux 6.9.5-200.fc40.x86_64:R 4.4.0/:memory:] code_muni code_state abbrev_state</w:t>
            </w:r>
          </w:p>
        </w:tc>
      </w:tr>
      <w:tr>
        <w:trPr>
          <w:trHeight w:val="262"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&lt;chr&gt;</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&lt;chr&gt;</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&lt;chr&gt;</w:t>
            </w:r>
          </w:p>
        </w:tc>
      </w:tr>
      <w:tr>
        <w:trPr>
          <w:trHeight w:val="280"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72"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68"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74"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4 1100015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66"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5 1100015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76"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6 1100015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64"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7 1100015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78"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8 1100015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62"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9 1100015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280" w:hRule="exact"/>
        </w:trPr>
        <w:tc>
          <w:tcPr>
            <w:tcW w:w="351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10 1100015</w:t>
            </w:r>
          </w:p>
        </w:tc>
        <w:tc>
          <w:tcPr>
            <w:tcW w:w="3519"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11</w:t>
            </w:r>
          </w:p>
        </w:tc>
        <w:tc>
          <w:tcPr>
            <w:tcW w:w="351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RO</w:t>
            </w:r>
          </w:p>
        </w:tc>
      </w:tr>
      <w:tr>
        <w:trPr>
          <w:trHeight w:val="340" w:hRule="exact"/>
        </w:trPr>
        <w:tc>
          <w:tcPr>
            <w:tcW w:w="10557" w:type="dxa"/>
            <w:gridSpan w:val="3"/>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 i more rows</w:t>
            </w:r>
          </w:p>
        </w:tc>
      </w:tr>
    </w:tbl>
    <w:p>
      <w:pPr>
        <w:pStyle w:val="Normal"/>
        <w:widowControl/>
        <w:spacing w:lineRule="exact" w:line="268" w:before="304" w:after="256"/>
        <w:ind w:hanging="0" w:left="230" w:right="1428"/>
        <w:jc w:val="both"/>
        <w:rPr/>
      </w:pPr>
      <w:r>
        <w:rPr>
          <w:rFonts w:eastAsia="LMRoman10" w:ascii="LMRoman10" w:hAnsi="LMRoman10"/>
          <w:b w:val="false"/>
          <w:i w:val="false"/>
          <w:color w:val="000000"/>
          <w:sz w:val="22"/>
        </w:rPr>
        <w:t>Ou, outro exemplo, podemos usar</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para calcular o tamanho da população brasileira em 2010 de acordo com os dados do Censo de 2010 (usando a variável</w:t>
      </w:r>
      <w:r>
        <w:rPr>
          <w:rFonts w:eastAsia="LMMono10" w:ascii="LMMono10" w:hAnsi="LMMono10"/>
          <w:b w:val="false"/>
          <w:i w:val="false"/>
          <w:color w:val="000000"/>
          <w:sz w:val="22"/>
        </w:rPr>
        <w:t xml:space="preserve"> V0010</w:t>
      </w:r>
      <w:r>
        <w:rPr>
          <w:rFonts w:eastAsia="LMRoman10" w:ascii="LMRoman10" w:hAnsi="LMRoman10"/>
          <w:b w:val="false"/>
          <w:i w:val="false"/>
          <w:color w:val="000000"/>
          <w:sz w:val="22"/>
        </w:rPr>
        <w:t xml:space="preserve"> da base, que contém os pesos amostrais, isto é, o quanto cada linha representa em termos de habitantes):</w:t>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5279"/>
        <w:gridCol w:w="5278"/>
      </w:tblGrid>
      <w:tr>
        <w:trPr>
          <w:trHeight w:val="320" w:hRule="exact"/>
        </w:trPr>
        <w:tc>
          <w:tcPr>
            <w:tcW w:w="10557" w:type="dxa"/>
            <w:gridSpan w:val="2"/>
            <w:tcBorders/>
          </w:tcPr>
          <w:tbl>
            <w:tblPr>
              <w:tblW w:w="103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0370"/>
            </w:tblGrid>
            <w:tr>
              <w:trPr>
                <w:trHeight w:val="300" w:hRule="exact"/>
              </w:trPr>
              <w:tc>
                <w:tcPr>
                  <w:tcW w:w="1037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summarise</w:t>
                  </w:r>
                  <w:r>
                    <w:rPr>
                      <w:rFonts w:eastAsia="LMMono10" w:ascii="LMMono10" w:hAnsi="LMMono10"/>
                      <w:b w:val="false"/>
                      <w:i w:val="false"/>
                      <w:color w:val="003A4F"/>
                      <w:sz w:val="22"/>
                    </w:rPr>
                    <w:t>(censo,</w:t>
                  </w:r>
                  <w:r>
                    <w:rPr>
                      <w:rFonts w:eastAsia="LMMono10" w:ascii="LMMono10" w:hAnsi="LMMono10"/>
                      <w:b w:val="false"/>
                      <w:i w:val="false"/>
                      <w:color w:val="667221"/>
                      <w:sz w:val="22"/>
                    </w:rPr>
                    <w:t xml:space="preserve"> populacao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(V0010))</w:t>
                  </w:r>
                </w:p>
              </w:tc>
            </w:tr>
          </w:tbl>
          <w:p>
            <w:pPr>
              <w:pStyle w:val="Normal"/>
              <w:widowControl/>
              <w:spacing w:lineRule="exact" w:line="14" w:before="0" w:after="0"/>
              <w:ind w:left="0" w:right="0"/>
              <w:rPr/>
            </w:pPr>
            <w:r>
              <w:rPr/>
            </w:r>
          </w:p>
        </w:tc>
      </w:tr>
      <w:tr>
        <w:trPr>
          <w:trHeight w:val="690" w:hRule="exact"/>
        </w:trPr>
        <w:tc>
          <w:tcPr>
            <w:tcW w:w="5279" w:type="dxa"/>
            <w:tcBorders/>
          </w:tcPr>
          <w:p>
            <w:pPr>
              <w:pStyle w:val="Normal"/>
              <w:widowControl/>
              <w:spacing w:lineRule="exact" w:line="290" w:before="400" w:after="0"/>
              <w:ind w:hanging="0" w:left="60" w:right="0"/>
              <w:jc w:val="left"/>
              <w:rPr/>
            </w:pPr>
            <w:r>
              <w:rPr>
                <w:rFonts w:eastAsia="LMMono10" w:ascii="LMMono10" w:hAnsi="LMMono10"/>
                <w:b w:val="false"/>
                <w:i w:val="false"/>
                <w:color w:val="000000"/>
                <w:sz w:val="22"/>
              </w:rPr>
              <w:t># Source:</w:t>
            </w:r>
          </w:p>
        </w:tc>
        <w:tc>
          <w:tcPr>
            <w:tcW w:w="5278" w:type="dxa"/>
            <w:tcBorders/>
          </w:tcPr>
          <w:p>
            <w:pPr>
              <w:pStyle w:val="Normal"/>
              <w:widowControl/>
              <w:spacing w:lineRule="exact" w:line="290" w:before="400" w:after="0"/>
              <w:ind w:hanging="0" w:left="184" w:right="0"/>
              <w:jc w:val="left"/>
              <w:rPr/>
            </w:pPr>
            <w:r>
              <w:rPr>
                <w:rFonts w:eastAsia="LMMono10" w:ascii="LMMono10" w:hAnsi="LMMono10"/>
                <w:b w:val="false"/>
                <w:i w:val="false"/>
                <w:color w:val="000000"/>
                <w:sz w:val="22"/>
              </w:rPr>
              <w:t>SQL [1 x 1]</w:t>
            </w:r>
          </w:p>
        </w:tc>
      </w:tr>
      <w:tr>
        <w:trPr>
          <w:trHeight w:val="1154" w:hRule="exact"/>
        </w:trPr>
        <w:tc>
          <w:tcPr>
            <w:tcW w:w="10557" w:type="dxa"/>
            <w:gridSpan w:val="2"/>
            <w:tcBorders/>
          </w:tcPr>
          <w:p>
            <w:pPr>
              <w:pStyle w:val="Normal"/>
              <w:widowControl/>
              <w:tabs>
                <w:tab w:val="clear" w:pos="720"/>
                <w:tab w:val="left" w:pos="402" w:leader="none"/>
                <w:tab w:val="left" w:pos="860" w:leader="none"/>
              </w:tabs>
              <w:spacing w:lineRule="exact" w:line="272" w:before="18" w:after="0"/>
              <w:ind w:hanging="0" w:left="60" w:right="0"/>
              <w:jc w:val="left"/>
              <w:rPr/>
            </w:pPr>
            <w:r>
              <w:rPr>
                <w:rFonts w:eastAsia="LMMono10" w:ascii="LMMono10" w:hAnsi="LMMono10"/>
                <w:b w:val="false"/>
                <w:i w:val="false"/>
                <w:color w:val="000000"/>
                <w:sz w:val="22"/>
              </w:rPr>
              <w:t xml:space="preserve"># Database: DuckDB v1.0.1-dev1922 [fmeireles@Linux 6.9.5-200.fc40.x86_64:R 4.4.0/:memory:] populacao </w:t>
            </w:r>
            <w:r>
              <w:rPr/>
              <w:br/>
              <w:tab/>
              <w:tab/>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1 190755799.</w:t>
            </w:r>
          </w:p>
        </w:tc>
      </w:tr>
    </w:tbl>
    <w:p>
      <w:pPr>
        <w:pStyle w:val="Normal"/>
        <w:widowControl/>
        <w:spacing w:lineRule="exact" w:line="276" w:before="290" w:after="0"/>
        <w:ind w:hanging="0" w:left="230" w:right="1296"/>
        <w:jc w:val="left"/>
        <w:rPr/>
      </w:pPr>
      <w:r>
        <w:rPr>
          <w:rFonts w:eastAsia="LMRoman10" w:ascii="LMRoman10" w:hAnsi="LMRoman10"/>
          <w:b w:val="false"/>
          <w:i w:val="false"/>
          <w:color w:val="000000"/>
          <w:sz w:val="22"/>
        </w:rPr>
        <w:t xml:space="preserve">Se quisermos saber a população de cada região, basta incluir antes uma chamada à função </w:t>
      </w:r>
      <w:r>
        <w:rPr>
          <w:rFonts w:eastAsia="LMMono10" w:ascii="LMMono10" w:hAnsi="LMMono10"/>
          <w:b w:val="false"/>
          <w:i w:val="false"/>
          <w:color w:val="000000"/>
          <w:sz w:val="22"/>
        </w:rPr>
        <w:t>group_by</w:t>
      </w:r>
      <w:r>
        <w:rPr>
          <w:rFonts w:eastAsia="LMRoman10" w:ascii="LMRoman10" w:hAnsi="LMRoman10"/>
          <w:b w:val="false"/>
          <w:i w:val="false"/>
          <w:color w:val="000000"/>
          <w:sz w:val="22"/>
        </w:rPr>
        <w:t>, para agrupar a base:</w:t>
      </w:r>
    </w:p>
    <w:p>
      <w:pPr>
        <w:sectPr>
          <w:type w:val="nextPage"/>
          <w:pgSz w:w="12240" w:h="15840"/>
          <w:pgMar w:left="1440" w:right="242" w:gutter="0" w:header="0" w:top="764" w:footer="0" w:bottom="894"/>
          <w:pgNumType w:fmt="decimal"/>
          <w:formProt w:val="false"/>
          <w:textDirection w:val="lrTb"/>
          <w:docGrid w:type="default" w:linePitch="360" w:charSpace="4096"/>
        </w:sectPr>
        <w:pStyle w:val="Normal"/>
        <w:widowControl/>
        <w:spacing w:lineRule="exact" w:line="308" w:before="954" w:after="0"/>
        <w:ind w:hanging="0" w:left="0" w:right="5768"/>
        <w:jc w:val="right"/>
        <w:rPr/>
      </w:pPr>
      <w:r>
        <w:rPr>
          <w:rFonts w:eastAsia="LMRoman10" w:ascii="LMRoman10" w:hAnsi="LMRoman10"/>
          <w:b w:val="false"/>
          <w:i w:val="false"/>
          <w:color w:val="000000"/>
          <w:sz w:val="22"/>
        </w:rPr>
        <w:t>99</w:t>
      </w:r>
    </w:p>
    <w:p>
      <w:pPr>
        <w:pStyle w:val="Normal"/>
        <w:widowControl/>
        <w:spacing w:lineRule="exact" w:line="220" w:before="0" w:after="546"/>
        <w:ind w:left="0" w:right="0"/>
        <w:rPr/>
      </w:pPr>
      <w:r>
        <w:rPr/>
      </w:r>
    </w:p>
    <w:tbl>
      <w:tblPr>
        <w:tblW w:w="10557"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518"/>
        <w:gridCol w:w="3520"/>
        <w:gridCol w:w="3518"/>
      </w:tblGrid>
      <w:tr>
        <w:trPr>
          <w:trHeight w:val="860" w:hRule="exact"/>
        </w:trPr>
        <w:tc>
          <w:tcPr>
            <w:tcW w:w="10556" w:type="dxa"/>
            <w:gridSpan w:val="3"/>
            <w:tcBorders/>
          </w:tcPr>
          <w:tbl>
            <w:tblPr>
              <w:tblW w:w="103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0370"/>
            </w:tblGrid>
            <w:tr>
              <w:trPr>
                <w:trHeight w:val="840" w:hRule="exact"/>
              </w:trPr>
              <w:tc>
                <w:tcPr>
                  <w:tcW w:w="10370" w:type="dxa"/>
                  <w:tcBorders/>
                  <w:shd w:fill="F0F3F5"/>
                </w:tcPr>
                <w:p>
                  <w:pPr>
                    <w:pStyle w:val="Normal"/>
                    <w:widowControl/>
                    <w:spacing w:lineRule="exact" w:line="270" w:before="20" w:after="0"/>
                    <w:ind w:hanging="458" w:left="518" w:right="4608"/>
                    <w:jc w:val="left"/>
                    <w:rPr/>
                  </w:pPr>
                  <w:r>
                    <w:rPr>
                      <w:rFonts w:eastAsia="LMMono10" w:ascii="LMMono10" w:hAnsi="LMMono10"/>
                      <w:b w:val="false"/>
                      <w:i w:val="false"/>
                      <w:color w:val="003A4F"/>
                      <w:sz w:val="22"/>
                    </w:rPr>
                    <w:t>censo</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group_by</w:t>
                  </w:r>
                  <w:r>
                    <w:rPr>
                      <w:rFonts w:eastAsia="LMMono10" w:ascii="LMMono10" w:hAnsi="LMMono10"/>
                      <w:b w:val="false"/>
                      <w:i w:val="false"/>
                      <w:color w:val="003A4F"/>
                      <w:sz w:val="22"/>
                    </w:rPr>
                    <w:t>(name_region)</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populacao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(V0010))</w:t>
                  </w:r>
                </w:p>
              </w:tc>
            </w:tr>
          </w:tbl>
          <w:p>
            <w:pPr>
              <w:pStyle w:val="Normal"/>
              <w:widowControl/>
              <w:spacing w:lineRule="exact" w:line="14" w:before="0" w:after="0"/>
              <w:ind w:left="0" w:right="0"/>
              <w:rPr/>
            </w:pPr>
            <w:r>
              <w:rPr/>
            </w:r>
          </w:p>
        </w:tc>
      </w:tr>
      <w:tr>
        <w:trPr>
          <w:trHeight w:val="700" w:hRule="exact"/>
        </w:trPr>
        <w:tc>
          <w:tcPr>
            <w:tcW w:w="3518" w:type="dxa"/>
            <w:tcBorders/>
          </w:tcPr>
          <w:p>
            <w:pPr>
              <w:pStyle w:val="Normal"/>
              <w:widowControl/>
              <w:spacing w:lineRule="exact" w:line="292" w:before="408" w:after="0"/>
              <w:ind w:hanging="0" w:left="60" w:right="0"/>
              <w:jc w:val="left"/>
              <w:rPr/>
            </w:pPr>
            <w:r>
              <w:rPr>
                <w:rFonts w:eastAsia="LMMono10" w:ascii="LMMono10" w:hAnsi="LMMono10"/>
                <w:b w:val="false"/>
                <w:i w:val="false"/>
                <w:color w:val="000000"/>
                <w:sz w:val="22"/>
              </w:rPr>
              <w:t># Source:</w:t>
            </w:r>
          </w:p>
        </w:tc>
        <w:tc>
          <w:tcPr>
            <w:tcW w:w="7038" w:type="dxa"/>
            <w:gridSpan w:val="2"/>
            <w:tcBorders/>
          </w:tcPr>
          <w:p>
            <w:pPr>
              <w:pStyle w:val="Normal"/>
              <w:widowControl/>
              <w:spacing w:lineRule="exact" w:line="292" w:before="408" w:after="0"/>
              <w:ind w:hanging="0" w:left="124" w:right="0"/>
              <w:jc w:val="left"/>
              <w:rPr/>
            </w:pPr>
            <w:r>
              <w:rPr>
                <w:rFonts w:eastAsia="LMMono10" w:ascii="LMMono10" w:hAnsi="LMMono10"/>
                <w:b w:val="false"/>
                <w:i w:val="false"/>
                <w:color w:val="000000"/>
                <w:sz w:val="22"/>
              </w:rPr>
              <w:t>SQL [5 x 2]</w:t>
            </w:r>
          </w:p>
        </w:tc>
      </w:tr>
      <w:tr>
        <w:trPr>
          <w:trHeight w:val="276" w:hRule="exact"/>
        </w:trPr>
        <w:tc>
          <w:tcPr>
            <w:tcW w:w="10556" w:type="dxa"/>
            <w:gridSpan w:val="3"/>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 Database: DuckDB v1.0.1-dev1922 [fmeireles@Linux 6.9.5-200.fc40.x86_64:R 4.4.0/:memory:]</w:t>
            </w:r>
          </w:p>
        </w:tc>
      </w:tr>
      <w:tr>
        <w:trPr>
          <w:trHeight w:val="264" w:hRule="exact"/>
        </w:trPr>
        <w:tc>
          <w:tcPr>
            <w:tcW w:w="7038" w:type="dxa"/>
            <w:gridSpan w:val="2"/>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name_region</w:t>
            </w:r>
          </w:p>
        </w:tc>
        <w:tc>
          <w:tcPr>
            <w:tcW w:w="3518" w:type="dxa"/>
            <w:tcBorders/>
          </w:tcPr>
          <w:p>
            <w:pPr>
              <w:pStyle w:val="Normal"/>
              <w:widowControl/>
              <w:spacing w:lineRule="exact" w:line="292" w:before="0" w:after="0"/>
              <w:ind w:hanging="0" w:left="114" w:right="0"/>
              <w:jc w:val="left"/>
              <w:rPr/>
            </w:pPr>
            <w:r>
              <w:rPr>
                <w:rFonts w:eastAsia="LMMono10" w:ascii="LMMono10" w:hAnsi="LMMono10"/>
                <w:b w:val="false"/>
                <w:i w:val="false"/>
                <w:color w:val="000000"/>
                <w:sz w:val="22"/>
              </w:rPr>
              <w:t>populacao</w:t>
            </w:r>
          </w:p>
        </w:tc>
      </w:tr>
      <w:tr>
        <w:trPr>
          <w:trHeight w:val="278" w:hRule="exact"/>
        </w:trPr>
        <w:tc>
          <w:tcPr>
            <w:tcW w:w="3518"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7038" w:type="dxa"/>
            <w:gridSpan w:val="2"/>
            <w:tcBorders/>
          </w:tcPr>
          <w:p>
            <w:pPr>
              <w:pStyle w:val="Normal"/>
              <w:widowControl/>
              <w:spacing w:lineRule="exact" w:line="290" w:before="0" w:after="0"/>
              <w:ind w:hanging="0" w:left="926" w:right="0"/>
              <w:jc w:val="left"/>
              <w:rPr/>
            </w:pPr>
            <w:r>
              <w:rPr>
                <w:rFonts w:eastAsia="LMMono10" w:ascii="LMMono10" w:hAnsi="LMMono10"/>
                <w:b w:val="false"/>
                <w:i w:val="false"/>
                <w:color w:val="000000"/>
                <w:sz w:val="22"/>
              </w:rPr>
              <w:t>&lt;dbl&gt;</w:t>
            </w:r>
          </w:p>
        </w:tc>
      </w:tr>
      <w:tr>
        <w:trPr>
          <w:trHeight w:val="262" w:hRule="exact"/>
        </w:trPr>
        <w:tc>
          <w:tcPr>
            <w:tcW w:w="10556" w:type="dxa"/>
            <w:gridSpan w:val="3"/>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Centro-oeste 14058094.</w:t>
            </w:r>
          </w:p>
        </w:tc>
      </w:tr>
      <w:tr>
        <w:trPr>
          <w:trHeight w:val="280" w:hRule="exact"/>
        </w:trPr>
        <w:tc>
          <w:tcPr>
            <w:tcW w:w="3518"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Norte</w:t>
            </w:r>
          </w:p>
        </w:tc>
        <w:tc>
          <w:tcPr>
            <w:tcW w:w="7038" w:type="dxa"/>
            <w:gridSpan w:val="2"/>
            <w:tcBorders/>
          </w:tcPr>
          <w:p>
            <w:pPr>
              <w:pStyle w:val="Normal"/>
              <w:widowControl/>
              <w:spacing w:lineRule="exact" w:line="290" w:before="0" w:after="0"/>
              <w:ind w:hanging="0" w:left="468" w:right="0"/>
              <w:jc w:val="left"/>
              <w:rPr/>
            </w:pPr>
            <w:r>
              <w:rPr>
                <w:rFonts w:eastAsia="LMMono10" w:ascii="LMMono10" w:hAnsi="LMMono10"/>
                <w:b w:val="false"/>
                <w:i w:val="false"/>
                <w:color w:val="000000"/>
                <w:sz w:val="22"/>
              </w:rPr>
              <w:t>15864454.</w:t>
            </w:r>
          </w:p>
        </w:tc>
      </w:tr>
      <w:tr>
        <w:trPr>
          <w:trHeight w:val="272" w:hRule="exact"/>
        </w:trPr>
        <w:tc>
          <w:tcPr>
            <w:tcW w:w="3518"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3 Sudeste</w:t>
            </w:r>
          </w:p>
        </w:tc>
        <w:tc>
          <w:tcPr>
            <w:tcW w:w="7038" w:type="dxa"/>
            <w:gridSpan w:val="2"/>
            <w:tcBorders/>
          </w:tcPr>
          <w:p>
            <w:pPr>
              <w:pStyle w:val="Normal"/>
              <w:widowControl/>
              <w:spacing w:lineRule="exact" w:line="292" w:before="0" w:after="0"/>
              <w:ind w:hanging="0" w:left="468" w:right="0"/>
              <w:jc w:val="left"/>
              <w:rPr/>
            </w:pPr>
            <w:r>
              <w:rPr>
                <w:rFonts w:eastAsia="LMMono10" w:ascii="LMMono10" w:hAnsi="LMMono10"/>
                <w:b w:val="false"/>
                <w:i w:val="false"/>
                <w:color w:val="000000"/>
                <w:sz w:val="22"/>
              </w:rPr>
              <w:t>80364410.</w:t>
            </w:r>
          </w:p>
        </w:tc>
      </w:tr>
      <w:tr>
        <w:trPr>
          <w:trHeight w:val="268" w:hRule="exact"/>
        </w:trPr>
        <w:tc>
          <w:tcPr>
            <w:tcW w:w="3518"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4 Nordeste</w:t>
            </w:r>
          </w:p>
        </w:tc>
        <w:tc>
          <w:tcPr>
            <w:tcW w:w="7038" w:type="dxa"/>
            <w:gridSpan w:val="2"/>
            <w:tcBorders/>
          </w:tcPr>
          <w:p>
            <w:pPr>
              <w:pStyle w:val="Normal"/>
              <w:widowControl/>
              <w:spacing w:lineRule="exact" w:line="290" w:before="0" w:after="0"/>
              <w:ind w:hanging="0" w:left="468" w:right="0"/>
              <w:jc w:val="left"/>
              <w:rPr/>
            </w:pPr>
            <w:r>
              <w:rPr>
                <w:rFonts w:eastAsia="LMMono10" w:ascii="LMMono10" w:hAnsi="LMMono10"/>
                <w:b w:val="false"/>
                <w:i w:val="false"/>
                <w:color w:val="000000"/>
                <w:sz w:val="22"/>
              </w:rPr>
              <w:t>53081950.</w:t>
            </w:r>
          </w:p>
        </w:tc>
      </w:tr>
      <w:tr>
        <w:trPr>
          <w:trHeight w:val="344" w:hRule="exact"/>
        </w:trPr>
        <w:tc>
          <w:tcPr>
            <w:tcW w:w="3518"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5 Sul</w:t>
            </w:r>
          </w:p>
        </w:tc>
        <w:tc>
          <w:tcPr>
            <w:tcW w:w="7038" w:type="dxa"/>
            <w:gridSpan w:val="2"/>
            <w:tcBorders/>
          </w:tcPr>
          <w:p>
            <w:pPr>
              <w:pStyle w:val="Normal"/>
              <w:widowControl/>
              <w:spacing w:lineRule="exact" w:line="292" w:before="0" w:after="0"/>
              <w:ind w:hanging="0" w:left="468" w:right="0"/>
              <w:jc w:val="left"/>
              <w:rPr/>
            </w:pPr>
            <w:r>
              <w:rPr>
                <w:rFonts w:eastAsia="LMMono10" w:ascii="LMMono10" w:hAnsi="LMMono10"/>
                <w:b w:val="false"/>
                <w:i w:val="false"/>
                <w:color w:val="000000"/>
                <w:sz w:val="22"/>
              </w:rPr>
              <w:t>27386891.</w:t>
            </w:r>
          </w:p>
        </w:tc>
      </w:tr>
    </w:tbl>
    <w:p>
      <w:pPr>
        <w:pStyle w:val="Normal"/>
        <w:widowControl/>
        <w:spacing w:lineRule="exact" w:line="272" w:before="308" w:after="262"/>
        <w:ind w:hanging="0" w:left="230" w:right="1428"/>
        <w:jc w:val="both"/>
        <w:rPr/>
      </w:pPr>
      <w:r>
        <w:rPr>
          <w:rFonts w:eastAsia="LMRoman10" w:ascii="LMRoman10" w:hAnsi="LMRoman10"/>
          <w:b w:val="false"/>
          <w:i w:val="false"/>
          <w:color w:val="000000"/>
          <w:sz w:val="22"/>
        </w:rPr>
        <w:t>Em todos os casos, se quisermos salvar o resultado das operações em um objeto é necessário usar a função</w:t>
      </w:r>
      <w:r>
        <w:rPr>
          <w:rFonts w:eastAsia="LMMono10" w:ascii="LMMono10" w:hAnsi="LMMono10"/>
          <w:b w:val="false"/>
          <w:i w:val="false"/>
          <w:color w:val="000000"/>
          <w:sz w:val="22"/>
        </w:rPr>
        <w:t xml:space="preserve"> collect</w:t>
      </w:r>
      <w:r>
        <w:rPr>
          <w:rFonts w:eastAsia="LMRoman10" w:ascii="LMRoman10" w:hAnsi="LMRoman10"/>
          <w:b w:val="false"/>
          <w:i w:val="false"/>
          <w:color w:val="000000"/>
          <w:sz w:val="22"/>
        </w:rPr>
        <w:t>. A razão disso decorre do fato de que, ao usar</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com bancos de dados, o resultado das operações não é salvo na memória RAM, mas sim no DuckDB. Usando </w:t>
      </w:r>
      <w:r>
        <w:rPr>
          <w:rFonts w:eastAsia="LMMono10" w:ascii="LMMono10" w:hAnsi="LMMono10"/>
          <w:b w:val="false"/>
          <w:i w:val="false"/>
          <w:color w:val="000000"/>
          <w:sz w:val="22"/>
        </w:rPr>
        <w:t>collect</w:t>
      </w:r>
      <w:r>
        <w:rPr>
          <w:rFonts w:eastAsia="LMRoman10" w:ascii="LMRoman10" w:hAnsi="LMRoman10"/>
          <w:b w:val="false"/>
          <w:i w:val="false"/>
          <w:color w:val="000000"/>
          <w:sz w:val="22"/>
        </w:rPr>
        <w:t xml:space="preserve"> para trazer o resultado para a memória RAM, o código anterior ficaria assim:</w:t>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1152" w:hRule="exact"/>
        </w:trPr>
        <w:tc>
          <w:tcPr>
            <w:tcW w:w="10558" w:type="dxa"/>
            <w:tcBorders/>
            <w:shd w:fill="F0F3F5"/>
          </w:tcPr>
          <w:p>
            <w:pPr>
              <w:pStyle w:val="Normal"/>
              <w:widowControl/>
              <w:spacing w:lineRule="exact" w:line="270" w:before="20" w:after="0"/>
              <w:ind w:hanging="458" w:left="518" w:right="4320"/>
              <w:jc w:val="left"/>
              <w:rPr/>
            </w:pPr>
            <w:r>
              <w:rPr>
                <w:rFonts w:eastAsia="LMMono10" w:ascii="LMMono10" w:hAnsi="LMMono10"/>
                <w:b w:val="false"/>
                <w:i w:val="false"/>
                <w:color w:val="003A4F"/>
                <w:sz w:val="22"/>
              </w:rPr>
              <w:t>consulta &lt;- censo</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group_by</w:t>
            </w:r>
            <w:r>
              <w:rPr>
                <w:rFonts w:eastAsia="LMMono10" w:ascii="LMMono10" w:hAnsi="LMMono10"/>
                <w:b w:val="false"/>
                <w:i w:val="false"/>
                <w:color w:val="003A4F"/>
                <w:sz w:val="22"/>
              </w:rPr>
              <w:t>(name_region)</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populacao =</w:t>
            </w:r>
            <w:r>
              <w:rPr>
                <w:rFonts w:eastAsia="LMMono10" w:ascii="LMMono10" w:hAnsi="LMMono10"/>
                <w:b w:val="false"/>
                <w:i w:val="false"/>
                <w:color w:val="4759AA"/>
                <w:sz w:val="22"/>
              </w:rPr>
              <w:t xml:space="preserve"> sum</w:t>
            </w:r>
            <w:r>
              <w:rPr>
                <w:rFonts w:eastAsia="LMMono10" w:ascii="LMMono10" w:hAnsi="LMMono10"/>
                <w:b w:val="false"/>
                <w:i w:val="false"/>
                <w:color w:val="003A4F"/>
                <w:sz w:val="22"/>
              </w:rPr>
              <w:t>(V0010))</w:t>
            </w:r>
            <w:r>
              <w:rPr>
                <w:rFonts w:eastAsia="LMMono10" w:ascii="LMMono10" w:hAnsi="LMMono10"/>
                <w:b w:val="false"/>
                <w:i w:val="false"/>
                <w:color w:val="5E5E5E"/>
                <w:sz w:val="22"/>
              </w:rPr>
              <w:t xml:space="preserve"> |&gt; </w:t>
            </w:r>
            <w:r>
              <w:rPr>
                <w:rFonts w:eastAsia="LMMono10" w:ascii="LMMono10" w:hAnsi="LMMono10"/>
                <w:b w:val="false"/>
                <w:i w:val="false"/>
                <w:color w:val="4759AA"/>
                <w:sz w:val="22"/>
              </w:rPr>
              <w:t>collect</w:t>
            </w:r>
            <w:r>
              <w:rPr>
                <w:rFonts w:eastAsia="LMMono10" w:ascii="LMMono10" w:hAnsi="LMMono10"/>
                <w:b w:val="false"/>
                <w:i w:val="false"/>
                <w:color w:val="003A4F"/>
                <w:sz w:val="22"/>
              </w:rPr>
              <w:t>()</w:t>
            </w:r>
          </w:p>
        </w:tc>
      </w:tr>
    </w:tbl>
    <w:p>
      <w:pPr>
        <w:pStyle w:val="Normal"/>
        <w:widowControl/>
        <w:spacing w:lineRule="exact" w:line="130" w:before="0" w:after="0"/>
        <w:ind w:left="0" w:right="0"/>
        <w:rPr/>
      </w:pPr>
      <w:r>
        <w:rPr/>
      </w:r>
    </w:p>
    <w:tbl>
      <w:tblPr>
        <w:tblW w:w="10558"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5279"/>
        <w:gridCol w:w="5278"/>
      </w:tblGrid>
      <w:tr>
        <w:trPr>
          <w:trHeight w:val="1048" w:hRule="exact"/>
        </w:trPr>
        <w:tc>
          <w:tcPr>
            <w:tcW w:w="10557" w:type="dxa"/>
            <w:gridSpan w:val="2"/>
            <w:tcBorders/>
          </w:tcPr>
          <w:p>
            <w:pPr>
              <w:pStyle w:val="Normal"/>
              <w:widowControl/>
              <w:spacing w:lineRule="exact" w:line="524" w:before="0" w:after="0"/>
              <w:ind w:hanging="0" w:left="130" w:right="4464"/>
              <w:jc w:val="left"/>
              <w:rPr/>
            </w:pPr>
            <w:r>
              <w:rPr>
                <w:rFonts w:eastAsia="LMMono10" w:ascii="LMMono10" w:hAnsi="LMMono10"/>
                <w:b w:val="false"/>
                <w:i w:val="false"/>
                <w:color w:val="003A4F"/>
                <w:sz w:val="22"/>
              </w:rPr>
              <w:t xml:space="preserve">consulta </w:t>
            </w:r>
            <w:r>
              <w:rPr/>
              <w:br/>
            </w:r>
            <w:r>
              <w:rPr>
                <w:rFonts w:eastAsia="LMMono10" w:ascii="LMMono10" w:hAnsi="LMMono10"/>
                <w:b w:val="false"/>
                <w:i w:val="false"/>
                <w:color w:val="000000"/>
                <w:sz w:val="22"/>
              </w:rPr>
              <w:t># A tibble: 5 x 2</w:t>
            </w:r>
          </w:p>
        </w:tc>
      </w:tr>
      <w:tr>
        <w:trPr>
          <w:trHeight w:val="264" w:hRule="exact"/>
        </w:trPr>
        <w:tc>
          <w:tcPr>
            <w:tcW w:w="5279" w:type="dxa"/>
            <w:tcBorders/>
          </w:tcPr>
          <w:p>
            <w:pPr>
              <w:pStyle w:val="Normal"/>
              <w:widowControl/>
              <w:spacing w:lineRule="exact" w:line="290" w:before="0" w:after="0"/>
              <w:ind w:hanging="0" w:left="358" w:right="0"/>
              <w:jc w:val="left"/>
              <w:rPr/>
            </w:pPr>
            <w:r>
              <w:rPr>
                <w:rFonts w:eastAsia="LMMono10" w:ascii="LMMono10" w:hAnsi="LMMono10"/>
                <w:b w:val="false"/>
                <w:i w:val="false"/>
                <w:color w:val="000000"/>
                <w:sz w:val="22"/>
              </w:rPr>
              <w:t>name_region</w:t>
            </w:r>
          </w:p>
        </w:tc>
        <w:tc>
          <w:tcPr>
            <w:tcW w:w="527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populacao</w:t>
            </w:r>
          </w:p>
        </w:tc>
      </w:tr>
      <w:tr>
        <w:trPr>
          <w:trHeight w:val="278" w:hRule="exact"/>
        </w:trPr>
        <w:tc>
          <w:tcPr>
            <w:tcW w:w="5279" w:type="dxa"/>
            <w:tcBorders/>
          </w:tcPr>
          <w:p>
            <w:pPr>
              <w:pStyle w:val="Normal"/>
              <w:widowControl/>
              <w:spacing w:lineRule="exact" w:line="292" w:before="0" w:after="0"/>
              <w:ind w:hanging="0" w:left="358" w:right="0"/>
              <w:jc w:val="left"/>
              <w:rPr/>
            </w:pPr>
            <w:r>
              <w:rPr>
                <w:rFonts w:eastAsia="LMMono10" w:ascii="LMMono10" w:hAnsi="LMMono10"/>
                <w:b w:val="false"/>
                <w:i w:val="false"/>
                <w:color w:val="000000"/>
                <w:sz w:val="22"/>
              </w:rPr>
              <w:t>&lt;chr&gt;</w:t>
            </w:r>
          </w:p>
        </w:tc>
        <w:tc>
          <w:tcPr>
            <w:tcW w:w="5278" w:type="dxa"/>
            <w:tcBorders/>
          </w:tcPr>
          <w:p>
            <w:pPr>
              <w:pStyle w:val="Normal"/>
              <w:widowControl/>
              <w:spacing w:lineRule="exact" w:line="292" w:before="0" w:after="0"/>
              <w:ind w:hanging="0" w:left="586" w:right="0"/>
              <w:jc w:val="left"/>
              <w:rPr/>
            </w:pPr>
            <w:r>
              <w:rPr>
                <w:rFonts w:eastAsia="LMMono10" w:ascii="LMMono10" w:hAnsi="LMMono10"/>
                <w:b w:val="false"/>
                <w:i w:val="false"/>
                <w:color w:val="000000"/>
                <w:sz w:val="22"/>
              </w:rPr>
              <w:t>&lt;dbl&gt;</w:t>
            </w:r>
          </w:p>
        </w:tc>
      </w:tr>
      <w:tr>
        <w:trPr>
          <w:trHeight w:val="262" w:hRule="exact"/>
        </w:trPr>
        <w:tc>
          <w:tcPr>
            <w:tcW w:w="10557" w:type="dxa"/>
            <w:gridSpan w:val="2"/>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1 Centro-oeste 14058094.</w:t>
            </w:r>
          </w:p>
        </w:tc>
      </w:tr>
      <w:tr>
        <w:trPr>
          <w:trHeight w:val="280" w:hRule="exact"/>
        </w:trPr>
        <w:tc>
          <w:tcPr>
            <w:tcW w:w="5279"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2 Norte</w:t>
            </w:r>
          </w:p>
        </w:tc>
        <w:tc>
          <w:tcPr>
            <w:tcW w:w="5278"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15864454.</w:t>
            </w:r>
          </w:p>
        </w:tc>
      </w:tr>
      <w:tr>
        <w:trPr>
          <w:trHeight w:val="260" w:hRule="exact"/>
        </w:trPr>
        <w:tc>
          <w:tcPr>
            <w:tcW w:w="5279"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3 Sudeste</w:t>
            </w:r>
          </w:p>
        </w:tc>
        <w:tc>
          <w:tcPr>
            <w:tcW w:w="527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80364410.</w:t>
            </w:r>
          </w:p>
        </w:tc>
      </w:tr>
      <w:tr>
        <w:trPr>
          <w:trHeight w:val="280" w:hRule="exact"/>
        </w:trPr>
        <w:tc>
          <w:tcPr>
            <w:tcW w:w="5279" w:type="dxa"/>
            <w:tcBorders/>
          </w:tcPr>
          <w:p>
            <w:pPr>
              <w:pStyle w:val="Normal"/>
              <w:widowControl/>
              <w:spacing w:lineRule="exact" w:line="292" w:before="0" w:after="0"/>
              <w:ind w:hanging="0" w:left="130" w:right="0"/>
              <w:jc w:val="left"/>
              <w:rPr/>
            </w:pPr>
            <w:r>
              <w:rPr>
                <w:rFonts w:eastAsia="LMMono10" w:ascii="LMMono10" w:hAnsi="LMMono10"/>
                <w:b w:val="false"/>
                <w:i w:val="false"/>
                <w:color w:val="000000"/>
                <w:sz w:val="22"/>
              </w:rPr>
              <w:t>4 Nordeste</w:t>
            </w:r>
          </w:p>
        </w:tc>
        <w:tc>
          <w:tcPr>
            <w:tcW w:w="5278" w:type="dxa"/>
            <w:tcBorders/>
          </w:tcPr>
          <w:p>
            <w:pPr>
              <w:pStyle w:val="Normal"/>
              <w:widowControl/>
              <w:spacing w:lineRule="exact" w:line="292" w:before="0" w:after="0"/>
              <w:ind w:hanging="0" w:left="128" w:right="0"/>
              <w:jc w:val="left"/>
              <w:rPr/>
            </w:pPr>
            <w:r>
              <w:rPr>
                <w:rFonts w:eastAsia="LMMono10" w:ascii="LMMono10" w:hAnsi="LMMono10"/>
                <w:b w:val="false"/>
                <w:i w:val="false"/>
                <w:color w:val="000000"/>
                <w:sz w:val="22"/>
              </w:rPr>
              <w:t>53081950.</w:t>
            </w:r>
          </w:p>
        </w:tc>
      </w:tr>
      <w:tr>
        <w:trPr>
          <w:trHeight w:val="342" w:hRule="exact"/>
        </w:trPr>
        <w:tc>
          <w:tcPr>
            <w:tcW w:w="5279"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5 Sul</w:t>
            </w:r>
          </w:p>
        </w:tc>
        <w:tc>
          <w:tcPr>
            <w:tcW w:w="5278"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27386891.</w:t>
            </w:r>
          </w:p>
        </w:tc>
      </w:tr>
    </w:tbl>
    <w:p>
      <w:pPr>
        <w:pStyle w:val="Normal"/>
        <w:widowControl/>
        <w:spacing w:lineRule="exact" w:line="266" w:before="320" w:after="0"/>
        <w:ind w:hanging="0" w:left="230" w:right="1296"/>
        <w:jc w:val="left"/>
        <w:rPr/>
      </w:pPr>
      <w:r>
        <w:rPr>
          <w:rFonts w:eastAsia="LMRoman10" w:ascii="LMRoman10" w:hAnsi="LMRoman10"/>
          <w:b w:val="false"/>
          <w:i w:val="false"/>
          <w:color w:val="000000"/>
          <w:sz w:val="22"/>
        </w:rPr>
        <w:t>Como se percepe pelo</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do R, o objeto exibido agora é um</w:t>
      </w:r>
      <w:r>
        <w:rPr>
          <w:rFonts w:eastAsia="LMMono10" w:ascii="LMMono10" w:hAnsi="LMMono10"/>
          <w:b w:val="false"/>
          <w:i w:val="false"/>
          <w:color w:val="000000"/>
          <w:sz w:val="22"/>
        </w:rPr>
        <w:t xml:space="preserve"> tibble</w:t>
      </w:r>
      <w:r>
        <w:rPr>
          <w:rFonts w:eastAsia="LMRoman10" w:ascii="LMRoman10" w:hAnsi="LMRoman10"/>
          <w:b w:val="false"/>
          <w:i w:val="false"/>
          <w:color w:val="000000"/>
          <w:sz w:val="22"/>
        </w:rPr>
        <w:t xml:space="preserve"> com o resultado da operação.</w:t>
      </w:r>
    </w:p>
    <w:p>
      <w:pPr>
        <w:sectPr>
          <w:type w:val="nextPage"/>
          <w:pgSz w:w="12240" w:h="15840"/>
          <w:pgMar w:left="1440" w:right="242" w:gutter="0" w:header="0" w:top="764" w:footer="0" w:bottom="894"/>
          <w:pgNumType w:fmt="decimal"/>
          <w:formProt w:val="false"/>
          <w:textDirection w:val="lrTb"/>
          <w:docGrid w:type="default" w:linePitch="360" w:charSpace="4096"/>
        </w:sectPr>
        <w:pStyle w:val="Normal"/>
        <w:widowControl/>
        <w:spacing w:lineRule="exact" w:line="308" w:before="1590" w:after="0"/>
        <w:ind w:hanging="0" w:left="0" w:right="5714"/>
        <w:jc w:val="right"/>
        <w:rPr/>
      </w:pPr>
      <w:r>
        <w:rPr>
          <w:rFonts w:eastAsia="LMRoman10" w:ascii="LMRoman10" w:hAnsi="LMRoman10"/>
          <w:b w:val="false"/>
          <w:i w:val="false"/>
          <w:color w:val="000000"/>
          <w:sz w:val="22"/>
        </w:rPr>
        <w:t>100</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3.3 Cruzar e combinar dados</w:t>
      </w:r>
    </w:p>
    <w:p>
      <w:pPr>
        <w:pStyle w:val="Normal"/>
        <w:widowControl/>
        <w:spacing w:lineRule="exact" w:line="270" w:before="332" w:after="0"/>
        <w:ind w:hanging="0" w:left="230" w:right="228"/>
        <w:jc w:val="both"/>
        <w:rPr/>
      </w:pPr>
      <w:r>
        <w:rPr>
          <w:rFonts w:eastAsia="LMRoman10" w:ascii="LMRoman10" w:hAnsi="LMRoman10"/>
          <w:b w:val="false"/>
          <w:i w:val="false"/>
          <w:color w:val="000000"/>
          <w:sz w:val="22"/>
        </w:rPr>
        <w:t>Até aqui, cobrimos algumas das principais operações de manipulação de dados: sabemos como chegar ao formato</w:t>
      </w:r>
      <w:r>
        <w:rPr>
          <w:rFonts w:eastAsia="LMMono10" w:ascii="LMMono10" w:hAnsi="LMMono10"/>
          <w:b w:val="false"/>
          <w:i w:val="false"/>
          <w:color w:val="000000"/>
          <w:sz w:val="22"/>
        </w:rPr>
        <w:t xml:space="preserve"> tidy</w:t>
      </w:r>
      <w:r>
        <w:rPr>
          <w:rFonts w:eastAsia="LMRoman10" w:ascii="LMRoman10" w:hAnsi="LMRoman10"/>
          <w:b w:val="false"/>
          <w:i w:val="false"/>
          <w:color w:val="000000"/>
          <w:sz w:val="22"/>
        </w:rPr>
        <w:t xml:space="preserve"> e como filtrar linhas e selecionar, criar, modificar e resumir colunas de uma base. O que ainda não vimos é como cruzar dados de diferentes bases – algo geralmente necessário em pesquisas reais.</w:t>
      </w:r>
    </w:p>
    <w:p>
      <w:pPr>
        <w:pStyle w:val="Normal"/>
        <w:widowControl/>
        <w:spacing w:lineRule="exact" w:line="274" w:before="132" w:after="262"/>
        <w:ind w:hanging="0" w:left="230" w:right="230"/>
        <w:jc w:val="both"/>
        <w:rPr/>
      </w:pPr>
      <w:r>
        <w:rPr>
          <w:rFonts w:eastAsia="LMRoman10" w:ascii="LMRoman10" w:hAnsi="LMRoman10"/>
          <w:b w:val="false"/>
          <w:i w:val="false"/>
          <w:color w:val="000000"/>
          <w:sz w:val="22"/>
        </w:rPr>
        <w:t>Para aprendermos a fazer cruzamentos, usaremos duas bases de dados com informações sobre as cinco regiões do país. Para carregar as duas bases, chamadas de</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e que estão no arquivo</w:t>
      </w:r>
      <w:r>
        <w:rPr>
          <w:rFonts w:eastAsia="LMMono10" w:ascii="LMMono10" w:hAnsi="LMMono10"/>
          <w:b w:val="false"/>
          <w:i w:val="false"/>
          <w:color w:val="000000"/>
          <w:sz w:val="22"/>
        </w:rPr>
        <w:t xml:space="preserve"> regioes.Rda</w:t>
      </w:r>
      <w:r>
        <w:rPr>
          <w:rFonts w:eastAsia="LMRoman8" w:ascii="LMRoman8" w:hAnsi="LMRoman8"/>
          <w:b w:val="false"/>
          <w:i w:val="false"/>
          <w:color w:val="0000FF"/>
          <w:w w:val="101"/>
          <w:sz w:val="15"/>
        </w:rPr>
        <w:t>11</w:t>
      </w:r>
      <w:r>
        <w:rPr>
          <w:rFonts w:eastAsia="LMRoman10" w:ascii="LMRoman10" w:hAnsi="LMRoman10"/>
          <w:b w:val="false"/>
          <w:i w:val="false"/>
          <w:color w:val="000000"/>
          <w:sz w:val="22"/>
        </w:rPr>
        <w:t>, pode usar a função</w:t>
      </w:r>
      <w:r>
        <w:rPr>
          <w:rFonts w:eastAsia="LMMono10" w:ascii="LMMono10" w:hAnsi="LMMono10"/>
          <w:b w:val="false"/>
          <w:i w:val="false"/>
          <w:color w:val="000000"/>
          <w:sz w:val="22"/>
        </w:rPr>
        <w:t xml:space="preserve"> load</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load</w:t>
            </w:r>
            <w:r>
              <w:rPr>
                <w:rFonts w:eastAsia="LMMono10" w:ascii="LMMono10" w:hAnsi="LMMono10"/>
                <w:b w:val="false"/>
                <w:i w:val="false"/>
                <w:color w:val="003A4F"/>
                <w:sz w:val="22"/>
              </w:rPr>
              <w:t>(</w:t>
            </w:r>
            <w:r>
              <w:rPr>
                <w:rFonts w:eastAsia="LMMono10" w:ascii="LMMono10" w:hAnsi="LMMono10"/>
                <w:b w:val="false"/>
                <w:i w:val="false"/>
                <w:color w:val="21774C"/>
                <w:sz w:val="22"/>
              </w:rPr>
              <w:t>"regioes.Rda"</w:t>
            </w:r>
            <w:r>
              <w:rPr>
                <w:rFonts w:eastAsia="LMMono10" w:ascii="LMMono10" w:hAnsi="LMMono10"/>
                <w:b w:val="false"/>
                <w:i w:val="false"/>
                <w:color w:val="003A4F"/>
                <w:sz w:val="22"/>
              </w:rPr>
              <w:t>)</w:t>
            </w:r>
          </w:p>
        </w:tc>
      </w:tr>
      <w:tr>
        <w:trPr>
          <w:trHeight w:val="2000" w:hRule="exact"/>
        </w:trPr>
        <w:tc>
          <w:tcPr>
            <w:tcW w:w="9360" w:type="dxa"/>
            <w:tcBorders/>
          </w:tcPr>
          <w:p>
            <w:pPr>
              <w:pStyle w:val="Normal"/>
              <w:widowControl/>
              <w:tabs>
                <w:tab w:val="clear" w:pos="720"/>
                <w:tab w:val="left" w:pos="6360" w:leader="none"/>
              </w:tabs>
              <w:spacing w:lineRule="exact" w:line="270" w:before="382" w:after="0"/>
              <w:ind w:hanging="0" w:left="60" w:right="0"/>
              <w:jc w:val="left"/>
              <w:rPr/>
            </w:pPr>
            <w:r>
              <w:rPr>
                <w:rFonts w:eastAsia="LMRoman10" w:ascii="LMRoman10" w:hAnsi="LMRoman10"/>
                <w:b w:val="false"/>
                <w:i w:val="false"/>
                <w:color w:val="000000"/>
                <w:sz w:val="22"/>
              </w:rPr>
              <w:t>Executando os objetos no console, você verá que cada</w:t>
            </w:r>
            <w:r>
              <w:rPr>
                <w:rFonts w:eastAsia="LMMono10" w:ascii="LMMono10" w:hAnsi="LMMono10"/>
                <w:b w:val="false"/>
                <w:i w:val="false"/>
                <w:color w:val="000000"/>
                <w:sz w:val="22"/>
              </w:rPr>
              <w:t xml:space="preserve"> tibble</w:t>
            </w:r>
            <w:r>
              <w:rPr>
                <w:rFonts w:eastAsia="LMRoman10" w:ascii="LMRoman10" w:hAnsi="LMRoman10"/>
                <w:b w:val="false"/>
                <w:i w:val="false"/>
                <w:color w:val="000000"/>
                <w:sz w:val="22"/>
              </w:rPr>
              <w:t xml:space="preserve"> contém uma coluna chamada </w:t>
            </w:r>
            <w:r>
              <w:rPr>
                <w:rFonts w:eastAsia="LMMono10" w:ascii="LMMono10" w:hAnsi="LMMono10"/>
                <w:b w:val="false"/>
                <w:i w:val="false"/>
                <w:color w:val="000000"/>
                <w:sz w:val="22"/>
              </w:rPr>
              <w:t>regiao</w:t>
            </w:r>
            <w:r>
              <w:rPr>
                <w:rFonts w:eastAsia="LMRoman10" w:ascii="LMRoman10" w:hAnsi="LMRoman10"/>
                <w:b w:val="false"/>
                <w:i w:val="false"/>
                <w:color w:val="000000"/>
                <w:sz w:val="22"/>
              </w:rPr>
              <w:t xml:space="preserve">, que indica o nome de cada uma das regiões do país. </w:t>
            </w:r>
            <w:r>
              <w:rPr/>
              <w:tab/>
            </w:r>
            <w:r>
              <w:rPr>
                <w:rFonts w:eastAsia="LMRoman10" w:ascii="LMRoman10" w:hAnsi="LMRoman10"/>
                <w:b w:val="false"/>
                <w:i w:val="false"/>
                <w:color w:val="000000"/>
                <w:sz w:val="22"/>
              </w:rPr>
              <w:t>Importante para os nossos exemplos, a base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tem uma linha a menos, pois não contém a região Sul. Além disso, a grafia da região Centro-Oeste está diferente nas duas bases: na base</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usa-se hífen; na</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não.</w:t>
            </w:r>
          </w:p>
        </w:tc>
      </w:tr>
    </w:tbl>
    <w:p>
      <w:pPr>
        <w:pStyle w:val="Normal"/>
        <w:widowControl/>
        <w:spacing w:lineRule="exact" w:line="2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4" w:hRule="exact"/>
        </w:trPr>
        <w:tc>
          <w:tcPr>
            <w:tcW w:w="9360" w:type="dxa"/>
            <w:tcBorders/>
          </w:tcPr>
          <w:p>
            <w:pPr>
              <w:pStyle w:val="Normal"/>
              <w:widowControl/>
              <w:spacing w:lineRule="exact" w:line="30" w:before="0" w:after="0"/>
              <w:ind w:left="0" w:right="0"/>
              <w:rPr/>
            </w:pPr>
            <w:r>
              <w:rPr/>
            </w:r>
          </w:p>
          <w:tbl>
            <w:tblPr>
              <w:tblW w:w="902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20"/>
            </w:tblGrid>
            <w:tr>
              <w:trPr>
                <w:trHeight w:val="564" w:hRule="exact"/>
              </w:trPr>
              <w:tc>
                <w:tcPr>
                  <w:tcW w:w="9020" w:type="dxa"/>
                  <w:tcBorders/>
                  <w:shd w:fill="F0F3F5"/>
                </w:tcPr>
                <w:p>
                  <w:pPr>
                    <w:pStyle w:val="Normal"/>
                    <w:widowControl/>
                    <w:spacing w:lineRule="exact" w:line="272" w:before="40" w:after="0"/>
                    <w:ind w:hanging="0" w:left="60" w:right="7776"/>
                    <w:jc w:val="left"/>
                    <w:rPr/>
                  </w:pPr>
                  <w:r>
                    <w:rPr>
                      <w:rFonts w:eastAsia="LMMono10" w:ascii="LMMono10" w:hAnsi="LMMono10"/>
                      <w:b w:val="false"/>
                      <w:i w:val="false"/>
                      <w:color w:val="003A4F"/>
                      <w:sz w:val="22"/>
                    </w:rPr>
                    <w:t xml:space="preserve">regioes </w:t>
                  </w:r>
                  <w:r>
                    <w:rPr/>
                    <w:br/>
                  </w:r>
                  <w:r>
                    <w:rPr>
                      <w:rFonts w:eastAsia="LMMono10" w:ascii="LMMono10" w:hAnsi="LMMono10"/>
                      <w:b w:val="false"/>
                      <w:i w:val="false"/>
                      <w:color w:val="003A4F"/>
                      <w:sz w:val="22"/>
                    </w:rPr>
                    <w:t>territorio</w:t>
                  </w:r>
                </w:p>
              </w:tc>
            </w:tr>
          </w:tbl>
          <w:p>
            <w:pPr>
              <w:pStyle w:val="Normal"/>
              <w:widowControl/>
              <w:spacing w:lineRule="exact" w:line="14" w:before="0" w:after="0"/>
              <w:ind w:left="0" w:right="0"/>
              <w:rPr/>
            </w:pPr>
            <w:r>
              <w:rPr/>
            </w:r>
          </w:p>
        </w:tc>
      </w:tr>
    </w:tbl>
    <w:p>
      <w:pPr>
        <w:pStyle w:val="Normal"/>
        <w:widowControl/>
        <w:spacing w:lineRule="exact" w:line="14" w:before="0" w:after="0"/>
        <w:ind w:left="0" w:right="0"/>
        <w:rPr/>
      </w:pPr>
      <w:r>
        <w:rPr/>
      </w:r>
    </w:p>
    <w:p>
      <w:pPr>
        <w:pStyle w:val="Normal"/>
        <w:widowControl/>
        <w:spacing w:lineRule="exact" w:line="14" w:before="0" w:after="324"/>
        <w:ind w:left="0" w:right="0"/>
        <w:rPr/>
      </w:pPr>
      <w:r>
        <w:rPr/>
      </w:r>
    </w:p>
    <w:p>
      <w:pPr>
        <w:sectPr>
          <w:type w:val="nextPage"/>
          <w:pgSz w:w="12240" w:h="15840"/>
          <w:pgMar w:left="1440" w:right="1440" w:gutter="0" w:header="0" w:top="666" w:footer="0" w:bottom="894"/>
          <w:pgNumType w:fmt="decimal"/>
          <w:formProt w:val="false"/>
          <w:textDirection w:val="lrTb"/>
          <w:docGrid w:type="default" w:linePitch="360" w:charSpace="4096"/>
        </w:sectPr>
      </w:pPr>
    </w:p>
    <w:p>
      <w:pPr>
        <w:pStyle w:val="Normal"/>
        <w:widowControl/>
        <w:spacing w:lineRule="exact" w:line="290" w:before="0" w:after="0"/>
        <w:ind w:hanging="0" w:left="230" w:right="0"/>
        <w:jc w:val="left"/>
        <w:rPr/>
      </w:pPr>
      <w:r>
        <w:rPr>
          <w:rFonts w:eastAsia="LMMono10" w:ascii="LMMono10" w:hAnsi="LMMono10"/>
          <w:b w:val="false"/>
          <w:i w:val="false"/>
          <w:color w:val="000000"/>
          <w:sz w:val="22"/>
        </w:rPr>
        <w:t># A tibble: 5 x 2</w:t>
      </w:r>
    </w:p>
    <w:p>
      <w:pPr>
        <w:pStyle w:val="Normal"/>
        <w:widowControl/>
        <w:tabs>
          <w:tab w:val="clear" w:pos="720"/>
          <w:tab w:val="left" w:pos="1948" w:leader="none"/>
        </w:tabs>
        <w:spacing w:lineRule="exact" w:line="290" w:before="0" w:after="0"/>
        <w:ind w:hanging="0" w:left="458" w:right="0"/>
        <w:jc w:val="left"/>
        <w:rPr/>
      </w:pPr>
      <w:r>
        <w:rPr>
          <w:rFonts w:eastAsia="LMMono10" w:ascii="LMMono10" w:hAnsi="LMMono10"/>
          <w:b w:val="false"/>
          <w:i w:val="false"/>
          <w:color w:val="000000"/>
          <w:sz w:val="22"/>
        </w:rPr>
        <w:t xml:space="preserve">regiao </w:t>
      </w:r>
      <w:r>
        <w:rPr/>
        <w:tab/>
      </w:r>
      <w:r>
        <w:rPr>
          <w:rFonts w:eastAsia="LMMono10" w:ascii="LMMono10" w:hAnsi="LMMono10"/>
          <w:b w:val="false"/>
          <w:i w:val="false"/>
          <w:color w:val="000000"/>
          <w:sz w:val="22"/>
        </w:rPr>
        <w:t>populacao</w:t>
      </w:r>
    </w:p>
    <w:p>
      <w:pPr>
        <w:pStyle w:val="Normal"/>
        <w:widowControl/>
        <w:tabs>
          <w:tab w:val="clear" w:pos="720"/>
          <w:tab w:val="left" w:pos="2406" w:leader="none"/>
        </w:tabs>
        <w:spacing w:lineRule="exact" w:line="290" w:before="0" w:after="0"/>
        <w:ind w:hanging="0" w:left="458" w:right="0"/>
        <w:jc w:val="left"/>
        <w:rPr/>
      </w:pPr>
      <w:r>
        <w:rPr>
          <w:rFonts w:eastAsia="LMMono10" w:ascii="LMMono10" w:hAnsi="LMMono10"/>
          <w:b w:val="false"/>
          <w:i w:val="false"/>
          <w:color w:val="000000"/>
          <w:sz w:val="22"/>
        </w:rPr>
        <w:t xml:space="preserve">&lt;chr&gt; </w:t>
      </w:r>
      <w:r>
        <w:rPr/>
        <w:tab/>
      </w:r>
      <w:r>
        <w:rPr>
          <w:rFonts w:eastAsia="LMMono10" w:ascii="LMMono10" w:hAnsi="LMMono10"/>
          <w:b w:val="false"/>
          <w:i w:val="false"/>
          <w:color w:val="000000"/>
          <w:sz w:val="22"/>
        </w:rPr>
        <w:t>&lt;dbl&gt;</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1 Norte </w:t>
      </w:r>
      <w:r>
        <w:rPr/>
        <w:tab/>
      </w:r>
      <w:r>
        <w:rPr>
          <w:rFonts w:eastAsia="LMMono10" w:ascii="LMMono10" w:hAnsi="LMMono10"/>
          <w:b w:val="false"/>
          <w:i w:val="false"/>
          <w:color w:val="000000"/>
          <w:sz w:val="22"/>
        </w:rPr>
        <w:t>15864454</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2 Nordeste </w:t>
      </w:r>
      <w:r>
        <w:rPr/>
        <w:tab/>
      </w:r>
      <w:r>
        <w:rPr>
          <w:rFonts w:eastAsia="LMMono10" w:ascii="LMMono10" w:hAnsi="LMMono10"/>
          <w:b w:val="false"/>
          <w:i w:val="false"/>
          <w:color w:val="000000"/>
          <w:sz w:val="22"/>
        </w:rPr>
        <w:t>53081950</w:t>
      </w:r>
    </w:p>
    <w:p>
      <w:pPr>
        <w:pStyle w:val="Normal"/>
        <w:widowControl/>
        <w:tabs>
          <w:tab w:val="clear" w:pos="720"/>
          <w:tab w:val="left" w:pos="2062" w:leader="none"/>
        </w:tabs>
        <w:spacing w:lineRule="exact" w:line="292" w:before="0" w:after="0"/>
        <w:ind w:hanging="0" w:left="230" w:right="0"/>
        <w:jc w:val="left"/>
        <w:rPr/>
      </w:pPr>
      <w:r>
        <w:rPr>
          <w:rFonts w:eastAsia="LMMono10" w:ascii="LMMono10" w:hAnsi="LMMono10"/>
          <w:b w:val="false"/>
          <w:i w:val="false"/>
          <w:color w:val="000000"/>
          <w:sz w:val="22"/>
        </w:rPr>
        <w:t xml:space="preserve">3 Centro-Oeste </w:t>
      </w:r>
      <w:r>
        <w:rPr/>
        <w:tab/>
      </w:r>
      <w:r>
        <w:rPr>
          <w:rFonts w:eastAsia="LMMono10" w:ascii="LMMono10" w:hAnsi="LMMono10"/>
          <w:b w:val="false"/>
          <w:i w:val="false"/>
          <w:color w:val="000000"/>
          <w:sz w:val="22"/>
        </w:rPr>
        <w:t>14058094</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4 Sudeste </w:t>
      </w:r>
      <w:r>
        <w:rPr/>
        <w:tab/>
      </w:r>
      <w:r>
        <w:rPr>
          <w:rFonts w:eastAsia="LMMono10" w:ascii="LMMono10" w:hAnsi="LMMono10"/>
          <w:b w:val="false"/>
          <w:i w:val="false"/>
          <w:color w:val="000000"/>
          <w:sz w:val="22"/>
        </w:rPr>
        <w:t>80364410</w:t>
      </w:r>
    </w:p>
    <w:p>
      <w:pPr>
        <w:pStyle w:val="Normal"/>
        <w:widowControl/>
        <w:tabs>
          <w:tab w:val="clear" w:pos="720"/>
          <w:tab w:val="left" w:pos="2062" w:leader="none"/>
        </w:tabs>
        <w:spacing w:lineRule="exact" w:line="292" w:before="0" w:after="0"/>
        <w:ind w:hanging="0" w:left="230" w:right="0"/>
        <w:jc w:val="left"/>
        <w:rPr/>
      </w:pPr>
      <w:r>
        <w:rPr>
          <w:rFonts w:eastAsia="LMMono10" w:ascii="LMMono10" w:hAnsi="LMMono10"/>
          <w:b w:val="false"/>
          <w:i w:val="false"/>
          <w:color w:val="000000"/>
          <w:sz w:val="22"/>
        </w:rPr>
        <w:t xml:space="preserve">5 Sul </w:t>
      </w:r>
      <w:r>
        <w:rPr/>
        <w:tab/>
      </w:r>
      <w:r>
        <w:rPr>
          <w:rFonts w:eastAsia="LMMono10" w:ascii="LMMono10" w:hAnsi="LMMono10"/>
          <w:b w:val="false"/>
          <w:i w:val="false"/>
          <w:color w:val="000000"/>
          <w:sz w:val="22"/>
        </w:rPr>
        <w:t>27386891</w:t>
      </w:r>
    </w:p>
    <w:p>
      <w:pPr>
        <w:sectPr>
          <w:type w:val="continuous"/>
          <w:pgSz w:w="12240" w:h="15840"/>
          <w:pgMar w:left="1440" w:right="1440" w:gutter="0" w:header="0" w:top="666" w:footer="0" w:bottom="894"/>
          <w:cols w:num="2" w:equalWidth="false" w:sep="false">
            <w:col w:w="3827" w:space="0"/>
            <w:col w:w="5532"/>
          </w:cols>
          <w:formProt w:val="false"/>
          <w:textDirection w:val="lrTb"/>
          <w:docGrid w:type="default" w:linePitch="360" w:charSpace="4096"/>
        </w:sectPr>
      </w:pPr>
    </w:p>
    <w:p>
      <w:pPr>
        <w:pStyle w:val="Normal"/>
        <w:widowControl/>
        <w:tabs>
          <w:tab w:val="clear" w:pos="720"/>
          <w:tab w:val="left" w:pos="1082" w:leader="none"/>
          <w:tab w:val="left" w:pos="2570" w:leader="none"/>
          <w:tab w:val="left" w:pos="2684" w:leader="none"/>
          <w:tab w:val="left" w:pos="2800" w:leader="none"/>
          <w:tab w:val="left" w:pos="3028" w:leader="none"/>
        </w:tabs>
        <w:spacing w:lineRule="exact" w:line="272" w:before="18" w:after="622"/>
        <w:ind w:hanging="0" w:left="852" w:right="2160"/>
        <w:jc w:val="left"/>
        <w:rPr/>
      </w:pPr>
      <w:r>
        <w:rPr>
          <w:rFonts w:eastAsia="LMMono10" w:ascii="LMMono10" w:hAnsi="LMMono10"/>
          <w:b w:val="false"/>
          <w:i w:val="false"/>
          <w:color w:val="000000"/>
          <w:sz w:val="22"/>
        </w:rPr>
        <w:t xml:space="preserve"># A tibble: 4 x 2 </w:t>
      </w:r>
      <w:r>
        <w:rPr/>
        <w:br/>
        <w:tab/>
      </w:r>
      <w:r>
        <w:rPr>
          <w:rFonts w:eastAsia="LMMono10" w:ascii="LMMono10" w:hAnsi="LMMono10"/>
          <w:b w:val="false"/>
          <w:i w:val="false"/>
          <w:color w:val="000000"/>
          <w:sz w:val="22"/>
        </w:rPr>
        <w:t xml:space="preserve">regiao </w:t>
      </w:r>
      <w:r>
        <w:rPr/>
        <w:tab/>
        <w:tab/>
        <w:tab/>
        <w:tab/>
      </w:r>
      <w:r>
        <w:rPr>
          <w:rFonts w:eastAsia="LMMono10" w:ascii="LMMono10" w:hAnsi="LMMono10"/>
          <w:b w:val="false"/>
          <w:i w:val="false"/>
          <w:color w:val="000000"/>
          <w:sz w:val="22"/>
        </w:rPr>
        <w:t xml:space="preserve">km2 </w:t>
      </w:r>
      <w:r>
        <w:rPr/>
        <w:br/>
        <w:tab/>
      </w:r>
      <w:r>
        <w:rPr>
          <w:rFonts w:eastAsia="LMMono10" w:ascii="LMMono10" w:hAnsi="LMMono10"/>
          <w:b w:val="false"/>
          <w:i w:val="false"/>
          <w:color w:val="000000"/>
          <w:sz w:val="22"/>
        </w:rPr>
        <w:t xml:space="preserve">&lt;chr&gt; </w:t>
      </w:r>
      <w:r>
        <w:rPr/>
        <w:tab/>
        <w:tab/>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1 Norte 3853840 </w:t>
      </w:r>
      <w:r>
        <w:rPr/>
        <w:br/>
      </w:r>
      <w:r>
        <w:rPr>
          <w:rFonts w:eastAsia="LMMono10" w:ascii="LMMono10" w:hAnsi="LMMono10"/>
          <w:b w:val="false"/>
          <w:i w:val="false"/>
          <w:color w:val="000000"/>
          <w:sz w:val="22"/>
        </w:rPr>
        <w:t xml:space="preserve">2 Nordeste </w:t>
      </w:r>
      <w:r>
        <w:rPr/>
        <w:br/>
      </w:r>
      <w:r>
        <w:rPr>
          <w:rFonts w:eastAsia="LMMono10" w:ascii="LMMono10" w:hAnsi="LMMono10"/>
          <w:b w:val="false"/>
          <w:i w:val="false"/>
          <w:color w:val="000000"/>
          <w:sz w:val="22"/>
        </w:rPr>
        <w:t xml:space="preserve">1554291 3 Centro Oeste 1606234 </w:t>
      </w:r>
      <w:r>
        <w:rPr/>
        <w:br/>
      </w:r>
      <w:r>
        <w:rPr>
          <w:rFonts w:eastAsia="LMMono10" w:ascii="LMMono10" w:hAnsi="LMMono10"/>
          <w:b w:val="false"/>
          <w:i w:val="false"/>
          <w:color w:val="000000"/>
          <w:sz w:val="22"/>
        </w:rPr>
        <w:t xml:space="preserve">4 Sudeste </w:t>
      </w:r>
      <w:r>
        <w:rPr/>
        <w:tab/>
        <w:tab/>
      </w:r>
      <w:r>
        <w:rPr>
          <w:rFonts w:eastAsia="LMMono10" w:ascii="LMMono10" w:hAnsi="LMMono10"/>
          <w:b w:val="false"/>
          <w:i w:val="false"/>
          <w:color w:val="000000"/>
          <w:sz w:val="22"/>
        </w:rPr>
        <w:t>924608</w:t>
      </w:r>
    </w:p>
    <w:p>
      <w:pPr>
        <w:sectPr>
          <w:type w:val="continuous"/>
          <w:pgSz w:w="12240" w:h="15840"/>
          <w:pgMar w:left="1440" w:right="1440" w:gutter="0" w:header="0" w:top="666" w:footer="0" w:bottom="894"/>
          <w:pgNumType w:fmt="decimal"/>
          <w:formProt w:val="false"/>
          <w:textDirection w:val="lrTb"/>
          <w:docGrid w:type="default" w:linePitch="360" w:charSpace="4096"/>
        </w:sectPr>
      </w:pPr>
    </w:p>
    <w:p>
      <w:pPr>
        <w:pStyle w:val="Normal"/>
        <w:widowControl/>
        <w:spacing w:lineRule="exact" w:line="342" w:before="0" w:after="0"/>
        <w:ind w:hanging="0" w:left="230" w:right="0"/>
        <w:jc w:val="left"/>
        <w:rPr/>
      </w:pPr>
      <w:r>
        <w:rPr>
          <w:rFonts w:eastAsia="LMSans10" w:ascii="LMSans10" w:hAnsi="LMSans10"/>
          <w:b/>
          <w:i w:val="false"/>
          <w:color w:val="000000"/>
          <w:sz w:val="24"/>
        </w:rPr>
        <w:t>3.3.1 Cruzamentos e colunas-chave</w:t>
      </w:r>
    </w:p>
    <w:p>
      <w:pPr>
        <w:pStyle w:val="Normal"/>
        <w:widowControl/>
        <w:spacing w:lineRule="exact" w:line="270" w:before="276" w:after="0"/>
        <w:ind w:hanging="0" w:left="230" w:right="230"/>
        <w:jc w:val="both"/>
        <w:rPr/>
      </w:pPr>
      <w:r>
        <w:rPr>
          <w:rFonts w:eastAsia="LMRoman10" w:ascii="LMRoman10" w:hAnsi="LMRoman10"/>
          <w:b w:val="false"/>
          <w:i w:val="false"/>
          <w:color w:val="000000"/>
          <w:sz w:val="22"/>
        </w:rPr>
        <w:t>Para cruzar dados de diferentes bases, usamos as funções</w:t>
      </w:r>
      <w:r>
        <w:rPr>
          <w:rFonts w:eastAsia="LMMono10" w:ascii="LMMono10" w:hAnsi="LMMono10"/>
          <w:b w:val="false"/>
          <w:i w:val="false"/>
          <w:color w:val="000000"/>
          <w:sz w:val="22"/>
        </w:rPr>
        <w:t xml:space="preserve"> _join</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como </w:t>
      </w:r>
      <w:r>
        <w:rPr>
          <w:rFonts w:eastAsia="LMMono10" w:ascii="LMMono10" w:hAnsi="LMMono10"/>
          <w:b w:val="false"/>
          <w:i w:val="false"/>
          <w:color w:val="000000"/>
          <w:sz w:val="22"/>
        </w:rPr>
        <w:t>left_join</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inner_join</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full_join</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right_join</w:t>
      </w:r>
      <w:r>
        <w:rPr>
          <w:rFonts w:eastAsia="LMRoman10" w:ascii="LMRoman10" w:hAnsi="LMRoman10"/>
          <w:b w:val="false"/>
          <w:i w:val="false"/>
          <w:color w:val="000000"/>
          <w:sz w:val="22"/>
        </w:rPr>
        <w:t>. A diferença entre elas é a forma de com-binar as informações das bases. Para entender melhor, vamos cruzar as duas bases de dados que temos usando</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w:t>
      </w:r>
    </w:p>
    <w:p>
      <w:pPr>
        <w:pStyle w:val="Normal"/>
        <w:widowControl/>
        <w:tabs>
          <w:tab w:val="clear" w:pos="720"/>
          <w:tab w:val="left" w:pos="498" w:leader="none"/>
        </w:tabs>
        <w:spacing w:lineRule="exact" w:line="218" w:before="734" w:after="0"/>
        <w:ind w:hanging="0" w:left="252" w:right="144"/>
        <w:jc w:val="left"/>
        <w:rPr/>
      </w:pPr>
      <w:r>
        <w:rPr>
          <w:rFonts w:eastAsia="LMRoman6" w:ascii="LMRoman6" w:hAnsi="LMRoman6"/>
          <w:b w:val="false"/>
          <w:i w:val="false"/>
          <w:color w:val="000000"/>
          <w:sz w:val="12"/>
        </w:rPr>
        <w:t>11</w:t>
      </w:r>
      <w:r>
        <w:rPr>
          <w:rFonts w:eastAsia="LMRoman9" w:ascii="LMRoman9" w:hAnsi="LMRoman9"/>
          <w:b w:val="false"/>
          <w:i w:val="false"/>
          <w:color w:val="000000"/>
          <w:sz w:val="18"/>
        </w:rPr>
        <w:t>É possível salvar mais de um objeto ou base de dados em um arquivo</w:t>
      </w:r>
      <w:r>
        <w:rPr>
          <w:rFonts w:eastAsia="LMMono9" w:ascii="LMMono9" w:hAnsi="LMMono9"/>
          <w:b w:val="false"/>
          <w:i w:val="false"/>
          <w:color w:val="000000"/>
          <w:sz w:val="18"/>
        </w:rPr>
        <w:t xml:space="preserve"> .Rda</w:t>
      </w:r>
      <w:r>
        <w:rPr>
          <w:rFonts w:eastAsia="LMRoman9" w:ascii="LMRoman9" w:hAnsi="LMRoman9"/>
          <w:b w:val="false"/>
          <w:i w:val="false"/>
          <w:color w:val="000000"/>
          <w:sz w:val="18"/>
        </w:rPr>
        <w:t xml:space="preserve">. Para isso, basta separar os objetos </w:t>
      </w:r>
      <w:r>
        <w:rPr/>
        <w:tab/>
      </w:r>
      <w:r>
        <w:rPr>
          <w:rFonts w:eastAsia="LMRoman9" w:ascii="LMRoman9" w:hAnsi="LMRoman9"/>
          <w:b w:val="false"/>
          <w:i w:val="false"/>
          <w:color w:val="000000"/>
          <w:sz w:val="18"/>
        </w:rPr>
        <w:t>por vírgula na hora de salvá-los (e.g.,</w:t>
      </w:r>
      <w:r>
        <w:rPr>
          <w:rFonts w:eastAsia="LMMono9" w:ascii="LMMono9" w:hAnsi="LMMono9"/>
          <w:b w:val="false"/>
          <w:i w:val="false"/>
          <w:color w:val="000000"/>
          <w:sz w:val="18"/>
        </w:rPr>
        <w:t xml:space="preserve"> save(df1, df2, df3, file = "dados.Rda")</w:t>
      </w:r>
      <w:r>
        <w:rPr>
          <w:rFonts w:eastAsia="LMRoman9" w:ascii="LMRoman9" w:hAnsi="LMRoman9"/>
          <w:b w:val="false"/>
          <w:i w:val="false"/>
          <w:color w:val="000000"/>
          <w:sz w:val="18"/>
        </w:rPr>
        <w:t>).</w:t>
      </w:r>
    </w:p>
    <w:p>
      <w:pPr>
        <w:pStyle w:val="Normal"/>
        <w:widowControl/>
        <w:spacing w:lineRule="exact" w:line="308" w:before="648" w:after="0"/>
        <w:ind w:hanging="0" w:left="0" w:right="0"/>
        <w:jc w:val="center"/>
        <w:rPr/>
      </w:pPr>
      <w:r>
        <w:rPr>
          <w:rFonts w:eastAsia="LMRoman10" w:ascii="LMRoman10" w:hAnsi="LMRoman10"/>
          <w:b w:val="false"/>
          <w:i w:val="false"/>
          <w:color w:val="000000"/>
          <w:sz w:val="22"/>
        </w:rPr>
        <w:t>101</w:t>
      </w:r>
    </w:p>
    <w:p>
      <w:pPr>
        <w:sectPr>
          <w:type w:val="continuous"/>
          <w:pgSz w:w="12240" w:h="15840"/>
          <w:pgMar w:left="1440" w:right="1440" w:gutter="0" w:header="0" w:top="666" w:footer="0" w:bottom="894"/>
          <w:formProt w:val="false"/>
          <w:textDirection w:val="lrTb"/>
          <w:docGrid w:type="default" w:linePitch="360" w:charSpace="4096"/>
        </w:sectPr>
      </w:pP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20" w:hRule="exact"/>
        </w:trPr>
        <w:tc>
          <w:tcPr>
            <w:tcW w:w="936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left_join</w:t>
            </w:r>
            <w:r>
              <w:rPr>
                <w:rFonts w:eastAsia="LMMono10" w:ascii="LMMono10" w:hAnsi="LMMono10"/>
                <w:b w:val="false"/>
                <w:i w:val="false"/>
                <w:color w:val="003A4F"/>
                <w:sz w:val="22"/>
              </w:rPr>
              <w:t>(regioes,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r>
        <w:trPr>
          <w:trHeight w:val="700" w:hRule="exact"/>
        </w:trPr>
        <w:tc>
          <w:tcPr>
            <w:tcW w:w="9360" w:type="dxa"/>
            <w:gridSpan w:val="3"/>
            <w:tcBorders/>
          </w:tcPr>
          <w:p>
            <w:pPr>
              <w:pStyle w:val="Normal"/>
              <w:widowControl/>
              <w:spacing w:lineRule="exact" w:line="292" w:before="408" w:after="0"/>
              <w:ind w:hanging="0" w:left="60" w:right="0"/>
              <w:jc w:val="left"/>
              <w:rPr/>
            </w:pPr>
            <w:r>
              <w:rPr>
                <w:rFonts w:eastAsia="LMMono10" w:ascii="LMMono10" w:hAnsi="LMMono10"/>
                <w:b w:val="false"/>
                <w:i w:val="false"/>
                <w:color w:val="000000"/>
                <w:sz w:val="22"/>
              </w:rPr>
              <w:t># A tibble: 5 x 3</w:t>
            </w:r>
          </w:p>
        </w:tc>
      </w:tr>
      <w:tr>
        <w:trPr>
          <w:trHeight w:val="276" w:hRule="exact"/>
        </w:trPr>
        <w:tc>
          <w:tcPr>
            <w:tcW w:w="312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w:t>
            </w:r>
          </w:p>
        </w:tc>
        <w:tc>
          <w:tcPr>
            <w:tcW w:w="3120" w:type="dxa"/>
            <w:tcBorders/>
          </w:tcPr>
          <w:p>
            <w:pPr>
              <w:pStyle w:val="Normal"/>
              <w:widowControl/>
              <w:spacing w:lineRule="exact" w:line="290" w:before="0" w:after="0"/>
              <w:ind w:hanging="0" w:left="470" w:right="0"/>
              <w:jc w:val="left"/>
              <w:rPr/>
            </w:pPr>
            <w:r>
              <w:rPr>
                <w:rFonts w:eastAsia="LMMono10" w:ascii="LMMono10" w:hAnsi="LMMono10"/>
                <w:b w:val="false"/>
                <w:i w:val="false"/>
                <w:color w:val="000000"/>
                <w:sz w:val="22"/>
              </w:rPr>
              <w:t>km2</w:t>
            </w:r>
          </w:p>
        </w:tc>
      </w:tr>
      <w:tr>
        <w:trPr>
          <w:trHeight w:val="264" w:hRule="exact"/>
        </w:trPr>
        <w:tc>
          <w:tcPr>
            <w:tcW w:w="3120"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w:t>
            </w:r>
          </w:p>
        </w:tc>
        <w:tc>
          <w:tcPr>
            <w:tcW w:w="3120" w:type="dxa"/>
            <w:tcBorders/>
          </w:tcPr>
          <w:p>
            <w:pPr>
              <w:pStyle w:val="Normal"/>
              <w:widowControl/>
              <w:spacing w:lineRule="exact" w:line="292" w:before="0" w:after="0"/>
              <w:ind w:hanging="0" w:left="0" w:right="102"/>
              <w:jc w:val="right"/>
              <w:rPr/>
            </w:pPr>
            <w:r>
              <w:rPr>
                <w:rFonts w:eastAsia="LMMono10" w:ascii="LMMono10" w:hAnsi="LMMono10"/>
                <w:b w:val="false"/>
                <w:i w:val="false"/>
                <w:color w:val="000000"/>
                <w:sz w:val="22"/>
              </w:rPr>
              <w:t>&lt;dbl&gt;</w:t>
            </w:r>
          </w:p>
        </w:tc>
        <w:tc>
          <w:tcPr>
            <w:tcW w:w="3120" w:type="dxa"/>
            <w:tcBorders/>
          </w:tcPr>
          <w:p>
            <w:pPr>
              <w:pStyle w:val="Normal"/>
              <w:widowControl/>
              <w:spacing w:lineRule="exact" w:line="292" w:before="0" w:after="0"/>
              <w:ind w:hanging="0" w:left="242" w:right="0"/>
              <w:jc w:val="left"/>
              <w:rPr/>
            </w:pPr>
            <w:r>
              <w:rPr>
                <w:rFonts w:eastAsia="LMMono10" w:ascii="LMMono10" w:hAnsi="LMMono10"/>
                <w:b w:val="false"/>
                <w:i w:val="false"/>
                <w:color w:val="000000"/>
                <w:sz w:val="22"/>
              </w:rPr>
              <w:t>&lt;dbl&gt;</w:t>
            </w:r>
          </w:p>
        </w:tc>
      </w:tr>
      <w:tr>
        <w:trPr>
          <w:trHeight w:val="278"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Norte</w:t>
            </w:r>
          </w:p>
        </w:tc>
        <w:tc>
          <w:tcPr>
            <w:tcW w:w="6240" w:type="dxa"/>
            <w:gridSpan w:val="2"/>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15864454 3853840</w:t>
            </w:r>
          </w:p>
        </w:tc>
      </w:tr>
      <w:tr>
        <w:trPr>
          <w:trHeight w:val="262" w:hRule="exact"/>
        </w:trPr>
        <w:tc>
          <w:tcPr>
            <w:tcW w:w="312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Nordeste</w:t>
            </w:r>
          </w:p>
        </w:tc>
        <w:tc>
          <w:tcPr>
            <w:tcW w:w="6240" w:type="dxa"/>
            <w:gridSpan w:val="2"/>
            <w:tcBorders/>
          </w:tcPr>
          <w:p>
            <w:pPr>
              <w:pStyle w:val="Normal"/>
              <w:widowControl/>
              <w:spacing w:lineRule="exact" w:line="292" w:before="0" w:after="0"/>
              <w:ind w:hanging="0" w:left="182" w:right="0"/>
              <w:jc w:val="left"/>
              <w:rPr/>
            </w:pPr>
            <w:r>
              <w:rPr>
                <w:rFonts w:eastAsia="LMMono10" w:ascii="LMMono10" w:hAnsi="LMMono10"/>
                <w:b w:val="false"/>
                <w:i w:val="false"/>
                <w:color w:val="000000"/>
                <w:sz w:val="22"/>
              </w:rPr>
              <w:t>53081950 1554291</w:t>
            </w:r>
          </w:p>
        </w:tc>
      </w:tr>
      <w:tr>
        <w:trPr>
          <w:trHeight w:val="280"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Centro-Oeste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14058094</w:t>
            </w:r>
          </w:p>
        </w:tc>
        <w:tc>
          <w:tcPr>
            <w:tcW w:w="3120" w:type="dxa"/>
            <w:tcBorders/>
          </w:tcPr>
          <w:p>
            <w:pPr>
              <w:pStyle w:val="Normal"/>
              <w:widowControl/>
              <w:spacing w:lineRule="exact" w:line="290" w:before="0" w:after="0"/>
              <w:ind w:hanging="0" w:left="586" w:right="0"/>
              <w:jc w:val="left"/>
              <w:rPr/>
            </w:pPr>
            <w:r>
              <w:rPr>
                <w:rFonts w:eastAsia="LMMono10" w:ascii="LMMono10" w:hAnsi="LMMono10"/>
                <w:b w:val="false"/>
                <w:i w:val="false"/>
                <w:color w:val="000000"/>
                <w:sz w:val="22"/>
              </w:rPr>
              <w:t>NA</w:t>
            </w:r>
          </w:p>
        </w:tc>
      </w:tr>
      <w:tr>
        <w:trPr>
          <w:trHeight w:val="26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Sudeste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80364410</w:t>
            </w:r>
          </w:p>
        </w:tc>
        <w:tc>
          <w:tcPr>
            <w:tcW w:w="312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924608</w:t>
            </w:r>
          </w:p>
        </w:tc>
      </w:tr>
      <w:tr>
        <w:trPr>
          <w:trHeight w:val="440" w:hRule="exact"/>
        </w:trPr>
        <w:tc>
          <w:tcPr>
            <w:tcW w:w="3120" w:type="dxa"/>
            <w:tcBorders/>
          </w:tcPr>
          <w:p>
            <w:pPr>
              <w:pStyle w:val="Normal"/>
              <w:widowControl/>
              <w:spacing w:lineRule="exact" w:line="290" w:before="2" w:after="0"/>
              <w:ind w:hanging="0" w:left="60" w:right="0"/>
              <w:jc w:val="left"/>
              <w:rPr/>
            </w:pPr>
            <w:r>
              <w:rPr>
                <w:rFonts w:eastAsia="LMMono10" w:ascii="LMMono10" w:hAnsi="LMMono10"/>
                <w:b w:val="false"/>
                <w:i w:val="false"/>
                <w:color w:val="000000"/>
                <w:sz w:val="22"/>
              </w:rPr>
              <w:t>5 Sul</w:t>
            </w:r>
          </w:p>
        </w:tc>
        <w:tc>
          <w:tcPr>
            <w:tcW w:w="3120" w:type="dxa"/>
            <w:tcBorders/>
          </w:tcPr>
          <w:p>
            <w:pPr>
              <w:pStyle w:val="Normal"/>
              <w:widowControl/>
              <w:spacing w:lineRule="exact" w:line="290" w:before="2" w:after="0"/>
              <w:ind w:hanging="0" w:left="182" w:right="0"/>
              <w:jc w:val="left"/>
              <w:rPr/>
            </w:pPr>
            <w:r>
              <w:rPr>
                <w:rFonts w:eastAsia="LMMono10" w:ascii="LMMono10" w:hAnsi="LMMono10"/>
                <w:b w:val="false"/>
                <w:i w:val="false"/>
                <w:color w:val="000000"/>
                <w:sz w:val="22"/>
              </w:rPr>
              <w:t>27386891</w:t>
            </w:r>
          </w:p>
        </w:tc>
        <w:tc>
          <w:tcPr>
            <w:tcW w:w="3120" w:type="dxa"/>
            <w:tcBorders/>
          </w:tcPr>
          <w:p>
            <w:pPr>
              <w:pStyle w:val="Normal"/>
              <w:widowControl/>
              <w:spacing w:lineRule="exact" w:line="290" w:before="2" w:after="0"/>
              <w:ind w:hanging="0" w:left="586" w:right="0"/>
              <w:jc w:val="left"/>
              <w:rPr/>
            </w:pPr>
            <w:r>
              <w:rPr>
                <w:rFonts w:eastAsia="LMMono10" w:ascii="LMMono10" w:hAnsi="LMMono10"/>
                <w:b w:val="false"/>
                <w:i w:val="false"/>
                <w:color w:val="000000"/>
                <w:sz w:val="22"/>
              </w:rPr>
              <w:t>NA</w:t>
            </w:r>
          </w:p>
        </w:tc>
      </w:tr>
      <w:tr>
        <w:trPr>
          <w:trHeight w:val="2720" w:hRule="exact"/>
        </w:trPr>
        <w:tc>
          <w:tcPr>
            <w:tcW w:w="9360" w:type="dxa"/>
            <w:gridSpan w:val="3"/>
            <w:tcBorders/>
          </w:tcPr>
          <w:p>
            <w:pPr>
              <w:pStyle w:val="Normal"/>
              <w:widowControl/>
              <w:tabs>
                <w:tab w:val="clear" w:pos="720"/>
                <w:tab w:val="left" w:pos="7350" w:leader="none"/>
              </w:tabs>
              <w:spacing w:lineRule="exact" w:line="270" w:before="228" w:after="0"/>
              <w:ind w:hanging="0" w:left="60" w:right="0"/>
              <w:jc w:val="left"/>
              <w:rPr/>
            </w:pPr>
            <w:r>
              <w:rPr>
                <w:rFonts w:eastAsia="LMRoman10" w:ascii="LMRoman10" w:hAnsi="LMRoman10"/>
                <w:b w:val="false"/>
                <w:i w:val="false"/>
                <w:color w:val="000000"/>
                <w:sz w:val="22"/>
              </w:rPr>
              <w:t>A explicação do código é a seguinte:</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combina as informações de duas bases de dados, mantendo todas as linhas da base à esquerda (no caso,</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e adicionando as informações da base à direita (no caso,</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quando houver correspondência entre as variáveis usadas para cruzar as bases (no caso, usamos</w:t>
            </w:r>
            <w:r>
              <w:rPr>
                <w:rFonts w:eastAsia="LMMono10" w:ascii="LMMono10" w:hAnsi="LMMono10"/>
                <w:b w:val="false"/>
                <w:i w:val="false"/>
                <w:color w:val="000000"/>
                <w:sz w:val="22"/>
              </w:rPr>
              <w:t xml:space="preserve"> regiao == regiao</w:t>
            </w:r>
            <w:r>
              <w:rPr>
                <w:rFonts w:eastAsia="LMRoman10" w:ascii="LMRoman10" w:hAnsi="LMRoman10"/>
                <w:b w:val="false"/>
                <w:i w:val="false"/>
                <w:color w:val="000000"/>
                <w:sz w:val="22"/>
              </w:rPr>
              <w:t>, passado no ar-gumento</w:t>
            </w:r>
            <w:r>
              <w:rPr>
                <w:rFonts w:eastAsia="LMMono10" w:ascii="LMMono10" w:hAnsi="LMMono10"/>
                <w:b w:val="false"/>
                <w:i w:val="false"/>
                <w:color w:val="000000"/>
                <w:sz w:val="22"/>
              </w:rPr>
              <w:t xml:space="preserve"> by = join_by(regiao == regiao)</w:t>
            </w:r>
            <w:r>
              <w:rPr>
                <w:rFonts w:eastAsia="LMRoman10" w:ascii="LMRoman10" w:hAnsi="LMRoman10"/>
                <w:b w:val="false"/>
                <w:i w:val="false"/>
                <w:color w:val="000000"/>
                <w:sz w:val="22"/>
              </w:rPr>
              <w:t xml:space="preserve">, para dizer que a informação contida na coluna </w:t>
            </w:r>
            <w:r>
              <w:rPr>
                <w:rFonts w:eastAsia="LMMono10" w:ascii="LMMono10" w:hAnsi="LMMono10"/>
                <w:b w:val="false"/>
                <w:i w:val="false"/>
                <w:color w:val="000000"/>
                <w:sz w:val="22"/>
              </w:rPr>
              <w:t>regiao</w:t>
            </w:r>
            <w:r>
              <w:rPr>
                <w:rFonts w:eastAsia="LMRoman10" w:ascii="LMRoman10" w:hAnsi="LMRoman10"/>
                <w:b w:val="false"/>
                <w:i w:val="false"/>
                <w:color w:val="000000"/>
                <w:sz w:val="22"/>
              </w:rPr>
              <w:t xml:space="preserve"> de uma base tem correspondência na coluna</w:t>
            </w:r>
            <w:r>
              <w:rPr>
                <w:rFonts w:eastAsia="LMMono10" w:ascii="LMMono10" w:hAnsi="LMMono10"/>
                <w:b w:val="false"/>
                <w:i w:val="false"/>
                <w:color w:val="000000"/>
                <w:sz w:val="22"/>
              </w:rPr>
              <w:t xml:space="preserve"> regiao</w:t>
            </w:r>
            <w:r>
              <w:rPr>
                <w:rFonts w:eastAsia="LMRoman10" w:ascii="LMRoman10" w:hAnsi="LMRoman10"/>
                <w:b w:val="false"/>
                <w:i w:val="false"/>
                <w:color w:val="000000"/>
                <w:sz w:val="22"/>
              </w:rPr>
              <w:t xml:space="preserve"> da outra). </w:t>
            </w:r>
            <w:r>
              <w:rPr/>
              <w:tab/>
            </w:r>
            <w:r>
              <w:rPr>
                <w:rFonts w:eastAsia="LMRoman10" w:ascii="LMRoman10" w:hAnsi="LMRoman10"/>
                <w:b w:val="false"/>
                <w:i w:val="false"/>
                <w:color w:val="000000"/>
                <w:sz w:val="22"/>
              </w:rPr>
              <w:t>Em outras pala-vras, para cada região do país na base</w:t>
            </w:r>
            <w:r>
              <w:rPr>
                <w:rFonts w:eastAsia="LMMono10" w:ascii="LMMono10" w:hAnsi="LMMono10"/>
                <w:b w:val="false"/>
                <w:i w:val="false"/>
                <w:color w:val="000000"/>
                <w:sz w:val="22"/>
              </w:rPr>
              <w:t xml:space="preserve"> regiões</w:t>
            </w:r>
            <w:r>
              <w:rPr>
                <w:rFonts w:eastAsia="LMRoman10" w:ascii="LMRoman10" w:hAnsi="LMRoman10"/>
                <w:b w:val="false"/>
                <w:i w:val="false"/>
                <w:color w:val="000000"/>
                <w:sz w:val="22"/>
              </w:rPr>
              <w:t xml:space="preserve">, a sua correspondente foi buscada na base </w:t>
            </w:r>
            <w:r>
              <w:rPr>
                <w:rFonts w:eastAsia="LMMono10" w:ascii="LMMono10" w:hAnsi="LMMono10"/>
                <w:b w:val="false"/>
                <w:i w:val="false"/>
                <w:color w:val="000000"/>
                <w:sz w:val="22"/>
              </w:rPr>
              <w:t>territorio</w:t>
            </w:r>
            <w:r>
              <w:rPr>
                <w:rFonts w:eastAsia="LMRoman10" w:ascii="LMRoman10" w:hAnsi="LMRoman10"/>
                <w:b w:val="false"/>
                <w:i w:val="false"/>
                <w:color w:val="000000"/>
                <w:sz w:val="22"/>
              </w:rPr>
              <w:t xml:space="preserve"> e, se encontrada, as informações da coluna</w:t>
            </w:r>
            <w:r>
              <w:rPr>
                <w:rFonts w:eastAsia="LMMono10" w:ascii="LMMono10" w:hAnsi="LMMono10"/>
                <w:b w:val="false"/>
                <w:i w:val="false"/>
                <w:color w:val="000000"/>
                <w:sz w:val="22"/>
              </w:rPr>
              <w:t xml:space="preserve"> km2</w:t>
            </w:r>
            <w:r>
              <w:rPr>
                <w:rFonts w:eastAsia="LMRoman10" w:ascii="LMRoman10" w:hAnsi="LMRoman10"/>
                <w:b w:val="false"/>
                <w:i w:val="false"/>
                <w:color w:val="000000"/>
                <w:sz w:val="22"/>
              </w:rPr>
              <w:t xml:space="preserve"> foram adicionadas à base</w:t>
            </w:r>
            <w:r>
              <w:rPr>
                <w:rFonts w:eastAsia="LMMono10" w:ascii="LMMono10" w:hAnsi="LMMono10"/>
                <w:b w:val="false"/>
                <w:i w:val="false"/>
                <w:color w:val="000000"/>
                <w:sz w:val="22"/>
              </w:rPr>
              <w:t xml:space="preserve"> regioes </w:t>
            </w:r>
            <w:r>
              <w:rPr>
                <w:rFonts w:eastAsia="LMRoman10" w:ascii="LMRoman10" w:hAnsi="LMRoman10"/>
                <w:b w:val="false"/>
                <w:i w:val="false"/>
                <w:color w:val="000000"/>
                <w:sz w:val="22"/>
              </w:rPr>
              <w:t>como uma nova coluna.</w:t>
            </w:r>
            <w:r>
              <w:rPr>
                <w:rFonts w:eastAsia="LMRoman8" w:ascii="LMRoman8" w:hAnsi="LMRoman8"/>
                <w:b w:val="false"/>
                <w:i w:val="false"/>
                <w:color w:val="0000FF"/>
                <w:w w:val="101"/>
                <w:sz w:val="15"/>
              </w:rPr>
              <w:t>12</w:t>
            </w:r>
          </w:p>
        </w:tc>
      </w:tr>
    </w:tbl>
    <w:p>
      <w:pPr>
        <w:pStyle w:val="Normal"/>
        <w:widowControl/>
        <w:spacing w:lineRule="exact" w:line="270" w:before="82" w:after="0"/>
        <w:ind w:hanging="0" w:left="230" w:right="230"/>
        <w:jc w:val="both"/>
        <w:rPr/>
      </w:pPr>
      <w:r>
        <w:rPr>
          <w:rFonts w:eastAsia="LMRoman10" w:ascii="LMRoman10" w:hAnsi="LMRoman10"/>
          <w:b w:val="false"/>
          <w:i w:val="false"/>
          <w:color w:val="000000"/>
          <w:sz w:val="22"/>
        </w:rPr>
        <w:t>O resultado do cruzamento das bases</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também ilustra o que acontece quando falta correspondência entre valores. Como a base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não contém a região Sul, a linha correspondente a essa região na base</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xml:space="preserve"> ficou com valores faltantes na coluna </w:t>
      </w:r>
      <w:r>
        <w:rPr>
          <w:rFonts w:eastAsia="LMMono10" w:ascii="LMMono10" w:hAnsi="LMMono10"/>
          <w:b w:val="false"/>
          <w:i w:val="false"/>
          <w:color w:val="000000"/>
          <w:sz w:val="22"/>
        </w:rPr>
        <w:t>km2</w:t>
      </w:r>
      <w:r>
        <w:rPr>
          <w:rFonts w:eastAsia="LMRoman10" w:ascii="LMRoman10" w:hAnsi="LMRoman10"/>
          <w:b w:val="false"/>
          <w:i w:val="false"/>
          <w:color w:val="000000"/>
          <w:sz w:val="22"/>
        </w:rPr>
        <w:t xml:space="preserve">; adicionalmente, dado que a grafia da região Centro-Oeste estava diferente nas duas bases, </w:t>
      </w:r>
      <w:r>
        <w:rPr>
          <w:rFonts w:eastAsia="LMMono10" w:ascii="LMMono10" w:hAnsi="LMMono10"/>
          <w:b w:val="false"/>
          <w:i w:val="false"/>
          <w:color w:val="000000"/>
          <w:sz w:val="22"/>
        </w:rPr>
        <w:t>left_join</w:t>
      </w:r>
      <w:r>
        <w:rPr>
          <w:rFonts w:eastAsia="LMRoman10" w:ascii="LMRoman10" w:hAnsi="LMRoman10"/>
          <w:b w:val="false"/>
          <w:i w:val="false"/>
          <w:color w:val="000000"/>
          <w:sz w:val="22"/>
        </w:rPr>
        <w:t xml:space="preserve"> não encontrou um valor de</w:t>
      </w:r>
      <w:r>
        <w:rPr>
          <w:rFonts w:eastAsia="LMMono10" w:ascii="LMMono10" w:hAnsi="LMMono10"/>
          <w:b w:val="false"/>
          <w:i w:val="false"/>
          <w:color w:val="000000"/>
          <w:sz w:val="22"/>
        </w:rPr>
        <w:t xml:space="preserve"> km2</w:t>
      </w:r>
      <w:r>
        <w:rPr>
          <w:rFonts w:eastAsia="LMRoman10" w:ascii="LMRoman10" w:hAnsi="LMRoman10"/>
          <w:b w:val="false"/>
          <w:i w:val="false"/>
          <w:color w:val="000000"/>
          <w:sz w:val="22"/>
        </w:rPr>
        <w:t xml:space="preserve"> na base</w:t>
      </w:r>
      <w:r>
        <w:rPr>
          <w:rFonts w:eastAsia="LMMono10" w:ascii="LMMono10" w:hAnsi="LMMono10"/>
          <w:b w:val="false"/>
          <w:i w:val="false"/>
          <w:color w:val="000000"/>
          <w:sz w:val="22"/>
        </w:rPr>
        <w:t xml:space="preserve"> territorios</w:t>
      </w:r>
      <w:r>
        <w:rPr>
          <w:rFonts w:eastAsia="LMRoman10" w:ascii="LMRoman10" w:hAnsi="LMRoman10"/>
          <w:b w:val="false"/>
          <w:i w:val="false"/>
          <w:color w:val="000000"/>
          <w:sz w:val="22"/>
        </w:rPr>
        <w:t xml:space="preserve"> para preencher.</w:t>
      </w:r>
    </w:p>
    <w:p>
      <w:pPr>
        <w:pStyle w:val="Normal"/>
        <w:widowControl/>
        <w:spacing w:lineRule="exact" w:line="270" w:before="136" w:after="0"/>
        <w:ind w:hanging="0" w:left="230" w:right="228"/>
        <w:jc w:val="both"/>
        <w:rPr/>
      </w:pPr>
      <w:r>
        <w:rPr>
          <w:rFonts w:eastAsia="LMRoman10" w:ascii="LMRoman10" w:hAnsi="LMRoman10"/>
          <w:b w:val="false"/>
          <w:i w:val="false"/>
          <w:color w:val="000000"/>
          <w:sz w:val="22"/>
        </w:rPr>
        <w:t>O que podemos tirar de lição geral do exemplo de</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é que para adicionarmos variáveis a um banco de dados a partir de informações específicas (Sudeste com Sudeste, Norte com Norte, etc.) precisamos de variáveis que possuam valores comuns em duas bases. Isso significa que não podemos combinar duas bases que não partilhem informações comuns, chamadas convencionalmente de</w:t>
      </w:r>
      <w:r>
        <w:rPr>
          <w:rFonts w:eastAsia="LMRoman10" w:ascii="LMRoman10" w:hAnsi="LMRoman10"/>
          <w:b w:val="false"/>
          <w:i/>
          <w:color w:val="000000"/>
          <w:sz w:val="22"/>
        </w:rPr>
        <w:t xml:space="preserve"> colunas-chave</w:t>
      </w:r>
      <w:r>
        <w:rPr>
          <w:rFonts w:eastAsia="LMRoman10" w:ascii="LMRoman10" w:hAnsi="LMRoman10"/>
          <w:b w:val="false"/>
          <w:i w:val="false"/>
          <w:color w:val="000000"/>
          <w:sz w:val="22"/>
        </w:rPr>
        <w:t>: só foi possível cominar as bases</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territorio </w:t>
      </w:r>
      <w:r>
        <w:rPr>
          <w:rFonts w:eastAsia="LMRoman10" w:ascii="LMRoman10" w:hAnsi="LMRoman10"/>
          <w:b w:val="false"/>
          <w:i w:val="false"/>
          <w:color w:val="000000"/>
          <w:sz w:val="22"/>
        </w:rPr>
        <w:t>porque ambas têm uma variável com o nome das macrorregiões do Brasil, e é a partir delas que junção das bases foi feita: como</w:t>
      </w:r>
      <w:r>
        <w:rPr>
          <w:rFonts w:eastAsia="LMMono10" w:ascii="LMMono10" w:hAnsi="LMMono10"/>
          <w:b w:val="false"/>
          <w:i w:val="false"/>
          <w:color w:val="000000"/>
          <w:sz w:val="22"/>
        </w:rPr>
        <w:t xml:space="preserve"> Sudeste</w:t>
      </w:r>
      <w:r>
        <w:rPr>
          <w:rFonts w:eastAsia="LMRoman10" w:ascii="LMRoman10" w:hAnsi="LMRoman10"/>
          <w:b w:val="false"/>
          <w:i w:val="false"/>
          <w:color w:val="000000"/>
          <w:sz w:val="22"/>
        </w:rPr>
        <w:t xml:space="preserve"> em uma das bases é igual a</w:t>
      </w:r>
      <w:r>
        <w:rPr>
          <w:rFonts w:eastAsia="LMMono10" w:ascii="LMMono10" w:hAnsi="LMMono10"/>
          <w:b w:val="false"/>
          <w:i w:val="false"/>
          <w:color w:val="000000"/>
          <w:sz w:val="22"/>
        </w:rPr>
        <w:t xml:space="preserve"> Sudeste</w:t>
      </w:r>
      <w:r>
        <w:rPr>
          <w:rFonts w:eastAsia="LMRoman10" w:ascii="LMRoman10" w:hAnsi="LMRoman10"/>
          <w:b w:val="false"/>
          <w:i w:val="false"/>
          <w:color w:val="000000"/>
          <w:sz w:val="22"/>
        </w:rPr>
        <w:t xml:space="preserve"> na outra, o </w:t>
      </w:r>
      <w:r>
        <w:rPr>
          <w:rFonts w:eastAsia="LMMono10" w:ascii="LMMono10" w:hAnsi="LMMono10"/>
          <w:b w:val="false"/>
          <w:i w:val="false"/>
          <w:color w:val="000000"/>
          <w:sz w:val="22"/>
        </w:rPr>
        <w:t>R</w:t>
      </w:r>
      <w:r>
        <w:rPr>
          <w:rFonts w:eastAsia="LMRoman10" w:ascii="LMRoman10" w:hAnsi="LMRoman10"/>
          <w:b w:val="false"/>
          <w:i w:val="false"/>
          <w:color w:val="000000"/>
          <w:sz w:val="22"/>
        </w:rPr>
        <w:t xml:space="preserve"> entende que as linhas que contêm essa informação devem ser mantidas lado a lado. O que a função</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faz, portanto, é combinar bases a partir de valores comuns de variáveis de ambas.</w:t>
      </w:r>
    </w:p>
    <w:p>
      <w:pPr>
        <w:pStyle w:val="Normal"/>
        <w:widowControl/>
        <w:spacing w:lineRule="exact" w:line="218" w:before="824" w:after="0"/>
        <w:ind w:hanging="246" w:left="498" w:right="230"/>
        <w:jc w:val="both"/>
        <w:rPr/>
      </w:pPr>
      <w:r>
        <w:rPr>
          <w:rFonts w:eastAsia="LMRoman6" w:ascii="LMRoman6" w:hAnsi="LMRoman6"/>
          <w:b w:val="false"/>
          <w:i w:val="false"/>
          <w:color w:val="000000"/>
          <w:sz w:val="12"/>
        </w:rPr>
        <w:t>12</w:t>
      </w:r>
      <w:r>
        <w:rPr>
          <w:rFonts w:eastAsia="LMRoman9" w:ascii="LMRoman9" w:hAnsi="LMRoman9"/>
          <w:b w:val="false"/>
          <w:i w:val="false"/>
          <w:color w:val="000000"/>
          <w:sz w:val="18"/>
        </w:rPr>
        <w:t>Um</w:t>
      </w:r>
      <w:r>
        <w:rPr>
          <w:rFonts w:eastAsia="LMRoman9" w:ascii="LMRoman9" w:hAnsi="LMRoman9"/>
          <w:b w:val="false"/>
          <w:i/>
          <w:color w:val="000000"/>
          <w:sz w:val="18"/>
        </w:rPr>
        <w:t xml:space="preserve"> insight</w:t>
      </w:r>
      <w:r>
        <w:rPr>
          <w:rFonts w:eastAsia="LMRoman9" w:ascii="LMRoman9" w:hAnsi="LMRoman9"/>
          <w:b w:val="false"/>
          <w:i w:val="false"/>
          <w:color w:val="000000"/>
          <w:sz w:val="18"/>
        </w:rPr>
        <w:t xml:space="preserve"> útil da documentação do pacote</w:t>
      </w:r>
      <w:r>
        <w:rPr>
          <w:rFonts w:eastAsia="LMMono9" w:ascii="LMMono9" w:hAnsi="LMMono9"/>
          <w:b w:val="false"/>
          <w:i w:val="false"/>
          <w:color w:val="000000"/>
          <w:sz w:val="18"/>
        </w:rPr>
        <w:t xml:space="preserve"> dplyr</w:t>
      </w:r>
      <w:r>
        <w:rPr>
          <w:rFonts w:eastAsia="LMRoman9" w:ascii="LMRoman9" w:hAnsi="LMRoman9"/>
          <w:b w:val="false"/>
          <w:i w:val="false"/>
          <w:color w:val="000000"/>
          <w:sz w:val="18"/>
        </w:rPr>
        <w:t xml:space="preserve"> é o de que as funções</w:t>
      </w:r>
      <w:r>
        <w:rPr>
          <w:rFonts w:eastAsia="LMMono9" w:ascii="LMMono9" w:hAnsi="LMMono9"/>
          <w:b w:val="false"/>
          <w:i w:val="false"/>
          <w:color w:val="000000"/>
          <w:sz w:val="18"/>
        </w:rPr>
        <w:t xml:space="preserve"> _join</w:t>
      </w:r>
      <w:r>
        <w:rPr>
          <w:rFonts w:eastAsia="LMRoman9" w:ascii="LMRoman9" w:hAnsi="LMRoman9"/>
          <w:b w:val="false"/>
          <w:i w:val="false"/>
          <w:color w:val="000000"/>
          <w:sz w:val="18"/>
        </w:rPr>
        <w:t xml:space="preserve"> são chamadas de</w:t>
      </w:r>
      <w:r>
        <w:rPr>
          <w:rFonts w:eastAsia="LMRoman9" w:ascii="LMRoman9" w:hAnsi="LMRoman9"/>
          <w:b w:val="false"/>
          <w:i/>
          <w:color w:val="000000"/>
          <w:sz w:val="18"/>
        </w:rPr>
        <w:t xml:space="preserve"> mutate join </w:t>
      </w:r>
      <w:r>
        <w:rPr>
          <w:rFonts w:eastAsia="LMRoman9" w:ascii="LMRoman9" w:hAnsi="LMRoman9"/>
          <w:b w:val="false"/>
          <w:i w:val="false"/>
          <w:color w:val="000000"/>
          <w:sz w:val="18"/>
        </w:rPr>
        <w:t>justamente porque funcionam como</w:t>
      </w:r>
      <w:r>
        <w:rPr>
          <w:rFonts w:eastAsia="LMMono9" w:ascii="LMMono9" w:hAnsi="LMMono9"/>
          <w:b w:val="false"/>
          <w:i w:val="false"/>
          <w:color w:val="000000"/>
          <w:sz w:val="18"/>
        </w:rPr>
        <w:t xml:space="preserve"> mutate()</w:t>
      </w:r>
      <w:r>
        <w:rPr>
          <w:rFonts w:eastAsia="LMRoman9" w:ascii="LMRoman9" w:hAnsi="LMRoman9"/>
          <w:b w:val="false"/>
          <w:i w:val="false"/>
          <w:color w:val="000000"/>
          <w:sz w:val="18"/>
        </w:rPr>
        <w:t>, adicionando novas colunas a uma base. Ver, por exemplo, a documentação de</w:t>
      </w:r>
      <w:r>
        <w:rPr>
          <w:rFonts w:eastAsia="LMMono9" w:ascii="LMMono9" w:hAnsi="LMMono9"/>
          <w:b w:val="false"/>
          <w:i w:val="false"/>
          <w:color w:val="000000"/>
          <w:sz w:val="18"/>
        </w:rPr>
        <w:t xml:space="preserve"> left_join</w:t>
      </w:r>
      <w:r>
        <w:rPr>
          <w:rFonts w:eastAsia="LMRoman9" w:ascii="LMRoman9" w:hAnsi="LMRoman9"/>
          <w:b w:val="false"/>
          <w:i w:val="false"/>
          <w:color w:val="000000"/>
          <w:sz w:val="18"/>
        </w:rPr>
        <w:t xml:space="preserve"> com</w:t>
      </w:r>
      <w:r>
        <w:rPr>
          <w:rFonts w:eastAsia="LMMono9" w:ascii="LMMono9" w:hAnsi="LMMono9"/>
          <w:b w:val="false"/>
          <w:i w:val="false"/>
          <w:color w:val="000000"/>
          <w:sz w:val="18"/>
        </w:rPr>
        <w:t xml:space="preserve"> ?left_join</w:t>
      </w:r>
      <w:r>
        <w:rPr>
          <w:rFonts w:eastAsia="LMRoman9" w:ascii="LMRoman9" w:hAnsi="LMRoman9"/>
          <w:b w:val="false"/>
          <w:i w:val="false"/>
          <w:color w:val="000000"/>
          <w:sz w:val="18"/>
        </w:rPr>
        <w:t>.</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648" w:after="0"/>
        <w:ind w:hanging="0" w:left="0" w:right="0"/>
        <w:jc w:val="center"/>
        <w:rPr/>
      </w:pPr>
      <w:r>
        <w:rPr>
          <w:rFonts w:eastAsia="LMRoman10" w:ascii="LMRoman10" w:hAnsi="LMRoman10"/>
          <w:b w:val="false"/>
          <w:i w:val="false"/>
          <w:color w:val="000000"/>
          <w:sz w:val="22"/>
        </w:rPr>
        <w:t>102</w:t>
      </w:r>
    </w:p>
    <w:p>
      <w:pPr>
        <w:pStyle w:val="Normal"/>
        <w:widowControl/>
        <w:spacing w:lineRule="exact" w:line="220" w:before="0" w:after="50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6" w:hRule="exact"/>
        </w:trPr>
        <w:tc>
          <w:tcPr>
            <w:tcW w:w="9360" w:type="dxa"/>
            <w:tcBorders/>
            <w:shd w:fill="F0AD4D"/>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8" w:hRule="exact"/>
              </w:trPr>
              <w:tc>
                <w:tcPr>
                  <w:tcW w:w="8900" w:type="dxa"/>
                  <w:tcBorders/>
                  <w:shd w:fill="FDF3E7"/>
                </w:tcPr>
                <w:p>
                  <w:pPr>
                    <w:pStyle w:val="Normal"/>
                    <w:widowControl/>
                    <w:spacing w:lineRule="exact" w:line="310" w:before="62" w:after="0"/>
                    <w:ind w:hanging="0" w:left="524" w:right="0"/>
                    <w:jc w:val="left"/>
                    <w:rPr/>
                  </w:pPr>
                  <w:r>
                    <w:rPr>
                      <w:rFonts w:eastAsia="LMRoman10" w:ascii="LMRoman10" w:hAnsi="LMRoman10"/>
                      <w:b w:val="false"/>
                      <w:i w:val="false"/>
                      <w:color w:val="000000"/>
                      <w:sz w:val="22"/>
                    </w:rPr>
                    <w:t>Colunas-chave e cruzamentos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88" w:hRule="exact"/>
        </w:trPr>
        <w:tc>
          <w:tcPr>
            <w:tcW w:w="9360" w:type="dxa"/>
            <w:tcBorders/>
            <w:shd w:fill="F0AD4D"/>
          </w:tcPr>
          <w:p>
            <w:pPr>
              <w:pStyle w:val="Normal"/>
              <w:widowControl/>
              <w:spacing w:lineRule="exact" w:line="270" w:before="116" w:after="0"/>
              <w:ind w:hanging="0" w:left="170" w:right="284"/>
              <w:jc w:val="both"/>
              <w:rPr/>
            </w:pPr>
            <w:r>
              <w:rPr>
                <w:rFonts w:eastAsia="LMRoman10" w:ascii="LMRoman10" w:hAnsi="LMRoman10"/>
                <w:b w:val="false"/>
                <w:i w:val="false"/>
                <w:color w:val="000000"/>
                <w:sz w:val="22"/>
              </w:rPr>
              <w:t>Para cruzar duas bases de dados, precisamos de variáveis que possuam valores comuns em ambas, as</w:t>
            </w:r>
            <w:r>
              <w:rPr>
                <w:rFonts w:eastAsia="LMRoman10" w:ascii="LMRoman10" w:hAnsi="LMRoman10"/>
                <w:b w:val="false"/>
                <w:i/>
                <w:color w:val="000000"/>
                <w:sz w:val="22"/>
              </w:rPr>
              <w:t xml:space="preserve"> colunas-chave</w:t>
            </w:r>
            <w:r>
              <w:rPr>
                <w:rFonts w:eastAsia="LMRoman10" w:ascii="LMRoman10" w:hAnsi="LMRoman10"/>
                <w:b w:val="false"/>
                <w:i w:val="false"/>
                <w:color w:val="000000"/>
                <w:sz w:val="22"/>
              </w:rPr>
              <w:t>, que podem ser nomeadas de formas diferentes nas duas bases –mas precisam ser da mesma classe.</w:t>
            </w:r>
          </w:p>
        </w:tc>
      </w:tr>
    </w:tbl>
    <w:p>
      <w:pPr>
        <w:pStyle w:val="Normal"/>
        <w:widowControl/>
        <w:spacing w:lineRule="exact" w:line="344" w:before="466" w:after="0"/>
        <w:ind w:hanging="0" w:left="230" w:right="0"/>
        <w:jc w:val="left"/>
        <w:rPr/>
      </w:pPr>
      <w:r>
        <w:rPr>
          <w:rFonts w:eastAsia="LMSans10" w:ascii="LMSans10" w:hAnsi="LMSans10"/>
          <w:b/>
          <w:i w:val="false"/>
          <w:color w:val="000000"/>
          <w:sz w:val="24"/>
        </w:rPr>
        <w:t>3.3.2 Funções</w:t>
      </w:r>
      <w:r>
        <w:rPr>
          <w:rFonts w:eastAsia="LMMonoLt10" w:ascii="LMMonoLt10" w:hAnsi="LMMonoLt10"/>
          <w:b/>
          <w:i w:val="false"/>
          <w:color w:val="000000"/>
          <w:sz w:val="24"/>
        </w:rPr>
        <w:t xml:space="preserve"> _join</w:t>
      </w:r>
    </w:p>
    <w:p>
      <w:pPr>
        <w:pStyle w:val="Normal"/>
        <w:widowControl/>
        <w:spacing w:lineRule="exact" w:line="272" w:before="274" w:after="0"/>
        <w:ind w:hanging="0" w:left="230" w:right="228"/>
        <w:jc w:val="both"/>
        <w:rPr/>
      </w:pPr>
      <w:r>
        <w:rPr>
          <w:rFonts w:eastAsia="LMRoman10" w:ascii="LMRoman10" w:hAnsi="LMRoman10"/>
          <w:b w:val="false"/>
          <w:i w:val="false"/>
          <w:color w:val="000000"/>
          <w:sz w:val="22"/>
        </w:rPr>
        <w:t>De forma prática, a função</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(e as demais funções</w:t>
      </w:r>
      <w:r>
        <w:rPr>
          <w:rFonts w:eastAsia="LMMono10" w:ascii="LMMono10" w:hAnsi="LMMono10"/>
          <w:b w:val="false"/>
          <w:i w:val="false"/>
          <w:color w:val="000000"/>
          <w:sz w:val="22"/>
        </w:rPr>
        <w:t xml:space="preserve"> _join</w:t>
      </w:r>
      <w:r>
        <w:rPr>
          <w:rFonts w:eastAsia="LMRoman10" w:ascii="LMRoman10" w:hAnsi="LMRoman10"/>
          <w:b w:val="false"/>
          <w:i w:val="false"/>
          <w:color w:val="000000"/>
          <w:sz w:val="22"/>
        </w:rPr>
        <w:t>) possui três argumentos principais. O primeiro indica a primeira base de dados usada na junção dos dados; a segunda, a outra base que será unida à primeira; por fim, usamos o argumento</w:t>
      </w:r>
      <w:r>
        <w:rPr>
          <w:rFonts w:eastAsia="LMMono10" w:ascii="LMMono10" w:hAnsi="LMMono10"/>
          <w:b w:val="false"/>
          <w:i w:val="false"/>
          <w:color w:val="000000"/>
          <w:sz w:val="22"/>
        </w:rPr>
        <w:t xml:space="preserve"> by</w:t>
      </w:r>
      <w:r>
        <w:rPr>
          <w:rFonts w:eastAsia="LMRoman10" w:ascii="LMRoman10" w:hAnsi="LMRoman10"/>
          <w:b w:val="false"/>
          <w:i w:val="false"/>
          <w:color w:val="000000"/>
          <w:sz w:val="22"/>
        </w:rPr>
        <w:t xml:space="preserve"> para indicar quais variáveis são comuns nas duas bases. Esse último argumento é o principal da função, já que écom ele que informamos ao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como unir as variáveis.</w:t>
      </w:r>
    </w:p>
    <w:p>
      <w:pPr>
        <w:pStyle w:val="Normal"/>
        <w:widowControl/>
        <w:spacing w:lineRule="exact" w:line="270" w:before="136" w:after="0"/>
        <w:ind w:hanging="0" w:left="230" w:right="230"/>
        <w:jc w:val="both"/>
        <w:rPr/>
      </w:pPr>
      <w:r>
        <w:rPr>
          <w:rFonts w:eastAsia="LMMono10" w:ascii="LMMono10" w:hAnsi="LMMono10"/>
          <w:b w:val="false"/>
          <w:i w:val="false"/>
          <w:color w:val="000000"/>
          <w:sz w:val="22"/>
        </w:rPr>
        <w:t>left_join</w:t>
      </w:r>
      <w:r>
        <w:rPr>
          <w:rFonts w:eastAsia="LMRoman10" w:ascii="LMRoman10" w:hAnsi="LMRoman10"/>
          <w:b w:val="false"/>
          <w:i w:val="false"/>
          <w:color w:val="000000"/>
          <w:sz w:val="22"/>
        </w:rPr>
        <w:t>, contudo, é apenas uma das funções contidas no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Além disso, ela realiza essa operação de forma específica: como o</w:t>
      </w:r>
      <w:r>
        <w:rPr>
          <w:rFonts w:eastAsia="LMMono10" w:ascii="LMMono10" w:hAnsi="LMMono10"/>
          <w:b w:val="false"/>
          <w:i w:val="false"/>
          <w:color w:val="000000"/>
          <w:sz w:val="22"/>
        </w:rPr>
        <w:t xml:space="preserve"> left_</w:t>
      </w:r>
      <w:r>
        <w:rPr>
          <w:rFonts w:eastAsia="LMRoman10" w:ascii="LMRoman10" w:hAnsi="LMRoman10"/>
          <w:b w:val="false"/>
          <w:i w:val="false"/>
          <w:color w:val="000000"/>
          <w:sz w:val="22"/>
        </w:rPr>
        <w:t xml:space="preserve"> indica, ela cruza valores da segunda base passada à função para a primeira. A consequência desse procedimento, desse modo, éque todas as observações do primeiro banco (</w:t>
      </w:r>
      <w:r>
        <w:rPr>
          <w:rFonts w:eastAsia="LMMono10" w:ascii="LMMono10" w:hAnsi="LMMono10"/>
          <w:b w:val="false"/>
          <w:i w:val="false"/>
          <w:color w:val="000000"/>
          <w:sz w:val="22"/>
        </w:rPr>
        <w:t>regioes</w:t>
      </w:r>
      <w:r>
        <w:rPr>
          <w:rFonts w:eastAsia="LMRoman10" w:ascii="LMRoman10" w:hAnsi="LMRoman10"/>
          <w:b w:val="false"/>
          <w:i w:val="false"/>
          <w:color w:val="000000"/>
          <w:sz w:val="22"/>
        </w:rPr>
        <w:t>) são preservadas, e as da segunda base são usadas para preencher os casos comuns.</w:t>
      </w:r>
    </w:p>
    <w:p>
      <w:pPr>
        <w:pStyle w:val="Normal"/>
        <w:widowControl/>
        <w:spacing w:lineRule="exact" w:line="272" w:before="140" w:after="262"/>
        <w:ind w:hanging="0" w:left="230" w:right="230"/>
        <w:jc w:val="both"/>
        <w:rPr/>
      </w:pPr>
      <w:r>
        <w:rPr>
          <w:rFonts w:eastAsia="LMRoman10" w:ascii="LMRoman10" w:hAnsi="LMRoman10"/>
          <w:b w:val="false"/>
          <w:i w:val="false"/>
          <w:color w:val="000000"/>
          <w:sz w:val="22"/>
        </w:rPr>
        <w:t>E se quisermos manter todas as observações da base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e usar as da base</w:t>
      </w:r>
      <w:r>
        <w:rPr>
          <w:rFonts w:eastAsia="LMMono10" w:ascii="LMMono10" w:hAnsi="LMMono10"/>
          <w:b w:val="false"/>
          <w:i w:val="false"/>
          <w:color w:val="000000"/>
          <w:sz w:val="22"/>
        </w:rPr>
        <w:t xml:space="preserve"> regioes </w:t>
      </w:r>
      <w:r>
        <w:rPr>
          <w:rFonts w:eastAsia="LMRoman10" w:ascii="LMRoman10" w:hAnsi="LMRoman10"/>
          <w:b w:val="false"/>
          <w:i w:val="false"/>
          <w:color w:val="000000"/>
          <w:sz w:val="22"/>
        </w:rPr>
        <w:t>para preencher valores de população? Para além da solução mais óbvia (trocar</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regioes</w:t>
      </w:r>
      <w:r>
        <w:rPr>
          <w:rFonts w:eastAsia="LMRoman10" w:ascii="LMRoman10" w:hAnsi="LMRoman10"/>
          <w:b w:val="false"/>
          <w:i w:val="false"/>
          <w:color w:val="000000"/>
          <w:sz w:val="22"/>
        </w:rPr>
        <w:t xml:space="preserve"> de lugar), podemos usar</w:t>
      </w:r>
      <w:r>
        <w:rPr>
          <w:rFonts w:eastAsia="LMMono10" w:ascii="LMMono10" w:hAnsi="LMMono10"/>
          <w:b w:val="false"/>
          <w:i w:val="false"/>
          <w:color w:val="000000"/>
          <w:sz w:val="22"/>
        </w:rPr>
        <w:t xml:space="preserve"> right_join</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20" w:hRule="exact"/>
        </w:trPr>
        <w:tc>
          <w:tcPr>
            <w:tcW w:w="936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right_join</w:t>
            </w:r>
            <w:r>
              <w:rPr>
                <w:rFonts w:eastAsia="LMMono10" w:ascii="LMMono10" w:hAnsi="LMMono10"/>
                <w:b w:val="false"/>
                <w:i w:val="false"/>
                <w:color w:val="003A4F"/>
                <w:sz w:val="22"/>
              </w:rPr>
              <w:t>(regioes,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r>
        <w:trPr>
          <w:trHeight w:val="698" w:hRule="exact"/>
        </w:trPr>
        <w:tc>
          <w:tcPr>
            <w:tcW w:w="9360" w:type="dxa"/>
            <w:gridSpan w:val="3"/>
            <w:tcBorders/>
          </w:tcPr>
          <w:p>
            <w:pPr>
              <w:pStyle w:val="Normal"/>
              <w:widowControl/>
              <w:spacing w:lineRule="exact" w:line="292" w:before="406" w:after="0"/>
              <w:ind w:hanging="0" w:left="60" w:right="0"/>
              <w:jc w:val="left"/>
              <w:rPr/>
            </w:pPr>
            <w:r>
              <w:rPr>
                <w:rFonts w:eastAsia="LMMono10" w:ascii="LMMono10" w:hAnsi="LMMono10"/>
                <w:b w:val="false"/>
                <w:i w:val="false"/>
                <w:color w:val="000000"/>
                <w:sz w:val="22"/>
              </w:rPr>
              <w:t># A tibble: 4 x 3</w:t>
            </w:r>
          </w:p>
        </w:tc>
      </w:tr>
      <w:tr>
        <w:trPr>
          <w:trHeight w:val="278" w:hRule="exact"/>
        </w:trPr>
        <w:tc>
          <w:tcPr>
            <w:tcW w:w="312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w:t>
            </w:r>
          </w:p>
        </w:tc>
        <w:tc>
          <w:tcPr>
            <w:tcW w:w="3120" w:type="dxa"/>
            <w:tcBorders/>
          </w:tcPr>
          <w:p>
            <w:pPr>
              <w:pStyle w:val="Normal"/>
              <w:widowControl/>
              <w:spacing w:lineRule="exact" w:line="290" w:before="0" w:after="0"/>
              <w:ind w:hanging="0" w:left="470" w:right="0"/>
              <w:jc w:val="left"/>
              <w:rPr/>
            </w:pPr>
            <w:r>
              <w:rPr>
                <w:rFonts w:eastAsia="LMMono10" w:ascii="LMMono10" w:hAnsi="LMMono10"/>
                <w:b w:val="false"/>
                <w:i w:val="false"/>
                <w:color w:val="000000"/>
                <w:sz w:val="22"/>
              </w:rPr>
              <w:t>km2</w:t>
            </w:r>
          </w:p>
        </w:tc>
      </w:tr>
      <w:tr>
        <w:trPr>
          <w:trHeight w:val="262" w:hRule="exact"/>
        </w:trPr>
        <w:tc>
          <w:tcPr>
            <w:tcW w:w="3120"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w:t>
            </w:r>
          </w:p>
        </w:tc>
        <w:tc>
          <w:tcPr>
            <w:tcW w:w="3120" w:type="dxa"/>
            <w:tcBorders/>
          </w:tcPr>
          <w:p>
            <w:pPr>
              <w:pStyle w:val="Normal"/>
              <w:widowControl/>
              <w:spacing w:lineRule="exact" w:line="292" w:before="0" w:after="0"/>
              <w:ind w:hanging="0" w:left="0" w:right="102"/>
              <w:jc w:val="right"/>
              <w:rPr/>
            </w:pPr>
            <w:r>
              <w:rPr>
                <w:rFonts w:eastAsia="LMMono10" w:ascii="LMMono10" w:hAnsi="LMMono10"/>
                <w:b w:val="false"/>
                <w:i w:val="false"/>
                <w:color w:val="000000"/>
                <w:sz w:val="22"/>
              </w:rPr>
              <w:t>&lt;dbl&gt;</w:t>
            </w:r>
          </w:p>
        </w:tc>
        <w:tc>
          <w:tcPr>
            <w:tcW w:w="3120" w:type="dxa"/>
            <w:tcBorders/>
          </w:tcPr>
          <w:p>
            <w:pPr>
              <w:pStyle w:val="Normal"/>
              <w:widowControl/>
              <w:spacing w:lineRule="exact" w:line="292" w:before="0" w:after="0"/>
              <w:ind w:hanging="0" w:left="242" w:right="0"/>
              <w:jc w:val="left"/>
              <w:rPr/>
            </w:pPr>
            <w:r>
              <w:rPr>
                <w:rFonts w:eastAsia="LMMono10" w:ascii="LMMono10" w:hAnsi="LMMono10"/>
                <w:b w:val="false"/>
                <w:i w:val="false"/>
                <w:color w:val="000000"/>
                <w:sz w:val="22"/>
              </w:rPr>
              <w:t>&lt;dbl&gt;</w:t>
            </w:r>
          </w:p>
        </w:tc>
      </w:tr>
      <w:tr>
        <w:trPr>
          <w:trHeight w:val="28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Norte</w:t>
            </w:r>
          </w:p>
        </w:tc>
        <w:tc>
          <w:tcPr>
            <w:tcW w:w="6240" w:type="dxa"/>
            <w:gridSpan w:val="2"/>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15864454 3853840</w:t>
            </w:r>
          </w:p>
        </w:tc>
      </w:tr>
      <w:tr>
        <w:trPr>
          <w:trHeight w:val="272" w:hRule="exact"/>
        </w:trPr>
        <w:tc>
          <w:tcPr>
            <w:tcW w:w="312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Nordeste</w:t>
            </w:r>
          </w:p>
        </w:tc>
        <w:tc>
          <w:tcPr>
            <w:tcW w:w="6240" w:type="dxa"/>
            <w:gridSpan w:val="2"/>
            <w:tcBorders/>
          </w:tcPr>
          <w:p>
            <w:pPr>
              <w:pStyle w:val="Normal"/>
              <w:widowControl/>
              <w:spacing w:lineRule="exact" w:line="292" w:before="0" w:after="0"/>
              <w:ind w:hanging="0" w:left="182" w:right="0"/>
              <w:jc w:val="left"/>
              <w:rPr/>
            </w:pPr>
            <w:r>
              <w:rPr>
                <w:rFonts w:eastAsia="LMMono10" w:ascii="LMMono10" w:hAnsi="LMMono10"/>
                <w:b w:val="false"/>
                <w:i w:val="false"/>
                <w:color w:val="000000"/>
                <w:sz w:val="22"/>
              </w:rPr>
              <w:t>53081950 1554291</w:t>
            </w:r>
          </w:p>
        </w:tc>
      </w:tr>
      <w:tr>
        <w:trPr>
          <w:trHeight w:val="268"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3 Sudeste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80364410</w:t>
            </w:r>
          </w:p>
        </w:tc>
        <w:tc>
          <w:tcPr>
            <w:tcW w:w="312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924608</w:t>
            </w:r>
          </w:p>
        </w:tc>
      </w:tr>
      <w:tr>
        <w:trPr>
          <w:trHeight w:val="264" w:hRule="exact"/>
        </w:trPr>
        <w:tc>
          <w:tcPr>
            <w:tcW w:w="312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4 Centro Oeste</w:t>
            </w:r>
          </w:p>
        </w:tc>
        <w:tc>
          <w:tcPr>
            <w:tcW w:w="6240" w:type="dxa"/>
            <w:gridSpan w:val="2"/>
            <w:tcBorders/>
          </w:tcPr>
          <w:p>
            <w:pPr>
              <w:pStyle w:val="Normal"/>
              <w:widowControl/>
              <w:spacing w:lineRule="exact" w:line="292" w:before="0" w:after="0"/>
              <w:ind w:hanging="0" w:left="870" w:right="0"/>
              <w:jc w:val="left"/>
              <w:rPr/>
            </w:pPr>
            <w:r>
              <w:rPr>
                <w:rFonts w:eastAsia="LMMono10" w:ascii="LMMono10" w:hAnsi="LMMono10"/>
                <w:b w:val="false"/>
                <w:i w:val="false"/>
                <w:color w:val="000000"/>
                <w:sz w:val="22"/>
              </w:rPr>
              <w:t>NA 1606234</w:t>
            </w:r>
          </w:p>
        </w:tc>
      </w:tr>
    </w:tbl>
    <w:p>
      <w:pPr>
        <w:pStyle w:val="Normal"/>
        <w:widowControl/>
        <w:spacing w:lineRule="exact" w:line="14" w:before="0" w:after="330"/>
        <w:ind w:left="0" w:right="0"/>
        <w:rPr/>
      </w:pPr>
      <w:r>
        <w:rPr/>
      </w:r>
    </w:p>
    <w:p>
      <w:pPr>
        <w:sectPr>
          <w:type w:val="nextPage"/>
          <w:pgSz w:w="12240" w:h="15840"/>
          <w:pgMar w:left="1440" w:right="1440" w:gutter="0" w:header="0" w:top="720" w:footer="0" w:bottom="894"/>
          <w:pgNumType w:fmt="decimal"/>
          <w:formProt w:val="false"/>
          <w:textDirection w:val="lrTb"/>
          <w:docGrid w:type="default" w:linePitch="360" w:charSpace="4096"/>
        </w:sectPr>
      </w:pPr>
    </w:p>
    <w:p>
      <w:pPr>
        <w:pStyle w:val="Normal"/>
        <w:widowControl/>
        <w:spacing w:lineRule="exact" w:line="270" w:before="40" w:after="0"/>
        <w:ind w:hanging="0" w:left="230" w:right="0"/>
        <w:jc w:val="left"/>
        <w:rPr/>
      </w:pPr>
      <w:r>
        <w:rPr>
          <w:rFonts w:eastAsia="LMRoman10" w:ascii="LMRoman10" w:hAnsi="LMRoman10"/>
          <w:b w:val="false"/>
          <w:i w:val="false"/>
          <w:color w:val="000000"/>
          <w:sz w:val="22"/>
        </w:rPr>
        <w:t>O resultado é autoexplicativo. Considere essas duas:</w:t>
      </w:r>
    </w:p>
    <w:p>
      <w:pPr>
        <w:sectPr>
          <w:type w:val="continuous"/>
          <w:pgSz w:w="12240" w:h="15840"/>
          <w:pgMar w:left="1440" w:right="1440" w:gutter="0" w:header="0" w:top="720" w:footer="0" w:bottom="894"/>
          <w:cols w:num="2" w:equalWidth="false" w:sep="false">
            <w:col w:w="3311" w:space="0"/>
            <w:col w:w="6048"/>
          </w:cols>
          <w:formProt w:val="false"/>
          <w:textDirection w:val="lrTb"/>
          <w:docGrid w:type="default" w:linePitch="360" w:charSpace="4096"/>
        </w:sectPr>
      </w:pPr>
    </w:p>
    <w:p>
      <w:pPr>
        <w:pStyle w:val="Normal"/>
        <w:widowControl/>
        <w:spacing w:lineRule="exact" w:line="314" w:before="0" w:after="524"/>
        <w:ind w:hanging="0" w:left="100" w:right="0"/>
        <w:jc w:val="left"/>
        <w:rPr/>
      </w:pPr>
      <w:r>
        <w:rPr>
          <w:rFonts w:eastAsia="LMRoman10" w:ascii="LMRoman10" w:hAnsi="LMRoman10"/>
          <w:b w:val="false"/>
          <w:i w:val="false"/>
          <w:color w:val="000000"/>
          <w:sz w:val="22"/>
        </w:rPr>
        <w:t>O</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xml:space="preserve"> também possui outras variantes de</w:t>
      </w:r>
      <w:r>
        <w:rPr>
          <w:rFonts w:eastAsia="LMMono10" w:ascii="LMMono10" w:hAnsi="LMMono10"/>
          <w:b w:val="false"/>
          <w:i w:val="false"/>
          <w:color w:val="000000"/>
          <w:sz w:val="22"/>
        </w:rPr>
        <w:t xml:space="preserve"> _join</w:t>
      </w:r>
      <w:r>
        <w:rPr>
          <w:rFonts w:eastAsia="LMRoman10" w:ascii="LMRoman10" w:hAnsi="LMRoman10"/>
          <w:b w:val="false"/>
          <w:i w:val="false"/>
          <w:color w:val="000000"/>
          <w:sz w:val="22"/>
        </w:rPr>
        <w:t xml:space="preserve"> úteis.</w:t>
      </w:r>
    </w:p>
    <w:p>
      <w:pPr>
        <w:sectPr>
          <w:type w:val="continuous"/>
          <w:pgSz w:w="12240" w:h="15840"/>
          <w:pgMar w:left="1440" w:right="1440" w:gutter="0" w:header="0" w:top="720" w:footer="0" w:bottom="894"/>
          <w:pgNumType w:fmt="decimal"/>
          <w:formProt w:val="false"/>
          <w:textDirection w:val="lrTb"/>
          <w:docGrid w:type="default" w:linePitch="360" w:charSpace="4096"/>
        </w:sectPr>
      </w:pP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inner_join</w:t>
            </w:r>
            <w:r>
              <w:rPr>
                <w:rFonts w:eastAsia="LMMono10" w:ascii="LMMono10" w:hAnsi="LMMono10"/>
                <w:b w:val="false"/>
                <w:i w:val="false"/>
                <w:color w:val="003A4F"/>
                <w:sz w:val="22"/>
              </w:rPr>
              <w:t>(regioes,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bl>
    <w:p>
      <w:pPr>
        <w:pStyle w:val="Normal"/>
        <w:widowControl/>
        <w:spacing w:lineRule="exact" w:line="308" w:before="1562" w:after="0"/>
        <w:ind w:hanging="0" w:left="0" w:right="0"/>
        <w:jc w:val="center"/>
        <w:rPr/>
      </w:pPr>
      <w:r>
        <w:rPr>
          <w:rFonts w:eastAsia="LMRoman10" w:ascii="LMRoman10" w:hAnsi="LMRoman10"/>
          <w:b w:val="false"/>
          <w:i w:val="false"/>
          <w:color w:val="000000"/>
          <w:sz w:val="22"/>
        </w:rPr>
        <w:t>103</w:t>
      </w:r>
    </w:p>
    <w:p>
      <w:pPr>
        <w:sectPr>
          <w:type w:val="continuous"/>
          <w:pgSz w:w="12240" w:h="15840"/>
          <w:pgMar w:left="1440" w:right="1440" w:gutter="0" w:header="0" w:top="720" w:footer="0" w:bottom="894"/>
          <w:formProt w:val="false"/>
          <w:textDirection w:val="lrTb"/>
          <w:docGrid w:type="default" w:linePitch="360" w:charSpace="4096"/>
        </w:sectPr>
      </w:pPr>
    </w:p>
    <w:p>
      <w:pPr>
        <w:pStyle w:val="Normal"/>
        <w:widowControl/>
        <w:spacing w:lineRule="exact" w:line="220" w:before="0" w:after="498"/>
        <w:ind w:left="0" w:right="0"/>
        <w:rPr/>
      </w:pPr>
      <w:r>
        <w:rPr/>
      </w:r>
    </w:p>
    <w:p>
      <w:pPr>
        <w:pStyle w:val="Normal"/>
        <w:widowControl/>
        <w:tabs>
          <w:tab w:val="clear" w:pos="720"/>
          <w:tab w:val="left" w:pos="458" w:leader="none"/>
          <w:tab w:val="left" w:pos="1490" w:leader="none"/>
          <w:tab w:val="left" w:pos="1604" w:leader="none"/>
          <w:tab w:val="left" w:pos="1948" w:leader="none"/>
          <w:tab w:val="left" w:pos="2748" w:leader="none"/>
          <w:tab w:val="left" w:pos="2864" w:leader="none"/>
          <w:tab w:val="left" w:pos="3092" w:leader="none"/>
        </w:tabs>
        <w:spacing w:lineRule="exact" w:line="272" w:before="18" w:after="320"/>
        <w:ind w:hanging="0" w:left="230" w:right="5904"/>
        <w:jc w:val="left"/>
        <w:rPr/>
      </w:pPr>
      <w:r>
        <w:rPr>
          <w:rFonts w:eastAsia="LMMono10" w:ascii="LMMono10" w:hAnsi="LMMono10"/>
          <w:b w:val="false"/>
          <w:i w:val="false"/>
          <w:color w:val="000000"/>
          <w:sz w:val="22"/>
        </w:rPr>
        <w:t xml:space="preserve"># A tibble: 3 x 3 </w:t>
      </w:r>
      <w:r>
        <w:rPr/>
        <w:br/>
        <w:tab/>
      </w:r>
      <w:r>
        <w:rPr>
          <w:rFonts w:eastAsia="LMMono10" w:ascii="LMMono10" w:hAnsi="LMMono10"/>
          <w:b w:val="false"/>
          <w:i w:val="false"/>
          <w:color w:val="000000"/>
          <w:sz w:val="22"/>
        </w:rPr>
        <w:t xml:space="preserve">regiao </w:t>
      </w:r>
      <w:r>
        <w:rPr/>
        <w:tab/>
      </w:r>
      <w:r>
        <w:rPr>
          <w:rFonts w:eastAsia="LMMono10" w:ascii="LMMono10" w:hAnsi="LMMono10"/>
          <w:b w:val="false"/>
          <w:i w:val="false"/>
          <w:color w:val="000000"/>
          <w:sz w:val="22"/>
        </w:rPr>
        <w:t xml:space="preserve">populacao </w:t>
      </w:r>
      <w:r>
        <w:rPr/>
        <w:tab/>
        <w:tab/>
        <w:tab/>
      </w:r>
      <w:r>
        <w:rPr>
          <w:rFonts w:eastAsia="LMMono10" w:ascii="LMMono10" w:hAnsi="LMMono10"/>
          <w:b w:val="false"/>
          <w:i w:val="false"/>
          <w:color w:val="000000"/>
          <w:sz w:val="22"/>
        </w:rPr>
        <w:t xml:space="preserve">km2 </w:t>
      </w:r>
      <w:r>
        <w:rPr/>
        <w:br/>
        <w:tab/>
      </w:r>
      <w:r>
        <w:rPr>
          <w:rFonts w:eastAsia="LMMono10" w:ascii="LMMono10" w:hAnsi="LMMono10"/>
          <w:b w:val="false"/>
          <w:i w:val="false"/>
          <w:color w:val="000000"/>
          <w:sz w:val="22"/>
        </w:rPr>
        <w:t xml:space="preserve">&lt;chr&gt; </w:t>
      </w:r>
      <w:r>
        <w:rPr/>
        <w:tab/>
        <w:tab/>
        <w:tab/>
      </w:r>
      <w:r>
        <w:rPr>
          <w:rFonts w:eastAsia="LMMono10" w:ascii="LMMono10" w:hAnsi="LMMono10"/>
          <w:b w:val="false"/>
          <w:i w:val="false"/>
          <w:color w:val="000000"/>
          <w:sz w:val="22"/>
        </w:rPr>
        <w:t xml:space="preserve">&lt;dbl&gt; </w:t>
      </w:r>
      <w:r>
        <w:rPr/>
        <w:tab/>
        <w:tab/>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1 Norte </w:t>
      </w:r>
      <w:r>
        <w:rPr/>
        <w:br/>
        <w:tab/>
      </w:r>
      <w:r>
        <w:rPr>
          <w:rFonts w:eastAsia="LMMono10" w:ascii="LMMono10" w:hAnsi="LMMono10"/>
          <w:b w:val="false"/>
          <w:i w:val="false"/>
          <w:color w:val="000000"/>
          <w:sz w:val="22"/>
        </w:rPr>
        <w:t xml:space="preserve">15864454 3853840 2 Nordeste </w:t>
      </w:r>
      <w:r>
        <w:rPr/>
        <w:tab/>
      </w:r>
      <w:r>
        <w:rPr>
          <w:rFonts w:eastAsia="LMMono10" w:ascii="LMMono10" w:hAnsi="LMMono10"/>
          <w:b w:val="false"/>
          <w:i w:val="false"/>
          <w:color w:val="000000"/>
          <w:sz w:val="22"/>
        </w:rPr>
        <w:t xml:space="preserve">53081950 1554291 </w:t>
      </w:r>
      <w:r>
        <w:rPr/>
        <w:br/>
      </w:r>
      <w:r>
        <w:rPr>
          <w:rFonts w:eastAsia="LMMono10" w:ascii="LMMono10" w:hAnsi="LMMono10"/>
          <w:b w:val="false"/>
          <w:i w:val="false"/>
          <w:color w:val="000000"/>
          <w:sz w:val="22"/>
        </w:rPr>
        <w:t xml:space="preserve">3 Sudeste </w:t>
      </w:r>
      <w:r>
        <w:rPr/>
        <w:tab/>
      </w:r>
      <w:r>
        <w:rPr>
          <w:rFonts w:eastAsia="LMMono10" w:ascii="LMMono10" w:hAnsi="LMMono10"/>
          <w:b w:val="false"/>
          <w:i w:val="false"/>
          <w:color w:val="000000"/>
          <w:sz w:val="22"/>
        </w:rPr>
        <w:t xml:space="preserve">80364410 </w:t>
      </w:r>
      <w:r>
        <w:rPr/>
        <w:tab/>
      </w:r>
      <w:r>
        <w:rPr>
          <w:rFonts w:eastAsia="LMMono10" w:ascii="LMMono10" w:hAnsi="LMMono10"/>
          <w:b w:val="false"/>
          <w:i w:val="false"/>
          <w:color w:val="000000"/>
          <w:sz w:val="22"/>
        </w:rPr>
        <w:t>924608</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22" w:hRule="exact"/>
        </w:trPr>
        <w:tc>
          <w:tcPr>
            <w:tcW w:w="936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full_join</w:t>
            </w:r>
            <w:r>
              <w:rPr>
                <w:rFonts w:eastAsia="LMMono10" w:ascii="LMMono10" w:hAnsi="LMMono10"/>
                <w:b w:val="false"/>
                <w:i w:val="false"/>
                <w:color w:val="003A4F"/>
                <w:sz w:val="22"/>
              </w:rPr>
              <w:t>(regioes,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r>
        <w:trPr>
          <w:trHeight w:val="694" w:hRule="exact"/>
        </w:trPr>
        <w:tc>
          <w:tcPr>
            <w:tcW w:w="9360" w:type="dxa"/>
            <w:gridSpan w:val="3"/>
            <w:tcBorders/>
          </w:tcPr>
          <w:p>
            <w:pPr>
              <w:pStyle w:val="Normal"/>
              <w:widowControl/>
              <w:spacing w:lineRule="exact" w:line="290" w:before="404" w:after="0"/>
              <w:ind w:hanging="0" w:left="60" w:right="0"/>
              <w:jc w:val="left"/>
              <w:rPr/>
            </w:pPr>
            <w:r>
              <w:rPr>
                <w:rFonts w:eastAsia="LMMono10" w:ascii="LMMono10" w:hAnsi="LMMono10"/>
                <w:b w:val="false"/>
                <w:i w:val="false"/>
                <w:color w:val="000000"/>
                <w:sz w:val="22"/>
              </w:rPr>
              <w:t># A tibble: 6 x 3</w:t>
            </w:r>
          </w:p>
        </w:tc>
      </w:tr>
      <w:tr>
        <w:trPr>
          <w:trHeight w:val="280" w:hRule="exact"/>
        </w:trPr>
        <w:tc>
          <w:tcPr>
            <w:tcW w:w="3120"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regiao</w:t>
            </w:r>
          </w:p>
        </w:tc>
        <w:tc>
          <w:tcPr>
            <w:tcW w:w="312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populacao</w:t>
            </w:r>
          </w:p>
        </w:tc>
        <w:tc>
          <w:tcPr>
            <w:tcW w:w="3120" w:type="dxa"/>
            <w:tcBorders/>
          </w:tcPr>
          <w:p>
            <w:pPr>
              <w:pStyle w:val="Normal"/>
              <w:widowControl/>
              <w:spacing w:lineRule="exact" w:line="292" w:before="0" w:after="0"/>
              <w:ind w:hanging="0" w:left="470" w:right="0"/>
              <w:jc w:val="left"/>
              <w:rPr/>
            </w:pPr>
            <w:r>
              <w:rPr>
                <w:rFonts w:eastAsia="LMMono10" w:ascii="LMMono10" w:hAnsi="LMMono10"/>
                <w:b w:val="false"/>
                <w:i w:val="false"/>
                <w:color w:val="000000"/>
                <w:sz w:val="22"/>
              </w:rPr>
              <w:t>km2</w:t>
            </w:r>
          </w:p>
        </w:tc>
      </w:tr>
      <w:tr>
        <w:trPr>
          <w:trHeight w:val="272" w:hRule="exact"/>
        </w:trPr>
        <w:tc>
          <w:tcPr>
            <w:tcW w:w="312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3120" w:type="dxa"/>
            <w:tcBorders/>
          </w:tcPr>
          <w:p>
            <w:pPr>
              <w:pStyle w:val="Normal"/>
              <w:widowControl/>
              <w:spacing w:lineRule="exact" w:line="290" w:before="0" w:after="0"/>
              <w:ind w:hanging="0" w:left="0" w:right="102"/>
              <w:jc w:val="right"/>
              <w:rPr/>
            </w:pPr>
            <w:r>
              <w:rPr>
                <w:rFonts w:eastAsia="LMMono10" w:ascii="LMMono10" w:hAnsi="LMMono10"/>
                <w:b w:val="false"/>
                <w:i w:val="false"/>
                <w:color w:val="000000"/>
                <w:sz w:val="22"/>
              </w:rPr>
              <w:t>&lt;dbl&gt;</w:t>
            </w:r>
          </w:p>
        </w:tc>
        <w:tc>
          <w:tcPr>
            <w:tcW w:w="3120" w:type="dxa"/>
            <w:tcBorders/>
          </w:tcPr>
          <w:p>
            <w:pPr>
              <w:pStyle w:val="Normal"/>
              <w:widowControl/>
              <w:spacing w:lineRule="exact" w:line="290" w:before="0" w:after="0"/>
              <w:ind w:hanging="0" w:left="242" w:right="0"/>
              <w:jc w:val="left"/>
              <w:rPr/>
            </w:pPr>
            <w:r>
              <w:rPr>
                <w:rFonts w:eastAsia="LMMono10" w:ascii="LMMono10" w:hAnsi="LMMono10"/>
                <w:b w:val="false"/>
                <w:i w:val="false"/>
                <w:color w:val="000000"/>
                <w:sz w:val="22"/>
              </w:rPr>
              <w:t>&lt;dbl&gt;</w:t>
            </w:r>
          </w:p>
        </w:tc>
      </w:tr>
      <w:tr>
        <w:trPr>
          <w:trHeight w:val="268" w:hRule="exact"/>
        </w:trPr>
        <w:tc>
          <w:tcPr>
            <w:tcW w:w="312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Norte</w:t>
            </w:r>
          </w:p>
        </w:tc>
        <w:tc>
          <w:tcPr>
            <w:tcW w:w="6240" w:type="dxa"/>
            <w:gridSpan w:val="2"/>
            <w:tcBorders/>
          </w:tcPr>
          <w:p>
            <w:pPr>
              <w:pStyle w:val="Normal"/>
              <w:widowControl/>
              <w:spacing w:lineRule="exact" w:line="292" w:before="0" w:after="0"/>
              <w:ind w:hanging="0" w:left="182" w:right="0"/>
              <w:jc w:val="left"/>
              <w:rPr/>
            </w:pPr>
            <w:r>
              <w:rPr>
                <w:rFonts w:eastAsia="LMMono10" w:ascii="LMMono10" w:hAnsi="LMMono10"/>
                <w:b w:val="false"/>
                <w:i w:val="false"/>
                <w:color w:val="000000"/>
                <w:sz w:val="22"/>
              </w:rPr>
              <w:t>15864454 3853840</w:t>
            </w:r>
          </w:p>
        </w:tc>
      </w:tr>
      <w:tr>
        <w:trPr>
          <w:trHeight w:val="274"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Nordeste</w:t>
            </w:r>
          </w:p>
        </w:tc>
        <w:tc>
          <w:tcPr>
            <w:tcW w:w="6240" w:type="dxa"/>
            <w:gridSpan w:val="2"/>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53081950 1554291</w:t>
            </w:r>
          </w:p>
        </w:tc>
      </w:tr>
      <w:tr>
        <w:trPr>
          <w:trHeight w:val="266" w:hRule="exact"/>
        </w:trPr>
        <w:tc>
          <w:tcPr>
            <w:tcW w:w="312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3 Centro-Oeste</w:t>
            </w:r>
          </w:p>
        </w:tc>
        <w:tc>
          <w:tcPr>
            <w:tcW w:w="3120" w:type="dxa"/>
            <w:tcBorders/>
          </w:tcPr>
          <w:p>
            <w:pPr>
              <w:pStyle w:val="Normal"/>
              <w:widowControl/>
              <w:spacing w:lineRule="exact" w:line="292" w:before="0" w:after="0"/>
              <w:ind w:hanging="0" w:left="182" w:right="0"/>
              <w:jc w:val="left"/>
              <w:rPr/>
            </w:pPr>
            <w:r>
              <w:rPr>
                <w:rFonts w:eastAsia="LMMono10" w:ascii="LMMono10" w:hAnsi="LMMono10"/>
                <w:b w:val="false"/>
                <w:i w:val="false"/>
                <w:color w:val="000000"/>
                <w:sz w:val="22"/>
              </w:rPr>
              <w:t>14058094</w:t>
            </w:r>
          </w:p>
        </w:tc>
        <w:tc>
          <w:tcPr>
            <w:tcW w:w="3120" w:type="dxa"/>
            <w:tcBorders/>
          </w:tcPr>
          <w:p>
            <w:pPr>
              <w:pStyle w:val="Normal"/>
              <w:widowControl/>
              <w:spacing w:lineRule="exact" w:line="292" w:before="0" w:after="0"/>
              <w:ind w:hanging="0" w:left="586" w:right="0"/>
              <w:jc w:val="left"/>
              <w:rPr/>
            </w:pPr>
            <w:r>
              <w:rPr>
                <w:rFonts w:eastAsia="LMMono10" w:ascii="LMMono10" w:hAnsi="LMMono10"/>
                <w:b w:val="false"/>
                <w:i w:val="false"/>
                <w:color w:val="000000"/>
                <w:sz w:val="22"/>
              </w:rPr>
              <w:t>NA</w:t>
            </w:r>
          </w:p>
        </w:tc>
      </w:tr>
      <w:tr>
        <w:trPr>
          <w:trHeight w:val="276"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Sudeste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80364410</w:t>
            </w:r>
          </w:p>
        </w:tc>
        <w:tc>
          <w:tcPr>
            <w:tcW w:w="312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924608</w:t>
            </w:r>
          </w:p>
        </w:tc>
      </w:tr>
      <w:tr>
        <w:trPr>
          <w:trHeight w:val="264"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Sul</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27386891</w:t>
            </w:r>
          </w:p>
        </w:tc>
        <w:tc>
          <w:tcPr>
            <w:tcW w:w="3120" w:type="dxa"/>
            <w:tcBorders/>
          </w:tcPr>
          <w:p>
            <w:pPr>
              <w:pStyle w:val="Normal"/>
              <w:widowControl/>
              <w:spacing w:lineRule="exact" w:line="290" w:before="0" w:after="0"/>
              <w:ind w:hanging="0" w:left="586" w:right="0"/>
              <w:jc w:val="left"/>
              <w:rPr/>
            </w:pPr>
            <w:r>
              <w:rPr>
                <w:rFonts w:eastAsia="LMMono10" w:ascii="LMMono10" w:hAnsi="LMMono10"/>
                <w:b w:val="false"/>
                <w:i w:val="false"/>
                <w:color w:val="000000"/>
                <w:sz w:val="22"/>
              </w:rPr>
              <w:t>NA</w:t>
            </w:r>
          </w:p>
        </w:tc>
      </w:tr>
      <w:tr>
        <w:trPr>
          <w:trHeight w:val="348"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6 Centro Oeste</w:t>
            </w:r>
          </w:p>
        </w:tc>
        <w:tc>
          <w:tcPr>
            <w:tcW w:w="6240" w:type="dxa"/>
            <w:gridSpan w:val="2"/>
            <w:tcBorders/>
          </w:tcPr>
          <w:p>
            <w:pPr>
              <w:pStyle w:val="Normal"/>
              <w:widowControl/>
              <w:spacing w:lineRule="exact" w:line="290" w:before="0" w:after="0"/>
              <w:ind w:hanging="0" w:left="870" w:right="0"/>
              <w:jc w:val="left"/>
              <w:rPr/>
            </w:pPr>
            <w:r>
              <w:rPr>
                <w:rFonts w:eastAsia="LMMono10" w:ascii="LMMono10" w:hAnsi="LMMono10"/>
                <w:b w:val="false"/>
                <w:i w:val="false"/>
                <w:color w:val="000000"/>
                <w:sz w:val="22"/>
              </w:rPr>
              <w:t>NA 1606234</w:t>
            </w:r>
          </w:p>
        </w:tc>
      </w:tr>
    </w:tbl>
    <w:p>
      <w:pPr>
        <w:pStyle w:val="Normal"/>
        <w:widowControl/>
        <w:spacing w:lineRule="exact" w:line="268" w:before="318" w:after="0"/>
        <w:ind w:hanging="0" w:left="230" w:right="230"/>
        <w:jc w:val="both"/>
        <w:rPr/>
      </w:pPr>
      <w:r>
        <w:rPr>
          <w:rFonts w:eastAsia="LMRoman10" w:ascii="LMRoman10" w:hAnsi="LMRoman10"/>
          <w:b w:val="false"/>
          <w:i w:val="false"/>
          <w:color w:val="000000"/>
          <w:sz w:val="22"/>
        </w:rPr>
        <w:t>Como é possível depreender,</w:t>
      </w:r>
      <w:r>
        <w:rPr>
          <w:rFonts w:eastAsia="LMMono10" w:ascii="LMMono10" w:hAnsi="LMMono10"/>
          <w:b w:val="false"/>
          <w:i w:val="false"/>
          <w:color w:val="000000"/>
          <w:sz w:val="22"/>
        </w:rPr>
        <w:t xml:space="preserve"> inner_join</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full_join</w:t>
      </w:r>
      <w:r>
        <w:rPr>
          <w:rFonts w:eastAsia="LMRoman10" w:ascii="LMRoman10" w:hAnsi="LMRoman10"/>
          <w:b w:val="false"/>
          <w:i w:val="false"/>
          <w:color w:val="000000"/>
          <w:sz w:val="22"/>
        </w:rPr>
        <w:t xml:space="preserve"> cruzam dados de formas inteiramente diferentes: no primeiro caso, apenas linhas que possuem correspondência nas duas bases são mantidas; no segundo, todas as linhas são mantidas, mesmo que não haja correspondência entre as bases.</w:t>
      </w:r>
    </w:p>
    <w:p>
      <w:pPr>
        <w:pStyle w:val="Normal"/>
        <w:widowControl/>
        <w:tabs>
          <w:tab w:val="clear" w:pos="720"/>
          <w:tab w:val="left" w:pos="4042" w:leader="none"/>
          <w:tab w:val="left" w:pos="8652" w:leader="none"/>
        </w:tabs>
        <w:spacing w:lineRule="exact" w:line="272" w:before="136" w:after="0"/>
        <w:ind w:hanging="0" w:left="230" w:right="144"/>
        <w:jc w:val="left"/>
        <w:rPr/>
      </w:pPr>
      <w:r>
        <w:rPr>
          <w:rFonts w:eastAsia="LMRoman10" w:ascii="LMRoman10" w:hAnsi="LMRoman10"/>
          <w:b w:val="false"/>
          <w:i w:val="false"/>
          <w:color w:val="000000"/>
          <w:sz w:val="22"/>
        </w:rPr>
        <w:t xml:space="preserve">Em vez de termos de memorizar cada nome de função, uma forma mais intuitiva de entender suas diferentes utilidades é por meio de um diagrama de Venn como o que segue. </w:t>
      </w:r>
      <w:r>
        <w:rPr/>
        <w:tab/>
      </w:r>
      <w:r>
        <w:rPr>
          <w:rFonts w:eastAsia="LMRoman10" w:ascii="LMRoman10" w:hAnsi="LMRoman10"/>
          <w:b w:val="false"/>
          <w:i w:val="false"/>
          <w:color w:val="000000"/>
          <w:sz w:val="22"/>
        </w:rPr>
        <w:t xml:space="preserve">Nele, cada círculo representa uma base de dados, e as interseções entre eles indicam as observações que serão mantidas em cada função. </w:t>
      </w:r>
      <w:r>
        <w:rPr/>
        <w:tab/>
      </w:r>
      <w:r>
        <w:rPr>
          <w:rFonts w:eastAsia="LMRoman10" w:ascii="LMRoman10" w:hAnsi="LMRoman10"/>
          <w:b w:val="false"/>
          <w:i w:val="false"/>
          <w:color w:val="000000"/>
          <w:sz w:val="22"/>
        </w:rPr>
        <w:t>O que fica patente é que</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right_join </w:t>
      </w:r>
      <w:r>
        <w:rPr>
          <w:rFonts w:eastAsia="LMRoman10" w:ascii="LMRoman10" w:hAnsi="LMRoman10"/>
          <w:b w:val="false"/>
          <w:i w:val="false"/>
          <w:color w:val="000000"/>
          <w:sz w:val="22"/>
        </w:rPr>
        <w:t>são complementares: o que uma função mantém, a outra exclui, assim como</w:t>
      </w:r>
      <w:r>
        <w:rPr>
          <w:rFonts w:eastAsia="LMMono10" w:ascii="LMMono10" w:hAnsi="LMMono10"/>
          <w:b w:val="false"/>
          <w:i w:val="false"/>
          <w:color w:val="000000"/>
          <w:sz w:val="22"/>
        </w:rPr>
        <w:t xml:space="preserve"> inner_join</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full_join</w:t>
      </w:r>
      <w:r>
        <w:rPr>
          <w:rFonts w:eastAsia="LMRoman10" w:ascii="LMRoman10" w:hAnsi="LMRoman10"/>
          <w:b w:val="false"/>
          <w:i w:val="false"/>
          <w:color w:val="000000"/>
          <w:sz w:val="22"/>
        </w:rPr>
        <w:t>. A depender do caso – e do que queremos manter –, uma ou outra função serámais útil.</w:t>
      </w:r>
    </w:p>
    <w:p>
      <w:pPr>
        <w:pStyle w:val="Normal"/>
        <w:widowControl/>
        <w:spacing w:lineRule="exact" w:line="346" w:before="384" w:after="0"/>
        <w:ind w:hanging="0" w:left="230" w:right="0"/>
        <w:jc w:val="left"/>
        <w:rPr/>
      </w:pPr>
      <w:r>
        <w:rPr>
          <w:rFonts w:eastAsia="LMSans10" w:ascii="LMSans10" w:hAnsi="LMSans10"/>
          <w:b/>
          <w:i w:val="false"/>
          <w:color w:val="000000"/>
          <w:sz w:val="24"/>
        </w:rPr>
        <w:t>3.3.3 Controlando o comportamento das funções</w:t>
      </w:r>
      <w:r>
        <w:rPr>
          <w:rFonts w:eastAsia="LMMonoLt10" w:ascii="LMMonoLt10" w:hAnsi="LMMonoLt10"/>
          <w:b/>
          <w:i w:val="false"/>
          <w:color w:val="000000"/>
          <w:sz w:val="24"/>
        </w:rPr>
        <w:t xml:space="preserve"> _join</w:t>
      </w:r>
    </w:p>
    <w:p>
      <w:pPr>
        <w:pStyle w:val="Normal"/>
        <w:widowControl/>
        <w:spacing w:lineRule="exact" w:line="272" w:before="264" w:after="0"/>
        <w:ind w:hanging="0" w:left="230" w:right="228"/>
        <w:jc w:val="both"/>
        <w:rPr/>
      </w:pPr>
      <w:r>
        <w:rPr>
          <w:rFonts w:eastAsia="LMRoman10" w:ascii="LMRoman10" w:hAnsi="LMRoman10"/>
          <w:b w:val="false"/>
          <w:i w:val="false"/>
          <w:color w:val="000000"/>
          <w:sz w:val="22"/>
        </w:rPr>
        <w:t>Na maioria das vezes, o que cobrimos é o suficiente para cruzar duas bases. Algo que não vimos em maior detalhe é que, quando os nomes das colunas-chave em duas bases são diferentes, precisamos usar o argumento</w:t>
      </w:r>
      <w:r>
        <w:rPr>
          <w:rFonts w:eastAsia="LMMono10" w:ascii="LMMono10" w:hAnsi="LMMono10"/>
          <w:b w:val="false"/>
          <w:i w:val="false"/>
          <w:color w:val="000000"/>
          <w:sz w:val="22"/>
        </w:rPr>
        <w:t xml:space="preserve"> by</w:t>
      </w:r>
      <w:r>
        <w:rPr>
          <w:rFonts w:eastAsia="LMRoman10" w:ascii="LMRoman10" w:hAnsi="LMRoman10"/>
          <w:b w:val="false"/>
          <w:i w:val="false"/>
          <w:color w:val="000000"/>
          <w:sz w:val="22"/>
        </w:rPr>
        <w:t xml:space="preserve"> de forma diferente. Para entender como, imagine que temos agora uma base chamada</w:t>
      </w:r>
      <w:r>
        <w:rPr>
          <w:rFonts w:eastAsia="LMMono10" w:ascii="LMMono10" w:hAnsi="LMMono10"/>
          <w:b w:val="false"/>
          <w:i w:val="false"/>
          <w:color w:val="000000"/>
          <w:sz w:val="22"/>
        </w:rPr>
        <w:t xml:space="preserve"> regioes2</w:t>
      </w:r>
      <w:r>
        <w:rPr>
          <w:rFonts w:eastAsia="LMRoman10" w:ascii="LMRoman10" w:hAnsi="LMRoman10"/>
          <w:b w:val="false"/>
          <w:i w:val="false"/>
          <w:color w:val="000000"/>
          <w:sz w:val="22"/>
        </w:rPr>
        <w:t xml:space="preserve"> que contém as mesmas informações de</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mas com o nome da coluna-chave diferente:</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1300" w:after="0"/>
        <w:ind w:hanging="0" w:left="0" w:right="0"/>
        <w:jc w:val="center"/>
        <w:rPr/>
      </w:pPr>
      <w:r>
        <w:rPr>
          <w:rFonts w:eastAsia="LMRoman10" w:ascii="LMRoman10" w:hAnsi="LMRoman10"/>
          <w:b w:val="false"/>
          <w:i w:val="false"/>
          <w:color w:val="000000"/>
          <w:sz w:val="22"/>
        </w:rPr>
        <w:t>104</w:t>
      </w:r>
    </w:p>
    <w:p>
      <w:pPr>
        <w:pStyle w:val="Normal"/>
        <w:widowControl/>
        <w:spacing w:lineRule="exact" w:line="220" w:before="0" w:after="2420"/>
        <w:ind w:left="0" w:right="0"/>
        <w:rPr/>
      </w:pPr>
      <w:r>
        <w:rPr/>
      </w:r>
    </w:p>
    <w:p>
      <w:pPr>
        <w:pStyle w:val="Normal"/>
        <w:widowControl/>
        <w:spacing w:lineRule="auto" w:line="240" w:before="0" w:after="0"/>
        <w:ind w:hanging="0" w:left="0" w:right="0"/>
        <w:jc w:val="center"/>
        <w:rPr/>
      </w:pPr>
      <w:r>
        <w:rPr/>
        <w:drawing>
          <wp:inline distT="0" distB="0" distL="0" distR="0">
            <wp:extent cx="5651500" cy="371475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651500" cy="3714750"/>
                    </a:xfrm>
                    <a:prstGeom prst="rect">
                      <a:avLst/>
                    </a:prstGeom>
                  </pic:spPr>
                </pic:pic>
              </a:graphicData>
            </a:graphic>
          </wp:inline>
        </w:drawing>
      </w:r>
    </w:p>
    <w:p>
      <w:pPr>
        <w:pStyle w:val="Normal"/>
        <w:widowControl/>
        <w:spacing w:lineRule="exact" w:line="314" w:before="144" w:after="0"/>
        <w:ind w:hanging="0" w:left="0" w:right="0"/>
        <w:jc w:val="center"/>
        <w:rPr/>
      </w:pPr>
      <w:r>
        <w:rPr>
          <w:rFonts w:eastAsia="LMRoman10" w:ascii="LMRoman10" w:hAnsi="LMRoman10"/>
          <w:b w:val="false"/>
          <w:i w:val="false"/>
          <w:color w:val="000000"/>
          <w:sz w:val="22"/>
        </w:rPr>
        <w:t>Figura 3.2: Usos das funções</w:t>
      </w:r>
      <w:r>
        <w:rPr>
          <w:rFonts w:eastAsia="LMMono10" w:ascii="LMMono10" w:hAnsi="LMMono10"/>
          <w:b w:val="false"/>
          <w:i w:val="false"/>
          <w:color w:val="000000"/>
          <w:sz w:val="22"/>
        </w:rPr>
        <w:t xml:space="preserve"> _join</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3356" w:after="0"/>
        <w:ind w:hanging="0" w:left="0" w:right="0"/>
        <w:jc w:val="center"/>
        <w:rPr/>
      </w:pPr>
      <w:r>
        <w:rPr>
          <w:rFonts w:eastAsia="LMRoman10" w:ascii="LMRoman10" w:hAnsi="LMRoman10"/>
          <w:b w:val="false"/>
          <w:i w:val="false"/>
          <w:color w:val="000000"/>
          <w:sz w:val="22"/>
        </w:rPr>
        <w:t>105</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518" w:leader="none"/>
              </w:tabs>
              <w:spacing w:lineRule="exact" w:line="270" w:before="20" w:after="0"/>
              <w:ind w:hanging="0" w:left="60" w:right="5616"/>
              <w:jc w:val="left"/>
              <w:rPr/>
            </w:pPr>
            <w:r>
              <w:rPr>
                <w:rFonts w:eastAsia="LMMono10" w:ascii="LMMono10" w:hAnsi="LMMono10"/>
                <w:b w:val="false"/>
                <w:i w:val="false"/>
                <w:color w:val="003A4F"/>
                <w:sz w:val="22"/>
              </w:rPr>
              <w:t>regioes2 &lt;- regioes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rename</w:t>
            </w:r>
            <w:r>
              <w:rPr>
                <w:rFonts w:eastAsia="LMMono10" w:ascii="LMMono10" w:hAnsi="LMMono10"/>
                <w:b w:val="false"/>
                <w:i w:val="false"/>
                <w:color w:val="003A4F"/>
                <w:sz w:val="22"/>
              </w:rPr>
              <w:t>(</w:t>
            </w:r>
            <w:r>
              <w:rPr>
                <w:rFonts w:eastAsia="LMMono10" w:ascii="LMMono10" w:hAnsi="LMMono10"/>
                <w:b w:val="false"/>
                <w:i w:val="false"/>
                <w:color w:val="667221"/>
                <w:sz w:val="22"/>
              </w:rPr>
              <w:t>regiao2 =</w:t>
            </w:r>
            <w:r>
              <w:rPr>
                <w:rFonts w:eastAsia="LMMono10" w:ascii="LMMono10" w:hAnsi="LMMono10"/>
                <w:b w:val="false"/>
                <w:i w:val="false"/>
                <w:color w:val="003A4F"/>
                <w:sz w:val="22"/>
              </w:rPr>
              <w:t xml:space="preserve"> regiao)</w:t>
            </w:r>
          </w:p>
        </w:tc>
      </w:tr>
    </w:tbl>
    <w:p>
      <w:pPr>
        <w:pStyle w:val="Normal"/>
        <w:widowControl/>
        <w:spacing w:lineRule="exact" w:line="266" w:before="350" w:after="228"/>
        <w:ind w:hanging="0" w:left="230" w:right="144"/>
        <w:jc w:val="left"/>
        <w:rPr/>
      </w:pPr>
      <w:r>
        <w:rPr>
          <w:rFonts w:eastAsia="LMRoman10" w:ascii="LMRoman10" w:hAnsi="LMRoman10"/>
          <w:b w:val="false"/>
          <w:i w:val="false"/>
          <w:color w:val="000000"/>
          <w:sz w:val="22"/>
        </w:rPr>
        <w:t>Se tentarmos cruzar</w:t>
      </w:r>
      <w:r>
        <w:rPr>
          <w:rFonts w:eastAsia="LMMono10" w:ascii="LMMono10" w:hAnsi="LMMono10"/>
          <w:b w:val="false"/>
          <w:i w:val="false"/>
          <w:color w:val="000000"/>
          <w:sz w:val="22"/>
        </w:rPr>
        <w:t xml:space="preserve"> regioes2</w:t>
      </w:r>
      <w:r>
        <w:rPr>
          <w:rFonts w:eastAsia="LMRoman10" w:ascii="LMRoman10" w:hAnsi="LMRoman10"/>
          <w:b w:val="false"/>
          <w:i w:val="false"/>
          <w:color w:val="000000"/>
          <w:sz w:val="22"/>
        </w:rPr>
        <w:t xml:space="preserve"> com</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xml:space="preserve"> usando o código que já vimos anteriormente, teremos um erro: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left_join</w:t>
            </w:r>
            <w:r>
              <w:rPr>
                <w:rFonts w:eastAsia="LMMono10" w:ascii="LMMono10" w:hAnsi="LMMono10"/>
                <w:b w:val="false"/>
                <w:i w:val="false"/>
                <w:color w:val="003A4F"/>
                <w:sz w:val="22"/>
              </w:rPr>
              <w:t>(regioes2,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bl>
    <w:p>
      <w:pPr>
        <w:pStyle w:val="Normal"/>
        <w:widowControl/>
        <w:spacing w:lineRule="exact" w:line="292" w:before="376" w:after="0"/>
        <w:ind w:hanging="0" w:left="230" w:right="0"/>
        <w:jc w:val="left"/>
        <w:rPr/>
      </w:pPr>
      <w:r>
        <w:rPr>
          <w:rFonts w:eastAsia="LMMono10" w:ascii="LMMono10" w:hAnsi="LMMono10"/>
          <w:b w:val="false"/>
          <w:i w:val="false"/>
          <w:color w:val="000000"/>
          <w:sz w:val="22"/>
        </w:rPr>
        <w:t>Error in `left_join()`:</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 Join columns in `x` must be present in the data.</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x Problem with `regiao`.</w:t>
      </w:r>
    </w:p>
    <w:p>
      <w:pPr>
        <w:pStyle w:val="Normal"/>
        <w:widowControl/>
        <w:spacing w:lineRule="exact" w:line="270" w:before="330" w:after="224"/>
        <w:ind w:hanging="0" w:left="230" w:right="230"/>
        <w:jc w:val="both"/>
        <w:rPr/>
      </w:pPr>
      <w:r>
        <w:rPr>
          <w:rFonts w:eastAsia="LMRoman10" w:ascii="LMRoman10" w:hAnsi="LMRoman10"/>
          <w:b w:val="false"/>
          <w:i w:val="false"/>
          <w:color w:val="000000"/>
          <w:sz w:val="22"/>
        </w:rPr>
        <w:t>Nestes casos, precisamos usar o argumento</w:t>
      </w:r>
      <w:r>
        <w:rPr>
          <w:rFonts w:eastAsia="LMMono10" w:ascii="LMMono10" w:hAnsi="LMMono10"/>
          <w:b w:val="false"/>
          <w:i w:val="false"/>
          <w:color w:val="000000"/>
          <w:sz w:val="22"/>
        </w:rPr>
        <w:t xml:space="preserve"> by</w:t>
      </w:r>
      <w:r>
        <w:rPr>
          <w:rFonts w:eastAsia="LMRoman10" w:ascii="LMRoman10" w:hAnsi="LMRoman10"/>
          <w:b w:val="false"/>
          <w:i w:val="false"/>
          <w:color w:val="000000"/>
          <w:sz w:val="22"/>
        </w:rPr>
        <w:t xml:space="preserve"> de forma diferente. Em vez de passar uma expressão</w:t>
      </w:r>
      <w:r>
        <w:rPr>
          <w:rFonts w:eastAsia="LMMono10" w:ascii="LMMono10" w:hAnsi="LMMono10"/>
          <w:b w:val="false"/>
          <w:i w:val="false"/>
          <w:color w:val="000000"/>
          <w:sz w:val="22"/>
        </w:rPr>
        <w:t xml:space="preserve"> regiao == regiao</w:t>
      </w:r>
      <w:r>
        <w:rPr>
          <w:rFonts w:eastAsia="LMRoman10" w:ascii="LMRoman10" w:hAnsi="LMRoman10"/>
          <w:b w:val="false"/>
          <w:i w:val="false"/>
          <w:color w:val="000000"/>
          <w:sz w:val="22"/>
        </w:rPr>
        <w:t>, vamos precisar indicar que a coluna</w:t>
      </w:r>
      <w:r>
        <w:rPr>
          <w:rFonts w:eastAsia="LMMono10" w:ascii="LMMono10" w:hAnsi="LMMono10"/>
          <w:b w:val="false"/>
          <w:i w:val="false"/>
          <w:color w:val="000000"/>
          <w:sz w:val="22"/>
        </w:rPr>
        <w:t xml:space="preserve"> regiao2</w:t>
      </w:r>
      <w:r>
        <w:rPr>
          <w:rFonts w:eastAsia="LMRoman10" w:ascii="LMRoman10" w:hAnsi="LMRoman10"/>
          <w:b w:val="false"/>
          <w:i w:val="false"/>
          <w:color w:val="000000"/>
          <w:sz w:val="22"/>
        </w:rPr>
        <w:t xml:space="preserve"> da base</w:t>
      </w:r>
      <w:r>
        <w:rPr>
          <w:rFonts w:eastAsia="LMMono10" w:ascii="LMMono10" w:hAnsi="LMMono10"/>
          <w:b w:val="false"/>
          <w:i w:val="false"/>
          <w:color w:val="000000"/>
          <w:sz w:val="22"/>
        </w:rPr>
        <w:t xml:space="preserve"> regioes2</w:t>
      </w:r>
      <w:r>
        <w:rPr>
          <w:rFonts w:eastAsia="LMRoman10" w:ascii="LMRoman10" w:hAnsi="LMRoman10"/>
          <w:b w:val="false"/>
          <w:i w:val="false"/>
          <w:color w:val="000000"/>
          <w:sz w:val="22"/>
        </w:rPr>
        <w:t>é igual à coluna</w:t>
      </w:r>
      <w:r>
        <w:rPr>
          <w:rFonts w:eastAsia="LMMono10" w:ascii="LMMono10" w:hAnsi="LMMono10"/>
          <w:b w:val="false"/>
          <w:i w:val="false"/>
          <w:color w:val="000000"/>
          <w:sz w:val="22"/>
        </w:rPr>
        <w:t xml:space="preserve"> regiao</w:t>
      </w:r>
      <w:r>
        <w:rPr>
          <w:rFonts w:eastAsia="LMRoman10" w:ascii="LMRoman10" w:hAnsi="LMRoman10"/>
          <w:b w:val="false"/>
          <w:i w:val="false"/>
          <w:color w:val="000000"/>
          <w:sz w:val="22"/>
        </w:rPr>
        <w:t xml:space="preserve"> da base</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22" w:hRule="exact"/>
        </w:trPr>
        <w:tc>
          <w:tcPr>
            <w:tcW w:w="936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left_join</w:t>
            </w:r>
            <w:r>
              <w:rPr>
                <w:rFonts w:eastAsia="LMMono10" w:ascii="LMMono10" w:hAnsi="LMMono10"/>
                <w:b w:val="false"/>
                <w:i w:val="false"/>
                <w:color w:val="003A4F"/>
                <w:sz w:val="22"/>
              </w:rPr>
              <w:t>(regioes2, territorio,</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(regiao2</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r>
        <w:trPr>
          <w:trHeight w:val="658" w:hRule="exact"/>
        </w:trPr>
        <w:tc>
          <w:tcPr>
            <w:tcW w:w="9360" w:type="dxa"/>
            <w:gridSpan w:val="3"/>
            <w:tcBorders/>
          </w:tcPr>
          <w:p>
            <w:pPr>
              <w:pStyle w:val="Normal"/>
              <w:widowControl/>
              <w:spacing w:lineRule="exact" w:line="290" w:before="368" w:after="0"/>
              <w:ind w:hanging="0" w:left="60" w:right="0"/>
              <w:jc w:val="left"/>
              <w:rPr/>
            </w:pPr>
            <w:r>
              <w:rPr>
                <w:rFonts w:eastAsia="LMMono10" w:ascii="LMMono10" w:hAnsi="LMMono10"/>
                <w:b w:val="false"/>
                <w:i w:val="false"/>
                <w:color w:val="000000"/>
                <w:sz w:val="22"/>
              </w:rPr>
              <w:t># A tibble: 5 x 3</w:t>
            </w:r>
          </w:p>
        </w:tc>
      </w:tr>
      <w:tr>
        <w:trPr>
          <w:trHeight w:val="262" w:hRule="exact"/>
        </w:trPr>
        <w:tc>
          <w:tcPr>
            <w:tcW w:w="312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regiao2</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populacao</w:t>
            </w:r>
          </w:p>
        </w:tc>
        <w:tc>
          <w:tcPr>
            <w:tcW w:w="3120" w:type="dxa"/>
            <w:tcBorders/>
          </w:tcPr>
          <w:p>
            <w:pPr>
              <w:pStyle w:val="Normal"/>
              <w:widowControl/>
              <w:spacing w:lineRule="exact" w:line="290" w:before="0" w:after="0"/>
              <w:ind w:hanging="0" w:left="470" w:right="0"/>
              <w:jc w:val="left"/>
              <w:rPr/>
            </w:pPr>
            <w:r>
              <w:rPr>
                <w:rFonts w:eastAsia="LMMono10" w:ascii="LMMono10" w:hAnsi="LMMono10"/>
                <w:b w:val="false"/>
                <w:i w:val="false"/>
                <w:color w:val="000000"/>
                <w:sz w:val="22"/>
              </w:rPr>
              <w:t>km2</w:t>
            </w:r>
          </w:p>
        </w:tc>
      </w:tr>
      <w:tr>
        <w:trPr>
          <w:trHeight w:val="280" w:hRule="exact"/>
        </w:trPr>
        <w:tc>
          <w:tcPr>
            <w:tcW w:w="312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&lt;chr&gt;</w:t>
            </w:r>
          </w:p>
        </w:tc>
        <w:tc>
          <w:tcPr>
            <w:tcW w:w="3120" w:type="dxa"/>
            <w:tcBorders/>
          </w:tcPr>
          <w:p>
            <w:pPr>
              <w:pStyle w:val="Normal"/>
              <w:widowControl/>
              <w:spacing w:lineRule="exact" w:line="290" w:before="0" w:after="0"/>
              <w:ind w:hanging="0" w:left="0" w:right="102"/>
              <w:jc w:val="right"/>
              <w:rPr/>
            </w:pPr>
            <w:r>
              <w:rPr>
                <w:rFonts w:eastAsia="LMMono10" w:ascii="LMMono10" w:hAnsi="LMMono10"/>
                <w:b w:val="false"/>
                <w:i w:val="false"/>
                <w:color w:val="000000"/>
                <w:sz w:val="22"/>
              </w:rPr>
              <w:t>&lt;dbl&gt;</w:t>
            </w:r>
          </w:p>
        </w:tc>
        <w:tc>
          <w:tcPr>
            <w:tcW w:w="3120" w:type="dxa"/>
            <w:tcBorders/>
          </w:tcPr>
          <w:p>
            <w:pPr>
              <w:pStyle w:val="Normal"/>
              <w:widowControl/>
              <w:spacing w:lineRule="exact" w:line="290" w:before="0" w:after="0"/>
              <w:ind w:hanging="0" w:left="242" w:right="0"/>
              <w:jc w:val="left"/>
              <w:rPr/>
            </w:pPr>
            <w:r>
              <w:rPr>
                <w:rFonts w:eastAsia="LMMono10" w:ascii="LMMono10" w:hAnsi="LMMono10"/>
                <w:b w:val="false"/>
                <w:i w:val="false"/>
                <w:color w:val="000000"/>
                <w:sz w:val="22"/>
              </w:rPr>
              <w:t>&lt;dbl&gt;</w:t>
            </w:r>
          </w:p>
        </w:tc>
      </w:tr>
      <w:tr>
        <w:trPr>
          <w:trHeight w:val="26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Norte</w:t>
            </w:r>
          </w:p>
        </w:tc>
        <w:tc>
          <w:tcPr>
            <w:tcW w:w="6240" w:type="dxa"/>
            <w:gridSpan w:val="2"/>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15864454 3853840</w:t>
            </w:r>
          </w:p>
        </w:tc>
      </w:tr>
      <w:tr>
        <w:trPr>
          <w:trHeight w:val="280"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Nordeste</w:t>
            </w:r>
          </w:p>
        </w:tc>
        <w:tc>
          <w:tcPr>
            <w:tcW w:w="6240" w:type="dxa"/>
            <w:gridSpan w:val="2"/>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53081950 1554291</w:t>
            </w:r>
          </w:p>
        </w:tc>
      </w:tr>
      <w:tr>
        <w:trPr>
          <w:trHeight w:val="272"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Centro-Oeste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14058094</w:t>
            </w:r>
          </w:p>
        </w:tc>
        <w:tc>
          <w:tcPr>
            <w:tcW w:w="3120" w:type="dxa"/>
            <w:tcBorders/>
          </w:tcPr>
          <w:p>
            <w:pPr>
              <w:pStyle w:val="Normal"/>
              <w:widowControl/>
              <w:spacing w:lineRule="exact" w:line="290" w:before="0" w:after="0"/>
              <w:ind w:hanging="0" w:left="586" w:right="0"/>
              <w:jc w:val="left"/>
              <w:rPr/>
            </w:pPr>
            <w:r>
              <w:rPr>
                <w:rFonts w:eastAsia="LMMono10" w:ascii="LMMono10" w:hAnsi="LMMono10"/>
                <w:b w:val="false"/>
                <w:i w:val="false"/>
                <w:color w:val="000000"/>
                <w:sz w:val="22"/>
              </w:rPr>
              <w:t>NA</w:t>
            </w:r>
          </w:p>
        </w:tc>
      </w:tr>
      <w:tr>
        <w:trPr>
          <w:trHeight w:val="268"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Sudeste</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80364410</w:t>
            </w:r>
          </w:p>
        </w:tc>
        <w:tc>
          <w:tcPr>
            <w:tcW w:w="3120" w:type="dxa"/>
            <w:tcBorders/>
          </w:tcPr>
          <w:p>
            <w:pPr>
              <w:pStyle w:val="Normal"/>
              <w:widowControl/>
              <w:spacing w:lineRule="exact" w:line="290" w:before="0" w:after="0"/>
              <w:ind w:hanging="0" w:left="128" w:right="0"/>
              <w:jc w:val="left"/>
              <w:rPr/>
            </w:pPr>
            <w:r>
              <w:rPr>
                <w:rFonts w:eastAsia="LMMono10" w:ascii="LMMono10" w:hAnsi="LMMono10"/>
                <w:b w:val="false"/>
                <w:i w:val="false"/>
                <w:color w:val="000000"/>
                <w:sz w:val="22"/>
              </w:rPr>
              <w:t>924608</w:t>
            </w:r>
          </w:p>
        </w:tc>
      </w:tr>
      <w:tr>
        <w:trPr>
          <w:trHeight w:val="344" w:hRule="exact"/>
        </w:trPr>
        <w:tc>
          <w:tcPr>
            <w:tcW w:w="312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5 Sul</w:t>
            </w:r>
          </w:p>
        </w:tc>
        <w:tc>
          <w:tcPr>
            <w:tcW w:w="3120" w:type="dxa"/>
            <w:tcBorders/>
          </w:tcPr>
          <w:p>
            <w:pPr>
              <w:pStyle w:val="Normal"/>
              <w:widowControl/>
              <w:spacing w:lineRule="exact" w:line="290" w:before="0" w:after="0"/>
              <w:ind w:hanging="0" w:left="182" w:right="0"/>
              <w:jc w:val="left"/>
              <w:rPr/>
            </w:pPr>
            <w:r>
              <w:rPr>
                <w:rFonts w:eastAsia="LMMono10" w:ascii="LMMono10" w:hAnsi="LMMono10"/>
                <w:b w:val="false"/>
                <w:i w:val="false"/>
                <w:color w:val="000000"/>
                <w:sz w:val="22"/>
              </w:rPr>
              <w:t>27386891</w:t>
            </w:r>
          </w:p>
        </w:tc>
        <w:tc>
          <w:tcPr>
            <w:tcW w:w="3120" w:type="dxa"/>
            <w:tcBorders/>
          </w:tcPr>
          <w:p>
            <w:pPr>
              <w:pStyle w:val="Normal"/>
              <w:widowControl/>
              <w:spacing w:lineRule="exact" w:line="290" w:before="0" w:after="0"/>
              <w:ind w:hanging="0" w:left="586" w:right="0"/>
              <w:jc w:val="left"/>
              <w:rPr/>
            </w:pPr>
            <w:r>
              <w:rPr>
                <w:rFonts w:eastAsia="LMMono10" w:ascii="LMMono10" w:hAnsi="LMMono10"/>
                <w:b w:val="false"/>
                <w:i w:val="false"/>
                <w:color w:val="000000"/>
                <w:sz w:val="22"/>
              </w:rPr>
              <w:t>NA</w:t>
            </w:r>
          </w:p>
        </w:tc>
      </w:tr>
    </w:tbl>
    <w:p>
      <w:pPr>
        <w:pStyle w:val="Normal"/>
        <w:widowControl/>
        <w:spacing w:lineRule="exact" w:line="272" w:before="262" w:after="0"/>
        <w:ind w:hanging="0" w:left="230" w:right="144"/>
        <w:jc w:val="left"/>
        <w:rPr/>
      </w:pPr>
      <w:r>
        <w:rPr>
          <w:rFonts w:eastAsia="LMRoman10" w:ascii="LMRoman10" w:hAnsi="LMRoman10"/>
          <w:b w:val="false"/>
          <w:i w:val="false"/>
          <w:color w:val="000000"/>
          <w:sz w:val="22"/>
        </w:rPr>
        <w:t>O resultado, agora, não retorna erro – exatamente porque especifica quais colunas têm corres-pondência entre as bases.</w:t>
      </w:r>
    </w:p>
    <w:p>
      <w:pPr>
        <w:pStyle w:val="Normal"/>
        <w:widowControl/>
        <w:spacing w:lineRule="exact" w:line="270" w:before="142" w:after="222"/>
        <w:ind w:hanging="0" w:left="230" w:right="228"/>
        <w:jc w:val="both"/>
        <w:rPr/>
      </w:pPr>
      <w:r>
        <w:rPr>
          <w:rFonts w:eastAsia="LMRoman10" w:ascii="LMRoman10" w:hAnsi="LMRoman10"/>
          <w:b w:val="false"/>
          <w:i w:val="false"/>
          <w:color w:val="000000"/>
          <w:sz w:val="22"/>
        </w:rPr>
        <w:t>Outro alerta comum ao usar funções</w:t>
      </w:r>
      <w:r>
        <w:rPr>
          <w:rFonts w:eastAsia="LMMono10" w:ascii="LMMono10" w:hAnsi="LMMono10"/>
          <w:b w:val="false"/>
          <w:i w:val="false"/>
          <w:color w:val="000000"/>
          <w:sz w:val="22"/>
        </w:rPr>
        <w:t xml:space="preserve"> _join</w:t>
      </w:r>
      <w:r>
        <w:rPr>
          <w:rFonts w:eastAsia="LMRoman10" w:ascii="LMRoman10" w:hAnsi="LMRoman10"/>
          <w:b w:val="false"/>
          <w:i w:val="false"/>
          <w:color w:val="000000"/>
          <w:sz w:val="22"/>
        </w:rPr>
        <w:t xml:space="preserve"> é o de</w:t>
      </w:r>
      <w:r>
        <w:rPr>
          <w:rFonts w:eastAsia="LMRoman10" w:ascii="LMRoman10" w:hAnsi="LMRoman10"/>
          <w:b w:val="false"/>
          <w:i/>
          <w:color w:val="000000"/>
          <w:sz w:val="22"/>
        </w:rPr>
        <w:t xml:space="preserve"> multiple matches</w:t>
      </w:r>
      <w:r>
        <w:rPr>
          <w:rFonts w:eastAsia="LMRoman10" w:ascii="LMRoman10" w:hAnsi="LMRoman10"/>
          <w:b w:val="false"/>
          <w:i w:val="false"/>
          <w:color w:val="000000"/>
          <w:sz w:val="22"/>
        </w:rPr>
        <w:t>, que ocorrem quando hámais de uma correspondência entre as bases, isto é, quando uma mesma observação da base àesquerda tem mais de uma correspondência na base à direita. Para entender melhor o ponto, vamos criar uma base de dados chamada</w:t>
      </w:r>
      <w:r>
        <w:rPr>
          <w:rFonts w:eastAsia="LMMono10" w:ascii="LMMono10" w:hAnsi="LMMono10"/>
          <w:b w:val="false"/>
          <w:i w:val="false"/>
          <w:color w:val="000000"/>
          <w:sz w:val="22"/>
        </w:rPr>
        <w:t xml:space="preserve"> regioes3</w:t>
      </w:r>
      <w:r>
        <w:rPr>
          <w:rFonts w:eastAsia="LMRoman10" w:ascii="LMRoman10" w:hAnsi="LMRoman10"/>
          <w:b w:val="false"/>
          <w:i w:val="false"/>
          <w:color w:val="000000"/>
          <w:sz w:val="22"/>
        </w:rPr>
        <w:t xml:space="preserve"> que contém duas observações para a região Sudeste (transformando a região Sul em Sudeste com</w:t>
      </w:r>
      <w:r>
        <w:rPr>
          <w:rFonts w:eastAsia="LMMono10" w:ascii="LMMono10" w:hAnsi="LMMono10"/>
          <w:b w:val="false"/>
          <w:i w:val="false"/>
          <w:color w:val="000000"/>
          <w:sz w:val="22"/>
        </w:rPr>
        <w:t xml:space="preserve"> if_else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518" w:leader="none"/>
              </w:tabs>
              <w:spacing w:lineRule="exact" w:line="270" w:before="22" w:after="0"/>
              <w:ind w:hanging="0" w:left="60" w:right="1584"/>
              <w:jc w:val="left"/>
              <w:rPr/>
            </w:pPr>
            <w:r>
              <w:rPr>
                <w:rFonts w:eastAsia="LMMono10" w:ascii="LMMono10" w:hAnsi="LMMono10"/>
                <w:b w:val="false"/>
                <w:i w:val="false"/>
                <w:color w:val="003A4F"/>
                <w:sz w:val="22"/>
              </w:rPr>
              <w:t>regioes3 &lt;- regioes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mutate</w:t>
            </w:r>
            <w:r>
              <w:rPr>
                <w:rFonts w:eastAsia="LMMono10" w:ascii="LMMono10" w:hAnsi="LMMono10"/>
                <w:b w:val="false"/>
                <w:i w:val="false"/>
                <w:color w:val="003A4F"/>
                <w:sz w:val="22"/>
              </w:rPr>
              <w:t>(</w:t>
            </w:r>
            <w:r>
              <w:rPr>
                <w:rFonts w:eastAsia="LMMono10" w:ascii="LMMono10" w:hAnsi="LMMono10"/>
                <w:b w:val="false"/>
                <w:i w:val="false"/>
                <w:color w:val="667221"/>
                <w:sz w:val="22"/>
              </w:rPr>
              <w:t>regiao =</w:t>
            </w:r>
            <w:r>
              <w:rPr>
                <w:rFonts w:eastAsia="LMMono10" w:ascii="LMMono10" w:hAnsi="LMMono10"/>
                <w:b w:val="false"/>
                <w:i w:val="false"/>
                <w:color w:val="4759AA"/>
                <w:sz w:val="22"/>
              </w:rPr>
              <w:t xml:space="preserve"> if_else</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"Sul"</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"Sudeste"</w:t>
            </w:r>
            <w:r>
              <w:rPr>
                <w:rFonts w:eastAsia="LMMono10" w:ascii="LMMono10" w:hAnsi="LMMono10"/>
                <w:b w:val="false"/>
                <w:i w:val="false"/>
                <w:color w:val="003A4F"/>
                <w:sz w:val="22"/>
              </w:rPr>
              <w:t>, regiao))</w:t>
            </w:r>
          </w:p>
        </w:tc>
      </w:tr>
    </w:tbl>
    <w:p>
      <w:pPr>
        <w:pStyle w:val="Normal"/>
        <w:widowControl/>
        <w:spacing w:lineRule="exact" w:line="316" w:before="302" w:after="0"/>
        <w:ind w:hanging="0" w:left="230" w:right="0"/>
        <w:jc w:val="left"/>
        <w:rPr/>
      </w:pPr>
      <w:r>
        <w:rPr>
          <w:rFonts w:eastAsia="LMRoman10" w:ascii="LMRoman10" w:hAnsi="LMRoman10"/>
          <w:b w:val="false"/>
          <w:i w:val="false"/>
          <w:color w:val="000000"/>
          <w:sz w:val="22"/>
        </w:rPr>
        <w:t>Se tentarmos cruzar</w:t>
      </w:r>
      <w:r>
        <w:rPr>
          <w:rFonts w:eastAsia="LMMono10" w:ascii="LMMono10" w:hAnsi="LMMono10"/>
          <w:b w:val="false"/>
          <w:i w:val="false"/>
          <w:color w:val="000000"/>
          <w:sz w:val="22"/>
        </w:rPr>
        <w:t xml:space="preserve"> regioes3</w:t>
      </w:r>
      <w:r>
        <w:rPr>
          <w:rFonts w:eastAsia="LMRoman10" w:ascii="LMRoman10" w:hAnsi="LMRoman10"/>
          <w:b w:val="false"/>
          <w:i w:val="false"/>
          <w:color w:val="000000"/>
          <w:sz w:val="22"/>
        </w:rPr>
        <w:t xml:space="preserve"> com</w:t>
      </w:r>
      <w:r>
        <w:rPr>
          <w:rFonts w:eastAsia="LMMono10" w:ascii="LMMono10" w:hAnsi="LMMono10"/>
          <w:b w:val="false"/>
          <w:i w:val="false"/>
          <w:color w:val="000000"/>
          <w:sz w:val="22"/>
        </w:rPr>
        <w:t xml:space="preserve"> territorio</w:t>
      </w:r>
      <w:r>
        <w:rPr>
          <w:rFonts w:eastAsia="LMRoman10" w:ascii="LMRoman10" w:hAnsi="LMRoman10"/>
          <w:b w:val="false"/>
          <w:i w:val="false"/>
          <w:color w:val="000000"/>
          <w:sz w:val="22"/>
        </w:rPr>
        <w:t>, não teremos erro:</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926" w:after="0"/>
        <w:ind w:hanging="0" w:left="0" w:right="0"/>
        <w:jc w:val="center"/>
        <w:rPr/>
      </w:pPr>
      <w:r>
        <w:rPr>
          <w:rFonts w:eastAsia="LMRoman10" w:ascii="LMRoman10" w:hAnsi="LMRoman10"/>
          <w:b w:val="false"/>
          <w:i w:val="false"/>
          <w:color w:val="000000"/>
          <w:sz w:val="22"/>
        </w:rPr>
        <w:t>106</w:t>
      </w:r>
    </w:p>
    <w:p>
      <w:pPr>
        <w:pStyle w:val="Normal"/>
        <w:widowControl/>
        <w:spacing w:lineRule="exact" w:line="220" w:before="0" w:after="546"/>
        <w:ind w:left="0" w:right="0"/>
        <w:rPr/>
      </w:pPr>
      <w:r>
        <w:rPr/>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3600"/>
        <w:gridCol w:w="3600"/>
        <w:gridCol w:w="3600"/>
      </w:tblGrid>
      <w:tr>
        <w:trPr>
          <w:trHeight w:val="320" w:hRule="exact"/>
        </w:trPr>
        <w:tc>
          <w:tcPr>
            <w:tcW w:w="1080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left_join</w:t>
            </w:r>
            <w:r>
              <w:rPr>
                <w:rFonts w:eastAsia="LMMono10" w:ascii="LMMono10" w:hAnsi="LMMono10"/>
                <w:b w:val="false"/>
                <w:i w:val="false"/>
                <w:color w:val="003A4F"/>
                <w:sz w:val="22"/>
              </w:rPr>
              <w:t>(territorio, regioes3,</w:t>
            </w:r>
            <w:r>
              <w:rPr>
                <w:rFonts w:eastAsia="LMMono10" w:ascii="LMMono10" w:hAnsi="LMMono10"/>
                <w:b w:val="false"/>
                <w:i w:val="false"/>
                <w:color w:val="667221"/>
                <w:sz w:val="22"/>
              </w:rPr>
              <w:t xml:space="preserve"> by =</w:t>
            </w:r>
            <w:r>
              <w:rPr>
                <w:rFonts w:eastAsia="LMMono10" w:ascii="LMMono10" w:hAnsi="LMMono10"/>
                <w:b w:val="false"/>
                <w:i w:val="false"/>
                <w:color w:val="4759AA"/>
                <w:sz w:val="22"/>
              </w:rPr>
              <w:t xml:space="preserve"> join_by</w:t>
            </w:r>
            <w:r>
              <w:rPr>
                <w:rFonts w:eastAsia="LMMono10" w:ascii="LMMono10" w:hAnsi="LMMono10"/>
                <w:b w:val="false"/>
                <w:i w:val="false"/>
                <w:color w:val="003A4F"/>
                <w:sz w:val="22"/>
              </w:rPr>
              <w:t>(regiao</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regiao))</w:t>
            </w:r>
          </w:p>
        </w:tc>
      </w:tr>
      <w:tr>
        <w:trPr>
          <w:trHeight w:val="700" w:hRule="exact"/>
        </w:trPr>
        <w:tc>
          <w:tcPr>
            <w:tcW w:w="10800" w:type="dxa"/>
            <w:gridSpan w:val="3"/>
            <w:tcBorders/>
          </w:tcPr>
          <w:p>
            <w:pPr>
              <w:pStyle w:val="Normal"/>
              <w:widowControl/>
              <w:spacing w:lineRule="exact" w:line="292" w:before="408" w:after="0"/>
              <w:ind w:hanging="0" w:left="60" w:right="0"/>
              <w:jc w:val="left"/>
              <w:rPr/>
            </w:pPr>
            <w:r>
              <w:rPr>
                <w:rFonts w:eastAsia="LMMono10" w:ascii="LMMono10" w:hAnsi="LMMono10"/>
                <w:b w:val="false"/>
                <w:i w:val="false"/>
                <w:color w:val="000000"/>
                <w:sz w:val="22"/>
              </w:rPr>
              <w:t># A tibble: 5 x 3</w:t>
            </w:r>
          </w:p>
        </w:tc>
      </w:tr>
      <w:tr>
        <w:trPr>
          <w:trHeight w:val="276" w:hRule="exact"/>
        </w:trPr>
        <w:tc>
          <w:tcPr>
            <w:tcW w:w="360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regiao</w:t>
            </w:r>
          </w:p>
        </w:tc>
        <w:tc>
          <w:tcPr>
            <w:tcW w:w="7200" w:type="dxa"/>
            <w:gridSpan w:val="2"/>
            <w:tcBorders/>
          </w:tcPr>
          <w:p>
            <w:pPr>
              <w:pStyle w:val="Normal"/>
              <w:widowControl/>
              <w:spacing w:lineRule="exact" w:line="290" w:before="0" w:after="0"/>
              <w:ind w:hanging="0" w:left="746" w:right="0"/>
              <w:jc w:val="left"/>
              <w:rPr/>
            </w:pPr>
            <w:r>
              <w:rPr>
                <w:rFonts w:eastAsia="LMMono10" w:ascii="LMMono10" w:hAnsi="LMMono10"/>
                <w:b w:val="false"/>
                <w:i w:val="false"/>
                <w:color w:val="000000"/>
                <w:sz w:val="22"/>
              </w:rPr>
              <w:t>km2 populacao</w:t>
            </w:r>
          </w:p>
        </w:tc>
      </w:tr>
      <w:tr>
        <w:trPr>
          <w:trHeight w:val="264" w:hRule="exact"/>
        </w:trPr>
        <w:tc>
          <w:tcPr>
            <w:tcW w:w="3600"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&lt;chr&gt;</w:t>
            </w:r>
          </w:p>
        </w:tc>
        <w:tc>
          <w:tcPr>
            <w:tcW w:w="3600"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&lt;dbl&gt;</w:t>
            </w:r>
          </w:p>
        </w:tc>
        <w:tc>
          <w:tcPr>
            <w:tcW w:w="3600" w:type="dxa"/>
            <w:tcBorders/>
          </w:tcPr>
          <w:p>
            <w:pPr>
              <w:pStyle w:val="Normal"/>
              <w:widowControl/>
              <w:spacing w:lineRule="exact" w:line="292" w:before="0" w:after="0"/>
              <w:ind w:hanging="0" w:left="582" w:right="0"/>
              <w:jc w:val="left"/>
              <w:rPr/>
            </w:pPr>
            <w:r>
              <w:rPr>
                <w:rFonts w:eastAsia="LMMono10" w:ascii="LMMono10" w:hAnsi="LMMono10"/>
                <w:b w:val="false"/>
                <w:i w:val="false"/>
                <w:color w:val="000000"/>
                <w:sz w:val="22"/>
              </w:rPr>
              <w:t>&lt;dbl&gt;</w:t>
            </w:r>
          </w:p>
        </w:tc>
      </w:tr>
      <w:tr>
        <w:trPr>
          <w:trHeight w:val="278" w:hRule="exact"/>
        </w:trPr>
        <w:tc>
          <w:tcPr>
            <w:tcW w:w="360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 Norte</w:t>
            </w:r>
          </w:p>
        </w:tc>
        <w:tc>
          <w:tcPr>
            <w:tcW w:w="3600"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3853840</w:t>
            </w:r>
          </w:p>
        </w:tc>
        <w:tc>
          <w:tcPr>
            <w:tcW w:w="3600"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15864454</w:t>
            </w:r>
          </w:p>
        </w:tc>
      </w:tr>
      <w:tr>
        <w:trPr>
          <w:trHeight w:val="262" w:hRule="exact"/>
        </w:trPr>
        <w:tc>
          <w:tcPr>
            <w:tcW w:w="3600"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2 Nordeste</w:t>
            </w:r>
          </w:p>
        </w:tc>
        <w:tc>
          <w:tcPr>
            <w:tcW w:w="3600" w:type="dxa"/>
            <w:tcBorders/>
          </w:tcPr>
          <w:p>
            <w:pPr>
              <w:pStyle w:val="Normal"/>
              <w:widowControl/>
              <w:spacing w:lineRule="exact" w:line="292" w:before="0" w:after="0"/>
              <w:ind w:hanging="0" w:left="0" w:right="0"/>
              <w:jc w:val="right"/>
              <w:rPr/>
            </w:pPr>
            <w:r>
              <w:rPr>
                <w:rFonts w:eastAsia="LMMono10" w:ascii="LMMono10" w:hAnsi="LMMono10"/>
                <w:b w:val="false"/>
                <w:i w:val="false"/>
                <w:color w:val="000000"/>
                <w:sz w:val="22"/>
              </w:rPr>
              <w:t>1554291</w:t>
            </w:r>
          </w:p>
        </w:tc>
        <w:tc>
          <w:tcPr>
            <w:tcW w:w="3600" w:type="dxa"/>
            <w:tcBorders/>
          </w:tcPr>
          <w:p>
            <w:pPr>
              <w:pStyle w:val="Normal"/>
              <w:widowControl/>
              <w:spacing w:lineRule="exact" w:line="292" w:before="0" w:after="0"/>
              <w:ind w:hanging="0" w:left="238" w:right="0"/>
              <w:jc w:val="left"/>
              <w:rPr/>
            </w:pPr>
            <w:r>
              <w:rPr>
                <w:rFonts w:eastAsia="LMMono10" w:ascii="LMMono10" w:hAnsi="LMMono10"/>
                <w:b w:val="false"/>
                <w:i w:val="false"/>
                <w:color w:val="000000"/>
                <w:sz w:val="22"/>
              </w:rPr>
              <w:t>53081950</w:t>
            </w:r>
          </w:p>
        </w:tc>
      </w:tr>
      <w:tr>
        <w:trPr>
          <w:trHeight w:val="280" w:hRule="exact"/>
        </w:trPr>
        <w:tc>
          <w:tcPr>
            <w:tcW w:w="7200" w:type="dxa"/>
            <w:gridSpan w:val="2"/>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Centro Oeste 1606234</w:t>
            </w:r>
          </w:p>
        </w:tc>
        <w:tc>
          <w:tcPr>
            <w:tcW w:w="3600" w:type="dxa"/>
            <w:tcBorders/>
          </w:tcPr>
          <w:p>
            <w:pPr>
              <w:pStyle w:val="Normal"/>
              <w:widowControl/>
              <w:spacing w:lineRule="exact" w:line="290" w:before="0" w:after="0"/>
              <w:ind w:hanging="0" w:left="926" w:right="0"/>
              <w:jc w:val="left"/>
              <w:rPr/>
            </w:pPr>
            <w:r>
              <w:rPr>
                <w:rFonts w:eastAsia="LMMono10" w:ascii="LMMono10" w:hAnsi="LMMono10"/>
                <w:b w:val="false"/>
                <w:i w:val="false"/>
                <w:color w:val="000000"/>
                <w:sz w:val="22"/>
              </w:rPr>
              <w:t>NA</w:t>
            </w:r>
          </w:p>
        </w:tc>
      </w:tr>
      <w:tr>
        <w:trPr>
          <w:trHeight w:val="260" w:hRule="exact"/>
        </w:trPr>
        <w:tc>
          <w:tcPr>
            <w:tcW w:w="360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Sudeste</w:t>
            </w:r>
          </w:p>
        </w:tc>
        <w:tc>
          <w:tcPr>
            <w:tcW w:w="3600" w:type="dxa"/>
            <w:tcBorders/>
          </w:tcPr>
          <w:p>
            <w:pPr>
              <w:pStyle w:val="Normal"/>
              <w:widowControl/>
              <w:spacing w:lineRule="exact" w:line="290" w:before="0" w:after="0"/>
              <w:ind w:hanging="0" w:left="0" w:right="0"/>
              <w:jc w:val="right"/>
              <w:rPr/>
            </w:pPr>
            <w:r>
              <w:rPr>
                <w:rFonts w:eastAsia="LMMono10" w:ascii="LMMono10" w:hAnsi="LMMono10"/>
                <w:b w:val="false"/>
                <w:i w:val="false"/>
                <w:color w:val="000000"/>
                <w:sz w:val="22"/>
              </w:rPr>
              <w:t>924608</w:t>
            </w:r>
          </w:p>
        </w:tc>
        <w:tc>
          <w:tcPr>
            <w:tcW w:w="3600" w:type="dxa"/>
            <w:tcBorders/>
          </w:tcPr>
          <w:p>
            <w:pPr>
              <w:pStyle w:val="Normal"/>
              <w:widowControl/>
              <w:spacing w:lineRule="exact" w:line="290" w:before="0" w:after="0"/>
              <w:ind w:hanging="0" w:left="238" w:right="0"/>
              <w:jc w:val="left"/>
              <w:rPr/>
            </w:pPr>
            <w:r>
              <w:rPr>
                <w:rFonts w:eastAsia="LMMono10" w:ascii="LMMono10" w:hAnsi="LMMono10"/>
                <w:b w:val="false"/>
                <w:i w:val="false"/>
                <w:color w:val="000000"/>
                <w:sz w:val="22"/>
              </w:rPr>
              <w:t>80364410</w:t>
            </w:r>
          </w:p>
        </w:tc>
      </w:tr>
      <w:tr>
        <w:trPr>
          <w:trHeight w:val="352" w:hRule="exact"/>
        </w:trPr>
        <w:tc>
          <w:tcPr>
            <w:tcW w:w="3600" w:type="dxa"/>
            <w:tcBorders/>
          </w:tcPr>
          <w:p>
            <w:pPr>
              <w:pStyle w:val="Normal"/>
              <w:widowControl/>
              <w:spacing w:lineRule="exact" w:line="290" w:before="2" w:after="0"/>
              <w:ind w:hanging="0" w:left="60" w:right="0"/>
              <w:jc w:val="left"/>
              <w:rPr/>
            </w:pPr>
            <w:r>
              <w:rPr>
                <w:rFonts w:eastAsia="LMMono10" w:ascii="LMMono10" w:hAnsi="LMMono10"/>
                <w:b w:val="false"/>
                <w:i w:val="false"/>
                <w:color w:val="000000"/>
                <w:sz w:val="22"/>
              </w:rPr>
              <w:t>5 Sudeste</w:t>
            </w:r>
          </w:p>
        </w:tc>
        <w:tc>
          <w:tcPr>
            <w:tcW w:w="3600" w:type="dxa"/>
            <w:tcBorders/>
          </w:tcPr>
          <w:p>
            <w:pPr>
              <w:pStyle w:val="Normal"/>
              <w:widowControl/>
              <w:spacing w:lineRule="exact" w:line="290" w:before="2" w:after="0"/>
              <w:ind w:hanging="0" w:left="0" w:right="0"/>
              <w:jc w:val="right"/>
              <w:rPr/>
            </w:pPr>
            <w:r>
              <w:rPr>
                <w:rFonts w:eastAsia="LMMono10" w:ascii="LMMono10" w:hAnsi="LMMono10"/>
                <w:b w:val="false"/>
                <w:i w:val="false"/>
                <w:color w:val="000000"/>
                <w:sz w:val="22"/>
              </w:rPr>
              <w:t>924608</w:t>
            </w:r>
          </w:p>
        </w:tc>
        <w:tc>
          <w:tcPr>
            <w:tcW w:w="3600" w:type="dxa"/>
            <w:tcBorders/>
          </w:tcPr>
          <w:p>
            <w:pPr>
              <w:pStyle w:val="Normal"/>
              <w:widowControl/>
              <w:spacing w:lineRule="exact" w:line="290" w:before="2" w:after="0"/>
              <w:ind w:hanging="0" w:left="238" w:right="0"/>
              <w:jc w:val="left"/>
              <w:rPr/>
            </w:pPr>
            <w:r>
              <w:rPr>
                <w:rFonts w:eastAsia="LMMono10" w:ascii="LMMono10" w:hAnsi="LMMono10"/>
                <w:b w:val="false"/>
                <w:i w:val="false"/>
                <w:color w:val="000000"/>
                <w:sz w:val="22"/>
              </w:rPr>
              <w:t>27386891</w:t>
            </w:r>
          </w:p>
        </w:tc>
      </w:tr>
    </w:tbl>
    <w:p>
      <w:pPr>
        <w:pStyle w:val="Normal"/>
        <w:widowControl/>
        <w:spacing w:lineRule="exact" w:line="310" w:before="270" w:after="0"/>
        <w:ind w:hanging="0" w:left="230" w:right="0"/>
        <w:jc w:val="left"/>
        <w:rPr/>
      </w:pPr>
      <w:r>
        <w:rPr>
          <w:rFonts w:eastAsia="LMRoman10" w:ascii="LMRoman10" w:hAnsi="LMRoman10"/>
          <w:b w:val="false"/>
          <w:i w:val="false"/>
          <w:color w:val="000000"/>
          <w:sz w:val="22"/>
        </w:rPr>
        <w:t>O código roda sem problemas e, como resultado, as duas linhas da região Sudeste são mantidas</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 xml:space="preserve">– </w:t>
      </w:r>
      <w:r>
        <w:rPr>
          <w:rFonts w:eastAsia="LMRoman10" w:ascii="LMRoman10" w:hAnsi="LMRoman10"/>
          <w:b w:val="false"/>
          <w:i w:val="false"/>
          <w:color w:val="000000"/>
          <w:sz w:val="22"/>
        </w:rPr>
        <w:t>mas, se você rodou o código localmente, verá que o</w:t>
      </w:r>
      <w:r>
        <w:rPr>
          <w:rFonts w:eastAsia="LMMono10" w:ascii="LMMono10" w:hAnsi="LMMono10"/>
          <w:b w:val="false"/>
          <w:i w:val="false"/>
          <w:color w:val="000000"/>
          <w:sz w:val="22"/>
        </w:rPr>
        <w:t xml:space="preserve"> R</w:t>
      </w:r>
      <w:r>
        <w:rPr>
          <w:rFonts w:eastAsia="LMRoman10" w:ascii="LMRoman10" w:hAnsi="LMRoman10"/>
          <w:b w:val="false"/>
          <w:i w:val="false"/>
          <w:color w:val="000000"/>
          <w:sz w:val="22"/>
        </w:rPr>
        <w:t xml:space="preserve"> emite uma mensagem avisando que</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há múltiplas correspondências. Caso esse seja o resultado que você espera da operação, basta</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usar o argumento</w:t>
      </w:r>
      <w:r>
        <w:rPr>
          <w:rFonts w:eastAsia="LMMono10" w:ascii="LMMono10" w:hAnsi="LMMono10"/>
          <w:b w:val="false"/>
          <w:i w:val="false"/>
          <w:color w:val="000000"/>
          <w:sz w:val="22"/>
        </w:rPr>
        <w:t xml:space="preserve"> relationship = "many-to-many"</w:t>
      </w:r>
      <w:r>
        <w:rPr>
          <w:rFonts w:eastAsia="LMRoman10" w:ascii="LMRoman10" w:hAnsi="LMRoman10"/>
          <w:b w:val="false"/>
          <w:i w:val="false"/>
          <w:color w:val="000000"/>
          <w:sz w:val="22"/>
        </w:rPr>
        <w:t>, ou</w:t>
      </w:r>
      <w:r>
        <w:rPr>
          <w:rFonts w:eastAsia="LMMono10" w:ascii="LMMono10" w:hAnsi="LMMono10"/>
          <w:b w:val="false"/>
          <w:i w:val="false"/>
          <w:color w:val="000000"/>
          <w:sz w:val="22"/>
        </w:rPr>
        <w:t xml:space="preserve"> relationship = "one-to-many"</w:t>
      </w:r>
      <w:r>
        <w:rPr>
          <w:rFonts w:eastAsia="LMRoman10" w:ascii="LMRoman10" w:hAnsi="LMRoman10"/>
          <w:b w:val="false"/>
          <w:i w:val="false"/>
          <w:color w:val="000000"/>
          <w:sz w:val="22"/>
        </w:rPr>
        <w:t>,</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para indicar que todas as correspondências devem ser mantidas:</w:t>
      </w:r>
    </w:p>
    <w:p>
      <w:pPr>
        <w:pStyle w:val="Normal"/>
        <w:widowControl/>
        <w:spacing w:lineRule="exact" w:line="292" w:before="256" w:after="0"/>
        <w:ind w:hanging="0" w:left="230" w:right="0"/>
        <w:jc w:val="left"/>
        <w:rPr/>
      </w:pPr>
      <w:r>
        <w:rPr>
          <w:rFonts w:eastAsia="LMMono10" w:ascii="LMMono10" w:hAnsi="LMMono10"/>
          <w:b w:val="false"/>
          <w:i w:val="false"/>
          <w:color w:val="4759AA"/>
          <w:sz w:val="22"/>
          <w:shd w:fill="F0F3F5" w:val="clear"/>
        </w:rPr>
        <w:t>left_join</w:t>
      </w:r>
      <w:r>
        <w:rPr>
          <w:rFonts w:eastAsia="LMMono10" w:ascii="LMMono10" w:hAnsi="LMMono10"/>
          <w:b w:val="false"/>
          <w:i w:val="false"/>
          <w:color w:val="003A4F"/>
          <w:sz w:val="22"/>
          <w:shd w:fill="F0F3F5" w:val="clear"/>
        </w:rPr>
        <w:t>(regioes3, territorio,</w:t>
      </w:r>
      <w:r>
        <w:rPr>
          <w:rFonts w:eastAsia="LMMono10" w:ascii="LMMono10" w:hAnsi="LMMono10"/>
          <w:b w:val="false"/>
          <w:i w:val="false"/>
          <w:color w:val="667221"/>
          <w:sz w:val="22"/>
          <w:shd w:fill="F0F3F5" w:val="clear"/>
        </w:rPr>
        <w:t xml:space="preserve"> by =</w:t>
      </w:r>
      <w:r>
        <w:rPr>
          <w:rFonts w:eastAsia="LMMono10" w:ascii="LMMono10" w:hAnsi="LMMono10"/>
          <w:b w:val="false"/>
          <w:i w:val="false"/>
          <w:color w:val="4759AA"/>
          <w:sz w:val="22"/>
          <w:shd w:fill="F0F3F5" w:val="clear"/>
        </w:rPr>
        <w:t xml:space="preserve"> join_by</w:t>
      </w:r>
      <w:r>
        <w:rPr>
          <w:rFonts w:eastAsia="LMMono10" w:ascii="LMMono10" w:hAnsi="LMMono10"/>
          <w:b w:val="false"/>
          <w:i w:val="false"/>
          <w:color w:val="003A4F"/>
          <w:sz w:val="22"/>
          <w:shd w:fill="F0F3F5" w:val="clear"/>
        </w:rPr>
        <w:t>(regiao</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regiao),</w:t>
      </w:r>
      <w:r>
        <w:rPr>
          <w:rFonts w:eastAsia="LMMono10" w:ascii="LMMono10" w:hAnsi="LMMono10"/>
          <w:b w:val="false"/>
          <w:i w:val="false"/>
          <w:color w:val="667221"/>
          <w:sz w:val="22"/>
          <w:shd w:fill="F0F3F5" w:val="clear"/>
        </w:rPr>
        <w:t xml:space="preserve"> relationship =</w:t>
      </w:r>
      <w:r>
        <w:rPr>
          <w:rFonts w:eastAsia="LMMono10" w:ascii="LMMono10" w:hAnsi="LMMono10"/>
          <w:b w:val="false"/>
          <w:i w:val="false"/>
          <w:color w:val="21774C"/>
          <w:sz w:val="22"/>
        </w:rPr>
        <w:t xml:space="preserve"> "many-to-many"</w:t>
      </w:r>
    </w:p>
    <w:p>
      <w:pPr>
        <w:pStyle w:val="Normal"/>
        <w:widowControl/>
        <w:spacing w:lineRule="exact" w:line="290" w:before="464" w:after="0"/>
        <w:ind w:hanging="0" w:left="230" w:right="0"/>
        <w:jc w:val="left"/>
        <w:rPr/>
      </w:pPr>
      <w:r>
        <w:rPr>
          <w:rFonts w:eastAsia="LMMono10" w:ascii="LMMono10" w:hAnsi="LMMono10"/>
          <w:b w:val="false"/>
          <w:i w:val="false"/>
          <w:color w:val="000000"/>
          <w:sz w:val="22"/>
        </w:rPr>
        <w:t># A tibble: 5 x 3</w:t>
      </w:r>
    </w:p>
    <w:p>
      <w:pPr>
        <w:pStyle w:val="Normal"/>
        <w:widowControl/>
        <w:tabs>
          <w:tab w:val="clear" w:pos="720"/>
          <w:tab w:val="left" w:pos="1948" w:leader="none"/>
          <w:tab w:val="left" w:pos="3550" w:leader="none"/>
        </w:tabs>
        <w:spacing w:lineRule="exact" w:line="290" w:before="0" w:after="0"/>
        <w:ind w:hanging="0" w:left="458" w:right="0"/>
        <w:jc w:val="left"/>
        <w:rPr/>
      </w:pPr>
      <w:r>
        <w:rPr>
          <w:rFonts w:eastAsia="LMMono10" w:ascii="LMMono10" w:hAnsi="LMMono10"/>
          <w:b w:val="false"/>
          <w:i w:val="false"/>
          <w:color w:val="000000"/>
          <w:sz w:val="22"/>
        </w:rPr>
        <w:t xml:space="preserve">regiao </w:t>
      </w:r>
      <w:r>
        <w:rPr/>
        <w:tab/>
      </w:r>
      <w:r>
        <w:rPr>
          <w:rFonts w:eastAsia="LMMono10" w:ascii="LMMono10" w:hAnsi="LMMono10"/>
          <w:b w:val="false"/>
          <w:i w:val="false"/>
          <w:color w:val="000000"/>
          <w:sz w:val="22"/>
        </w:rPr>
        <w:t xml:space="preserve">populacao </w:t>
      </w:r>
      <w:r>
        <w:rPr/>
        <w:tab/>
      </w:r>
      <w:r>
        <w:rPr>
          <w:rFonts w:eastAsia="LMMono10" w:ascii="LMMono10" w:hAnsi="LMMono10"/>
          <w:b w:val="false"/>
          <w:i w:val="false"/>
          <w:color w:val="000000"/>
          <w:sz w:val="22"/>
        </w:rPr>
        <w:t>km2</w:t>
      </w:r>
    </w:p>
    <w:p>
      <w:pPr>
        <w:pStyle w:val="Normal"/>
        <w:widowControl/>
        <w:tabs>
          <w:tab w:val="clear" w:pos="720"/>
          <w:tab w:val="left" w:pos="2406" w:leader="none"/>
          <w:tab w:val="left" w:pos="3322" w:leader="none"/>
        </w:tabs>
        <w:spacing w:lineRule="exact" w:line="290" w:before="0" w:after="0"/>
        <w:ind w:hanging="0" w:left="458" w:right="0"/>
        <w:jc w:val="left"/>
        <w:rPr/>
      </w:pPr>
      <w:r>
        <w:rPr>
          <w:rFonts w:eastAsia="LMMono10" w:ascii="LMMono10" w:hAnsi="LMMono10"/>
          <w:b w:val="false"/>
          <w:i w:val="false"/>
          <w:color w:val="000000"/>
          <w:sz w:val="22"/>
        </w:rPr>
        <w:t xml:space="preserve">&lt;chr&gt; </w:t>
      </w:r>
      <w:r>
        <w:rPr/>
        <w:tab/>
      </w:r>
      <w:r>
        <w:rPr>
          <w:rFonts w:eastAsia="LMMono10" w:ascii="LMMono10" w:hAnsi="LMMono10"/>
          <w:b w:val="false"/>
          <w:i w:val="false"/>
          <w:color w:val="000000"/>
          <w:sz w:val="22"/>
        </w:rPr>
        <w:t xml:space="preserve">&lt;dbl&gt; </w:t>
      </w:r>
      <w:r>
        <w:rPr/>
        <w:tab/>
      </w:r>
      <w:r>
        <w:rPr>
          <w:rFonts w:eastAsia="LMMono10" w:ascii="LMMono10" w:hAnsi="LMMono10"/>
          <w:b w:val="false"/>
          <w:i w:val="false"/>
          <w:color w:val="000000"/>
          <w:sz w:val="22"/>
        </w:rPr>
        <w:t>&lt;dbl&gt;</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1 Norte </w:t>
      </w:r>
      <w:r>
        <w:rPr/>
        <w:tab/>
      </w:r>
      <w:r>
        <w:rPr>
          <w:rFonts w:eastAsia="LMMono10" w:ascii="LMMono10" w:hAnsi="LMMono10"/>
          <w:b w:val="false"/>
          <w:i w:val="false"/>
          <w:color w:val="000000"/>
          <w:sz w:val="22"/>
        </w:rPr>
        <w:t>15864454 3853840</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2 Nordeste </w:t>
      </w:r>
      <w:r>
        <w:rPr/>
        <w:tab/>
      </w:r>
      <w:r>
        <w:rPr>
          <w:rFonts w:eastAsia="LMMono10" w:ascii="LMMono10" w:hAnsi="LMMono10"/>
          <w:b w:val="false"/>
          <w:i w:val="false"/>
          <w:color w:val="000000"/>
          <w:sz w:val="22"/>
        </w:rPr>
        <w:t>53081950 1554291</w:t>
      </w:r>
    </w:p>
    <w:p>
      <w:pPr>
        <w:pStyle w:val="Normal"/>
        <w:widowControl/>
        <w:tabs>
          <w:tab w:val="clear" w:pos="720"/>
          <w:tab w:val="left" w:pos="2062" w:leader="none"/>
          <w:tab w:val="left" w:pos="3666" w:leader="none"/>
        </w:tabs>
        <w:spacing w:lineRule="exact" w:line="290" w:before="0" w:after="0"/>
        <w:ind w:hanging="0" w:left="230" w:right="0"/>
        <w:jc w:val="left"/>
        <w:rPr/>
      </w:pPr>
      <w:r>
        <w:rPr>
          <w:rFonts w:eastAsia="LMMono10" w:ascii="LMMono10" w:hAnsi="LMMono10"/>
          <w:b w:val="false"/>
          <w:i w:val="false"/>
          <w:color w:val="000000"/>
          <w:sz w:val="22"/>
        </w:rPr>
        <w:t xml:space="preserve">3 Centro-Oeste </w:t>
      </w:r>
      <w:r>
        <w:rPr/>
        <w:tab/>
      </w:r>
      <w:r>
        <w:rPr>
          <w:rFonts w:eastAsia="LMMono10" w:ascii="LMMono10" w:hAnsi="LMMono10"/>
          <w:b w:val="false"/>
          <w:i w:val="false"/>
          <w:color w:val="000000"/>
          <w:sz w:val="22"/>
        </w:rPr>
        <w:t xml:space="preserve">14058094 </w:t>
      </w:r>
      <w:r>
        <w:rPr/>
        <w:tab/>
      </w:r>
      <w:r>
        <w:rPr>
          <w:rFonts w:eastAsia="LMMono10" w:ascii="LMMono10" w:hAnsi="LMMono10"/>
          <w:b w:val="false"/>
          <w:i w:val="false"/>
          <w:color w:val="000000"/>
          <w:sz w:val="22"/>
        </w:rPr>
        <w:t>NA</w:t>
      </w:r>
    </w:p>
    <w:p>
      <w:pPr>
        <w:pStyle w:val="Normal"/>
        <w:widowControl/>
        <w:tabs>
          <w:tab w:val="clear" w:pos="720"/>
          <w:tab w:val="left" w:pos="2062" w:leader="none"/>
          <w:tab w:val="left" w:pos="3208" w:leader="none"/>
        </w:tabs>
        <w:spacing w:lineRule="exact" w:line="290" w:before="0" w:after="0"/>
        <w:ind w:hanging="0" w:left="230" w:right="0"/>
        <w:jc w:val="left"/>
        <w:rPr/>
      </w:pPr>
      <w:r>
        <w:rPr>
          <w:rFonts w:eastAsia="LMMono10" w:ascii="LMMono10" w:hAnsi="LMMono10"/>
          <w:b w:val="false"/>
          <w:i w:val="false"/>
          <w:color w:val="000000"/>
          <w:sz w:val="22"/>
        </w:rPr>
        <w:t xml:space="preserve">4 Sudeste </w:t>
      </w:r>
      <w:r>
        <w:rPr/>
        <w:tab/>
      </w:r>
      <w:r>
        <w:rPr>
          <w:rFonts w:eastAsia="LMMono10" w:ascii="LMMono10" w:hAnsi="LMMono10"/>
          <w:b w:val="false"/>
          <w:i w:val="false"/>
          <w:color w:val="000000"/>
          <w:sz w:val="22"/>
        </w:rPr>
        <w:t xml:space="preserve">80364410 </w:t>
      </w:r>
      <w:r>
        <w:rPr/>
        <w:tab/>
      </w:r>
      <w:r>
        <w:rPr>
          <w:rFonts w:eastAsia="LMMono10" w:ascii="LMMono10" w:hAnsi="LMMono10"/>
          <w:b w:val="false"/>
          <w:i w:val="false"/>
          <w:color w:val="000000"/>
          <w:sz w:val="22"/>
        </w:rPr>
        <w:t>924608</w:t>
      </w:r>
    </w:p>
    <w:p>
      <w:pPr>
        <w:pStyle w:val="Normal"/>
        <w:widowControl/>
        <w:tabs>
          <w:tab w:val="clear" w:pos="720"/>
          <w:tab w:val="left" w:pos="2062" w:leader="none"/>
          <w:tab w:val="left" w:pos="3208" w:leader="none"/>
        </w:tabs>
        <w:spacing w:lineRule="exact" w:line="290" w:before="0" w:after="0"/>
        <w:ind w:hanging="0" w:left="230" w:right="0"/>
        <w:jc w:val="left"/>
        <w:rPr/>
      </w:pPr>
      <w:r>
        <w:rPr>
          <w:rFonts w:eastAsia="LMMono10" w:ascii="LMMono10" w:hAnsi="LMMono10"/>
          <w:b w:val="false"/>
          <w:i w:val="false"/>
          <w:color w:val="000000"/>
          <w:sz w:val="22"/>
        </w:rPr>
        <w:t xml:space="preserve">5 Sudeste </w:t>
      </w:r>
      <w:r>
        <w:rPr/>
        <w:tab/>
      </w:r>
      <w:r>
        <w:rPr>
          <w:rFonts w:eastAsia="LMMono10" w:ascii="LMMono10" w:hAnsi="LMMono10"/>
          <w:b w:val="false"/>
          <w:i w:val="false"/>
          <w:color w:val="000000"/>
          <w:sz w:val="22"/>
        </w:rPr>
        <w:t xml:space="preserve">27386891 </w:t>
      </w:r>
      <w:r>
        <w:rPr/>
        <w:tab/>
      </w:r>
      <w:r>
        <w:rPr>
          <w:rFonts w:eastAsia="LMMono10" w:ascii="LMMono10" w:hAnsi="LMMono10"/>
          <w:b w:val="false"/>
          <w:i w:val="false"/>
          <w:color w:val="000000"/>
          <w:sz w:val="22"/>
        </w:rPr>
        <w:t>924608</w:t>
      </w:r>
    </w:p>
    <w:p>
      <w:pPr>
        <w:pStyle w:val="Normal"/>
        <w:widowControl/>
        <w:spacing w:lineRule="exact" w:line="310" w:before="330" w:after="0"/>
        <w:ind w:hanging="0" w:left="230" w:right="0"/>
        <w:jc w:val="left"/>
        <w:rPr/>
      </w:pPr>
      <w:r>
        <w:rPr>
          <w:rFonts w:eastAsia="LMRoman10" w:ascii="LMRoman10" w:hAnsi="LMRoman10"/>
          <w:b w:val="false"/>
          <w:i w:val="false"/>
          <w:color w:val="000000"/>
          <w:sz w:val="22"/>
        </w:rPr>
        <w:t>Caso isso não seja o que você espera, é necessário investigar o que está acontecendo – em geral,</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avisos de múltiplas correspondências podem indicar linhas duplicadas ou outros problemas em</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uma base quando não esperamos o aviso.</w:t>
      </w:r>
    </w:p>
    <w:p>
      <w:pPr>
        <w:pStyle w:val="Normal"/>
        <w:widowControl/>
        <w:spacing w:lineRule="exact" w:line="342" w:before="386" w:after="0"/>
        <w:ind w:hanging="0" w:left="230" w:right="0"/>
        <w:jc w:val="left"/>
        <w:rPr/>
      </w:pPr>
      <w:r>
        <w:rPr>
          <w:rFonts w:eastAsia="LMSans10" w:ascii="LMSans10" w:hAnsi="LMSans10"/>
          <w:b/>
          <w:i w:val="false"/>
          <w:color w:val="000000"/>
          <w:sz w:val="24"/>
        </w:rPr>
        <w:t>3.3.4 Empilhando bases</w:t>
      </w:r>
    </w:p>
    <w:p>
      <w:pPr>
        <w:pStyle w:val="Normal"/>
        <w:widowControl/>
        <w:spacing w:lineRule="exact" w:line="310" w:before="230" w:after="0"/>
        <w:ind w:hanging="0" w:left="230" w:right="0"/>
        <w:jc w:val="left"/>
        <w:rPr/>
      </w:pPr>
      <w:r>
        <w:rPr>
          <w:rFonts w:eastAsia="LMRoman10" w:ascii="LMRoman10" w:hAnsi="LMRoman10"/>
          <w:b w:val="false"/>
          <w:i w:val="false"/>
          <w:color w:val="000000"/>
          <w:sz w:val="22"/>
        </w:rPr>
        <w:t>Para fechar esta seção sobre cruzamentos, vamos falar sobre outro tipo comum de combinar</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bases: o empilhamento, isto é, quando queremos combinar duas bases que possuem as mesmas</w:t>
      </w:r>
    </w:p>
    <w:p>
      <w:pPr>
        <w:pStyle w:val="Normal"/>
        <w:widowControl/>
        <w:spacing w:lineRule="exact" w:line="314" w:before="0" w:after="0"/>
        <w:ind w:hanging="0" w:left="230" w:right="0"/>
        <w:jc w:val="left"/>
        <w:rPr/>
      </w:pPr>
      <w:r>
        <w:rPr>
          <w:rFonts w:eastAsia="LMRoman10" w:ascii="LMRoman10" w:hAnsi="LMRoman10"/>
          <w:b w:val="false"/>
          <w:i w:val="false"/>
          <w:color w:val="000000"/>
          <w:sz w:val="22"/>
        </w:rPr>
        <w:t>variáveis, mas com observações diferentes. Em casos assim, usamos a função</w:t>
      </w:r>
      <w:r>
        <w:rPr>
          <w:rFonts w:eastAsia="LMMono10" w:ascii="LMMono10" w:hAnsi="LMMono10"/>
          <w:b w:val="false"/>
          <w:i w:val="false"/>
          <w:color w:val="000000"/>
          <w:sz w:val="22"/>
        </w:rPr>
        <w:t xml:space="preserve"> bind_rows</w:t>
      </w:r>
      <w:r>
        <w:rPr>
          <w:rFonts w:eastAsia="LMRoman10" w:ascii="LMRoman10" w:hAnsi="LMRoman10"/>
          <w:b w:val="false"/>
          <w:i w:val="false"/>
          <w:color w:val="000000"/>
          <w:sz w:val="22"/>
        </w:rPr>
        <w:t>:</w:t>
      </w:r>
    </w:p>
    <w:p>
      <w:pPr>
        <w:sectPr>
          <w:type w:val="nextPage"/>
          <w:pgSz w:w="12240" w:h="15840"/>
          <w:pgMar w:left="1440" w:right="0" w:gutter="0" w:header="0" w:top="764" w:footer="0" w:bottom="894"/>
          <w:pgNumType w:fmt="decimal"/>
          <w:formProt w:val="false"/>
          <w:textDirection w:val="lrTb"/>
          <w:docGrid w:type="default" w:linePitch="360" w:charSpace="4096"/>
        </w:sectPr>
        <w:pStyle w:val="Normal"/>
        <w:widowControl/>
        <w:spacing w:lineRule="exact" w:line="308" w:before="1352" w:after="0"/>
        <w:ind w:hanging="0" w:left="0" w:right="5956"/>
        <w:jc w:val="right"/>
        <w:rPr/>
      </w:pPr>
      <w:r>
        <w:rPr>
          <w:rFonts w:eastAsia="LMRoman10" w:ascii="LMRoman10" w:hAnsi="LMRoman10"/>
          <w:b w:val="false"/>
          <w:i w:val="false"/>
          <w:color w:val="000000"/>
          <w:sz w:val="22"/>
        </w:rPr>
        <w:t>107</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20" w:hRule="exact"/>
        </w:trPr>
        <w:tc>
          <w:tcPr>
            <w:tcW w:w="9359" w:type="dxa"/>
            <w:gridSpan w:val="2"/>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bind_rows</w:t>
            </w:r>
            <w:r>
              <w:rPr>
                <w:rFonts w:eastAsia="LMMono10" w:ascii="LMMono10" w:hAnsi="LMMono10"/>
                <w:b w:val="false"/>
                <w:i w:val="false"/>
                <w:color w:val="003A4F"/>
                <w:sz w:val="22"/>
              </w:rPr>
              <w:t>(regioes, regioes3)</w:t>
            </w:r>
          </w:p>
        </w:tc>
      </w:tr>
      <w:tr>
        <w:trPr>
          <w:trHeight w:val="700" w:hRule="exact"/>
        </w:trPr>
        <w:tc>
          <w:tcPr>
            <w:tcW w:w="9359" w:type="dxa"/>
            <w:gridSpan w:val="2"/>
            <w:tcBorders/>
          </w:tcPr>
          <w:p>
            <w:pPr>
              <w:pStyle w:val="Normal"/>
              <w:widowControl/>
              <w:spacing w:lineRule="exact" w:line="292" w:before="408" w:after="0"/>
              <w:ind w:hanging="0" w:left="60" w:right="0"/>
              <w:jc w:val="left"/>
              <w:rPr/>
            </w:pPr>
            <w:r>
              <w:rPr>
                <w:rFonts w:eastAsia="LMMono10" w:ascii="LMMono10" w:hAnsi="LMMono10"/>
                <w:b w:val="false"/>
                <w:i w:val="false"/>
                <w:color w:val="000000"/>
                <w:sz w:val="22"/>
              </w:rPr>
              <w:t># A tibble: 10 x 2</w:t>
            </w:r>
          </w:p>
        </w:tc>
      </w:tr>
      <w:tr>
        <w:trPr>
          <w:trHeight w:val="276" w:hRule="exact"/>
        </w:trPr>
        <w:tc>
          <w:tcPr>
            <w:tcW w:w="4680" w:type="dxa"/>
            <w:tcBorders/>
          </w:tcPr>
          <w:p>
            <w:pPr>
              <w:pStyle w:val="Normal"/>
              <w:widowControl/>
              <w:spacing w:lineRule="exact" w:line="290" w:before="0" w:after="0"/>
              <w:ind w:hanging="0" w:left="402" w:right="0"/>
              <w:jc w:val="left"/>
              <w:rPr/>
            </w:pPr>
            <w:r>
              <w:rPr>
                <w:rFonts w:eastAsia="LMMono10" w:ascii="LMMono10" w:hAnsi="LMMono10"/>
                <w:b w:val="false"/>
                <w:i w:val="false"/>
                <w:color w:val="000000"/>
                <w:sz w:val="22"/>
              </w:rPr>
              <w:t>regiao</w:t>
            </w:r>
          </w:p>
        </w:tc>
        <w:tc>
          <w:tcPr>
            <w:tcW w:w="4679" w:type="dxa"/>
            <w:tcBorders/>
          </w:tcPr>
          <w:p>
            <w:pPr>
              <w:pStyle w:val="Normal"/>
              <w:widowControl/>
              <w:spacing w:lineRule="exact" w:line="290" w:before="0" w:after="0"/>
              <w:ind w:hanging="0" w:left="62" w:right="0"/>
              <w:jc w:val="left"/>
              <w:rPr/>
            </w:pPr>
            <w:r>
              <w:rPr>
                <w:rFonts w:eastAsia="LMMono10" w:ascii="LMMono10" w:hAnsi="LMMono10"/>
                <w:b w:val="false"/>
                <w:i w:val="false"/>
                <w:color w:val="000000"/>
                <w:sz w:val="22"/>
              </w:rPr>
              <w:t>populacao</w:t>
            </w:r>
          </w:p>
        </w:tc>
      </w:tr>
      <w:tr>
        <w:trPr>
          <w:trHeight w:val="264" w:hRule="exact"/>
        </w:trPr>
        <w:tc>
          <w:tcPr>
            <w:tcW w:w="4680" w:type="dxa"/>
            <w:tcBorders/>
          </w:tcPr>
          <w:p>
            <w:pPr>
              <w:pStyle w:val="Normal"/>
              <w:widowControl/>
              <w:spacing w:lineRule="exact" w:line="292" w:before="0" w:after="0"/>
              <w:ind w:hanging="0" w:left="402" w:right="0"/>
              <w:jc w:val="left"/>
              <w:rPr/>
            </w:pPr>
            <w:r>
              <w:rPr>
                <w:rFonts w:eastAsia="LMMono10" w:ascii="LMMono10" w:hAnsi="LMMono10"/>
                <w:b w:val="false"/>
                <w:i w:val="false"/>
                <w:color w:val="000000"/>
                <w:sz w:val="22"/>
              </w:rPr>
              <w:t>&lt;chr&gt;</w:t>
            </w:r>
          </w:p>
        </w:tc>
        <w:tc>
          <w:tcPr>
            <w:tcW w:w="4679" w:type="dxa"/>
            <w:tcBorders/>
          </w:tcPr>
          <w:p>
            <w:pPr>
              <w:pStyle w:val="Normal"/>
              <w:widowControl/>
              <w:spacing w:lineRule="exact" w:line="292" w:before="0" w:after="0"/>
              <w:ind w:hanging="0" w:left="520" w:right="0"/>
              <w:jc w:val="left"/>
              <w:rPr/>
            </w:pPr>
            <w:r>
              <w:rPr>
                <w:rFonts w:eastAsia="LMMono10" w:ascii="LMMono10" w:hAnsi="LMMono10"/>
                <w:b w:val="false"/>
                <w:i w:val="false"/>
                <w:color w:val="000000"/>
                <w:sz w:val="22"/>
              </w:rPr>
              <w:t>&lt;dbl&gt;</w:t>
            </w:r>
          </w:p>
        </w:tc>
      </w:tr>
      <w:tr>
        <w:trPr>
          <w:trHeight w:val="278"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1 Norte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15864454</w:t>
            </w:r>
          </w:p>
        </w:tc>
      </w:tr>
      <w:tr>
        <w:trPr>
          <w:trHeight w:val="262" w:hRule="exact"/>
        </w:trPr>
        <w:tc>
          <w:tcPr>
            <w:tcW w:w="4680" w:type="dxa"/>
            <w:tcBorders/>
          </w:tcPr>
          <w:p>
            <w:pPr>
              <w:pStyle w:val="Normal"/>
              <w:widowControl/>
              <w:spacing w:lineRule="exact" w:line="292" w:before="0" w:after="0"/>
              <w:ind w:hanging="0" w:left="174" w:right="0"/>
              <w:jc w:val="left"/>
              <w:rPr/>
            </w:pPr>
            <w:r>
              <w:rPr>
                <w:rFonts w:eastAsia="LMMono10" w:ascii="LMMono10" w:hAnsi="LMMono10"/>
                <w:b w:val="false"/>
                <w:i w:val="false"/>
                <w:color w:val="000000"/>
                <w:sz w:val="22"/>
              </w:rPr>
              <w:t>2 Nordeste</w:t>
            </w:r>
          </w:p>
        </w:tc>
        <w:tc>
          <w:tcPr>
            <w:tcW w:w="4679" w:type="dxa"/>
            <w:tcBorders/>
          </w:tcPr>
          <w:p>
            <w:pPr>
              <w:pStyle w:val="Normal"/>
              <w:widowControl/>
              <w:spacing w:lineRule="exact" w:line="292" w:before="0" w:after="0"/>
              <w:ind w:hanging="0" w:left="176" w:right="0"/>
              <w:jc w:val="left"/>
              <w:rPr/>
            </w:pPr>
            <w:r>
              <w:rPr>
                <w:rFonts w:eastAsia="LMMono10" w:ascii="LMMono10" w:hAnsi="LMMono10"/>
                <w:b w:val="false"/>
                <w:i w:val="false"/>
                <w:color w:val="000000"/>
                <w:sz w:val="22"/>
              </w:rPr>
              <w:t>53081950</w:t>
            </w:r>
          </w:p>
        </w:tc>
      </w:tr>
      <w:tr>
        <w:trPr>
          <w:trHeight w:val="280"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3 Centro-Oeste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14058094</w:t>
            </w:r>
          </w:p>
        </w:tc>
      </w:tr>
      <w:tr>
        <w:trPr>
          <w:trHeight w:val="260"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4 Sudeste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80364410</w:t>
            </w:r>
          </w:p>
        </w:tc>
      </w:tr>
      <w:tr>
        <w:trPr>
          <w:trHeight w:val="280"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5 Sul</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27386891</w:t>
            </w:r>
          </w:p>
        </w:tc>
      </w:tr>
      <w:tr>
        <w:trPr>
          <w:trHeight w:val="272"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6 Norte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15864454</w:t>
            </w:r>
          </w:p>
        </w:tc>
      </w:tr>
      <w:tr>
        <w:trPr>
          <w:trHeight w:val="268"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7 Nordeste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53081950</w:t>
            </w:r>
          </w:p>
        </w:tc>
      </w:tr>
      <w:tr>
        <w:trPr>
          <w:trHeight w:val="276"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8 Centro-Oeste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14058094</w:t>
            </w:r>
          </w:p>
        </w:tc>
      </w:tr>
      <w:tr>
        <w:trPr>
          <w:trHeight w:val="264" w:hRule="exact"/>
        </w:trPr>
        <w:tc>
          <w:tcPr>
            <w:tcW w:w="4680" w:type="dxa"/>
            <w:tcBorders/>
          </w:tcPr>
          <w:p>
            <w:pPr>
              <w:pStyle w:val="Normal"/>
              <w:widowControl/>
              <w:spacing w:lineRule="exact" w:line="290" w:before="0" w:after="0"/>
              <w:ind w:hanging="0" w:left="174" w:right="0"/>
              <w:jc w:val="left"/>
              <w:rPr/>
            </w:pPr>
            <w:r>
              <w:rPr>
                <w:rFonts w:eastAsia="LMMono10" w:ascii="LMMono10" w:hAnsi="LMMono10"/>
                <w:b w:val="false"/>
                <w:i w:val="false"/>
                <w:color w:val="000000"/>
                <w:sz w:val="22"/>
              </w:rPr>
              <w:t>9 Sudeste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80364410</w:t>
            </w:r>
          </w:p>
        </w:tc>
      </w:tr>
      <w:tr>
        <w:trPr>
          <w:trHeight w:val="346" w:hRule="exact"/>
        </w:trPr>
        <w:tc>
          <w:tcPr>
            <w:tcW w:w="4680"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10 Sudeste</w:t>
            </w:r>
          </w:p>
        </w:tc>
        <w:tc>
          <w:tcPr>
            <w:tcW w:w="4679" w:type="dxa"/>
            <w:tcBorders/>
          </w:tcPr>
          <w:p>
            <w:pPr>
              <w:pStyle w:val="Normal"/>
              <w:widowControl/>
              <w:spacing w:lineRule="exact" w:line="290" w:before="0" w:after="0"/>
              <w:ind w:hanging="0" w:left="176" w:right="0"/>
              <w:jc w:val="left"/>
              <w:rPr/>
            </w:pPr>
            <w:r>
              <w:rPr>
                <w:rFonts w:eastAsia="LMMono10" w:ascii="LMMono10" w:hAnsi="LMMono10"/>
                <w:b w:val="false"/>
                <w:i w:val="false"/>
                <w:color w:val="000000"/>
                <w:sz w:val="22"/>
              </w:rPr>
              <w:t>27386891</w:t>
            </w:r>
          </w:p>
        </w:tc>
      </w:tr>
    </w:tbl>
    <w:p>
      <w:pPr>
        <w:pStyle w:val="Normal"/>
        <w:widowControl/>
        <w:spacing w:lineRule="exact" w:line="268" w:before="318" w:after="0"/>
        <w:ind w:hanging="0" w:left="230" w:right="230"/>
        <w:jc w:val="both"/>
        <w:rPr/>
      </w:pPr>
      <w:r>
        <w:rPr>
          <w:rFonts w:eastAsia="LMRoman10" w:ascii="LMRoman10" w:hAnsi="LMRoman10"/>
          <w:b w:val="false"/>
          <w:i w:val="false"/>
          <w:color w:val="000000"/>
          <w:sz w:val="22"/>
        </w:rPr>
        <w:t>O resultado é uma base de dados empilhada, que contém todas as observações de</w:t>
      </w:r>
      <w:r>
        <w:rPr>
          <w:rFonts w:eastAsia="LMMono10" w:ascii="LMMono10" w:hAnsi="LMMono10"/>
          <w:b w:val="false"/>
          <w:i w:val="false"/>
          <w:color w:val="000000"/>
          <w:sz w:val="22"/>
        </w:rPr>
        <w:t xml:space="preserve"> regioes</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regioes2</w:t>
      </w:r>
      <w:r>
        <w:rPr>
          <w:rFonts w:eastAsia="LMRoman10" w:ascii="LMRoman10" w:hAnsi="LMRoman10"/>
          <w:b w:val="false"/>
          <w:i w:val="false"/>
          <w:color w:val="000000"/>
          <w:sz w:val="22"/>
        </w:rPr>
        <w:t xml:space="preserve"> – algo útil quando queremos, por exemplo, combinar dados de diferentes anos, ou de diferentes estados, em uma única base.</w:t>
      </w:r>
    </w:p>
    <w:p>
      <w:pPr>
        <w:pStyle w:val="Normal"/>
        <w:widowControl/>
        <w:spacing w:lineRule="exact" w:line="410" w:before="436" w:after="0"/>
        <w:ind w:hanging="0" w:left="230" w:right="0"/>
        <w:jc w:val="left"/>
        <w:rPr/>
      </w:pPr>
      <w:r>
        <w:rPr>
          <w:rFonts w:eastAsia="LMSans10" w:ascii="LMSans10" w:hAnsi="LMSans10"/>
          <w:b/>
          <w:i w:val="false"/>
          <w:color w:val="000000"/>
          <w:w w:val="98"/>
          <w:sz w:val="29"/>
        </w:rPr>
        <w:t>3.4 Resumo do capítulo</w:t>
      </w:r>
    </w:p>
    <w:p>
      <w:pPr>
        <w:pStyle w:val="Normal"/>
        <w:widowControl/>
        <w:spacing w:lineRule="exact" w:line="272" w:before="328" w:after="0"/>
        <w:ind w:hanging="0" w:left="230" w:right="228"/>
        <w:jc w:val="both"/>
        <w:rPr/>
      </w:pPr>
      <w:r>
        <w:rPr>
          <w:rFonts w:eastAsia="LMRoman10" w:ascii="LMRoman10" w:hAnsi="LMRoman10"/>
          <w:b w:val="false"/>
          <w:i w:val="false"/>
          <w:color w:val="000000"/>
          <w:sz w:val="22"/>
        </w:rPr>
        <w:t xml:space="preserve">Este capítulo sobre manipulação de dados começou com uma breve introdução sobre o formato </w:t>
      </w:r>
      <w:r>
        <w:rPr>
          <w:rFonts w:eastAsia="LMMono10" w:ascii="LMMono10" w:hAnsi="LMMono10"/>
          <w:b w:val="false"/>
          <w:i w:val="false"/>
          <w:color w:val="000000"/>
          <w:sz w:val="22"/>
        </w:rPr>
        <w:t>tidy</w:t>
      </w:r>
      <w:r>
        <w:rPr>
          <w:rFonts w:eastAsia="LMRoman10" w:ascii="LMRoman10" w:hAnsi="LMRoman10"/>
          <w:b w:val="false"/>
          <w:i w:val="false"/>
          <w:color w:val="000000"/>
          <w:sz w:val="22"/>
        </w:rPr>
        <w:t>, que é o formato ideal para a maioria das operações de manipulação de dados. Em seguida, vimos como filtrar linhas de uma base de dados com</w:t>
      </w:r>
      <w:r>
        <w:rPr>
          <w:rFonts w:eastAsia="LMMono10" w:ascii="LMMono10" w:hAnsi="LMMono10"/>
          <w:b w:val="false"/>
          <w:i w:val="false"/>
          <w:color w:val="000000"/>
          <w:sz w:val="22"/>
        </w:rPr>
        <w:t xml:space="preserve"> filter</w:t>
      </w:r>
      <w:r>
        <w:rPr>
          <w:rFonts w:eastAsia="LMRoman10" w:ascii="LMRoman10" w:hAnsi="LMRoman10"/>
          <w:b w:val="false"/>
          <w:i w:val="false"/>
          <w:color w:val="000000"/>
          <w:sz w:val="22"/>
        </w:rPr>
        <w:t>, selecionar colunas com</w:t>
      </w:r>
      <w:r>
        <w:rPr>
          <w:rFonts w:eastAsia="LMMono10" w:ascii="LMMono10" w:hAnsi="LMMono10"/>
          <w:b w:val="false"/>
          <w:i w:val="false"/>
          <w:color w:val="000000"/>
          <w:sz w:val="22"/>
        </w:rPr>
        <w:t xml:space="preserve"> select</w:t>
      </w:r>
      <w:r>
        <w:rPr>
          <w:rFonts w:eastAsia="LMRoman10" w:ascii="LMRoman10" w:hAnsi="LMRoman10"/>
          <w:b w:val="false"/>
          <w:i w:val="false"/>
          <w:color w:val="000000"/>
          <w:sz w:val="22"/>
        </w:rPr>
        <w:t>, criar e modificar variáveis com</w:t>
      </w:r>
      <w:r>
        <w:rPr>
          <w:rFonts w:eastAsia="LMMono10" w:ascii="LMMono10" w:hAnsi="LMMono10"/>
          <w:b w:val="false"/>
          <w:i w:val="false"/>
          <w:color w:val="000000"/>
          <w:sz w:val="22"/>
        </w:rPr>
        <w:t xml:space="preserve"> mutate</w:t>
      </w:r>
      <w:r>
        <w:rPr>
          <w:rFonts w:eastAsia="LMRoman10" w:ascii="LMRoman10" w:hAnsi="LMRoman10"/>
          <w:b w:val="false"/>
          <w:i w:val="false"/>
          <w:color w:val="000000"/>
          <w:sz w:val="22"/>
        </w:rPr>
        <w:t xml:space="preserve"> e resumir informações com</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Também vimos como agrupar e resumir informações com</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e como modificar múltiplas variáveis com</w:t>
      </w:r>
      <w:r>
        <w:rPr>
          <w:rFonts w:eastAsia="LMMono10" w:ascii="LMMono10" w:hAnsi="LMMono10"/>
          <w:b w:val="false"/>
          <w:i w:val="false"/>
          <w:color w:val="000000"/>
          <w:sz w:val="22"/>
        </w:rPr>
        <w:t xml:space="preserve"> across</w:t>
      </w:r>
      <w:r>
        <w:rPr>
          <w:rFonts w:eastAsia="LMRoman10" w:ascii="LMRoman10" w:hAnsi="LMRoman10"/>
          <w:b w:val="false"/>
          <w:i w:val="false"/>
          <w:color w:val="000000"/>
          <w:sz w:val="22"/>
        </w:rPr>
        <w:t>. Por fim, vimos como cruzar dados de diferentes bases com</w:t>
      </w:r>
      <w:r>
        <w:rPr>
          <w:rFonts w:eastAsia="LMMono10" w:ascii="LMMono10" w:hAnsi="LMMono10"/>
          <w:b w:val="false"/>
          <w:i w:val="false"/>
          <w:color w:val="000000"/>
          <w:sz w:val="22"/>
        </w:rPr>
        <w:t xml:space="preserve"> left_join</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right_join</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inner_join</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full_join</w:t>
      </w:r>
      <w:r>
        <w:rPr>
          <w:rFonts w:eastAsia="LMRoman10" w:ascii="LMRoman10" w:hAnsi="LMRoman10"/>
          <w:b w:val="false"/>
          <w:i w:val="false"/>
          <w:color w:val="000000"/>
          <w:sz w:val="22"/>
        </w:rPr>
        <w:t>, e como empilhar bases com</w:t>
      </w:r>
      <w:r>
        <w:rPr>
          <w:rFonts w:eastAsia="LMMono10" w:ascii="LMMono10" w:hAnsi="LMMono10"/>
          <w:b w:val="false"/>
          <w:i w:val="false"/>
          <w:color w:val="000000"/>
          <w:sz w:val="22"/>
        </w:rPr>
        <w:t xml:space="preserve"> bind_rows</w:t>
      </w:r>
      <w:r>
        <w:rPr>
          <w:rFonts w:eastAsia="LMRoman10" w:ascii="LMRoman10" w:hAnsi="LMRoman10"/>
          <w:b w:val="false"/>
          <w:i w:val="false"/>
          <w:color w:val="000000"/>
          <w:sz w:val="22"/>
        </w:rPr>
        <w:t>.</w:t>
      </w:r>
    </w:p>
    <w:p>
      <w:pPr>
        <w:pStyle w:val="Normal"/>
        <w:widowControl/>
        <w:spacing w:lineRule="exact" w:line="410" w:before="430" w:after="310"/>
        <w:ind w:hanging="0" w:left="230" w:right="0"/>
        <w:jc w:val="left"/>
        <w:rPr/>
      </w:pPr>
      <w:r>
        <w:rPr>
          <w:rFonts w:eastAsia="LMSans10" w:ascii="LMSans10" w:hAnsi="LMSans10"/>
          <w:b/>
          <w:i w:val="false"/>
          <w:color w:val="000000"/>
          <w:w w:val="98"/>
          <w:sz w:val="29"/>
        </w:rPr>
        <w:t>Exercícios</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8"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0" w:hRule="exact"/>
              </w:trPr>
              <w:tc>
                <w:tcPr>
                  <w:tcW w:w="8900" w:type="dxa"/>
                  <w:tcBorders/>
                  <w:shd w:fill="E5F5EC"/>
                </w:tcPr>
                <w:p>
                  <w:pPr>
                    <w:pStyle w:val="Normal"/>
                    <w:widowControl/>
                    <w:spacing w:lineRule="exact" w:line="310" w:before="58" w:after="0"/>
                    <w:ind w:hanging="0" w:left="428" w:right="0"/>
                    <w:jc w:val="left"/>
                    <w:rPr/>
                  </w:pPr>
                  <w:r>
                    <w:rPr>
                      <w:rFonts w:eastAsia="LMRoman10" w:ascii="LMRoman10" w:hAnsi="LMRoman10"/>
                      <w:b w:val="false"/>
                      <w:i w:val="false"/>
                      <w:color w:val="000000"/>
                      <w:sz w:val="22"/>
                    </w:rPr>
                    <w:t>Arquivos necessários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16" w:hRule="exact"/>
        </w:trPr>
        <w:tc>
          <w:tcPr>
            <w:tcW w:w="9360" w:type="dxa"/>
            <w:tcBorders/>
            <w:shd w:fill="01B874"/>
          </w:tcPr>
          <w:p>
            <w:pPr>
              <w:pStyle w:val="Normal"/>
              <w:widowControl/>
              <w:spacing w:lineRule="exact" w:line="270" w:before="116" w:after="0"/>
              <w:ind w:hanging="0" w:left="170" w:right="144"/>
              <w:jc w:val="left"/>
              <w:rPr/>
            </w:pPr>
            <w:r>
              <w:rPr>
                <w:rFonts w:eastAsia="LMRoman10" w:ascii="LMRoman10" w:hAnsi="LMRoman10"/>
                <w:b w:val="false"/>
                <w:i w:val="false"/>
                <w:color w:val="000000"/>
                <w:sz w:val="22"/>
              </w:rPr>
              <w:t>Para realizar estes exercícios, será necessário baixar os arquivos que estão na pasta de materiais complementares deste livro e salvá-los na pasta de trabalho do R.</w:t>
            </w:r>
          </w:p>
        </w:tc>
      </w:tr>
    </w:tbl>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1324" w:after="0"/>
        <w:ind w:hanging="0" w:left="0" w:right="0"/>
        <w:jc w:val="center"/>
        <w:rPr/>
      </w:pPr>
      <w:r>
        <w:rPr>
          <w:rFonts w:eastAsia="LMRoman10" w:ascii="LMRoman10" w:hAnsi="LMRoman10"/>
          <w:b w:val="false"/>
          <w:i w:val="false"/>
          <w:color w:val="000000"/>
          <w:sz w:val="22"/>
        </w:rPr>
        <w:t>108</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1. Filtrando bases de dados I</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O arquivo</w:t>
      </w:r>
      <w:r>
        <w:rPr>
          <w:rFonts w:eastAsia="LMMono10" w:ascii="LMMono10" w:hAnsi="LMMono10"/>
          <w:b w:val="false"/>
          <w:i w:val="false"/>
          <w:color w:val="000000"/>
          <w:sz w:val="22"/>
        </w:rPr>
        <w:t xml:space="preserve"> pop_quilombola.csv</w:t>
      </w:r>
      <w:r>
        <w:rPr>
          <w:rFonts w:eastAsia="LMRoman10" w:ascii="LMRoman10" w:hAnsi="LMRoman10"/>
          <w:b w:val="false"/>
          <w:i w:val="false"/>
          <w:color w:val="000000"/>
          <w:sz w:val="22"/>
        </w:rPr>
        <w:t xml:space="preserve"> contém informações sobre a população quilombola nos muni-cípios do Brasil, conforme documentado recentemente pelos primeiros resultados do universo do Censo de 2022 (Geografia e Estatística (IBGE) 2023). Carregue a base e a salve em um objeto (dê a ele o nome que preferir). Em seguida, crie um novo objeto que mantenha apenas as 100 primeiras observações da base.</w:t>
      </w:r>
    </w:p>
    <w:p>
      <w:pPr>
        <w:pStyle w:val="Normal"/>
        <w:widowControl/>
        <w:spacing w:lineRule="exact" w:line="312" w:before="402" w:after="0"/>
        <w:ind w:hanging="0" w:left="230" w:right="0"/>
        <w:jc w:val="left"/>
        <w:rPr/>
      </w:pPr>
      <w:r>
        <w:rPr>
          <w:rFonts w:eastAsia="LMSans10" w:ascii="LMSans10" w:hAnsi="LMSans10"/>
          <w:b/>
          <w:i w:val="false"/>
          <w:color w:val="000000"/>
          <w:sz w:val="22"/>
        </w:rPr>
        <w:t>2. Filtrando bases de dados II</w:t>
      </w:r>
    </w:p>
    <w:p>
      <w:pPr>
        <w:pStyle w:val="Normal"/>
        <w:widowControl/>
        <w:spacing w:lineRule="exact" w:line="268" w:before="284" w:after="0"/>
        <w:ind w:hanging="0" w:left="230" w:right="228"/>
        <w:jc w:val="both"/>
        <w:rPr/>
      </w:pPr>
      <w:r>
        <w:rPr>
          <w:rFonts w:eastAsia="LMRoman10" w:ascii="LMRoman10" w:hAnsi="LMRoman10"/>
          <w:b w:val="false"/>
          <w:i w:val="false"/>
          <w:color w:val="000000"/>
          <w:sz w:val="22"/>
        </w:rPr>
        <w:t>Ainda com o banco disponível no arquivo</w:t>
      </w:r>
      <w:r>
        <w:rPr>
          <w:rFonts w:eastAsia="LMMono10" w:ascii="LMMono10" w:hAnsi="LMMono10"/>
          <w:b w:val="false"/>
          <w:i w:val="false"/>
          <w:color w:val="000000"/>
          <w:sz w:val="22"/>
        </w:rPr>
        <w:t xml:space="preserve"> pop_quilombola.csv</w:t>
      </w:r>
      <w:r>
        <w:rPr>
          <w:rFonts w:eastAsia="LMRoman10" w:ascii="LMRoman10" w:hAnsi="LMRoman10"/>
          <w:b w:val="false"/>
          <w:i w:val="false"/>
          <w:color w:val="000000"/>
          <w:sz w:val="22"/>
        </w:rPr>
        <w:t>, mantenha na base apenas as observações que tenham pelo menos uma pessoa auto-identificada como quilombola (se neces-sário, salve o resultado da operação em um novo objeto). Use comentários para documentar quantos municípios têm populações quilombolas no país.</w:t>
      </w:r>
    </w:p>
    <w:p>
      <w:pPr>
        <w:pStyle w:val="Normal"/>
        <w:widowControl/>
        <w:spacing w:lineRule="exact" w:line="312" w:before="402" w:after="0"/>
        <w:ind w:hanging="0" w:left="230" w:right="0"/>
        <w:jc w:val="left"/>
        <w:rPr/>
      </w:pPr>
      <w:r>
        <w:rPr>
          <w:rFonts w:eastAsia="LMSans10" w:ascii="LMSans10" w:hAnsi="LMSans10"/>
          <w:b/>
          <w:i w:val="false"/>
          <w:color w:val="000000"/>
          <w:sz w:val="22"/>
        </w:rPr>
        <w:t>3. Seleção de variáveis, filtragem e ordenamento</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Na pasta de materiais do livro, há um arquivo chamado</w:t>
      </w:r>
      <w:r>
        <w:rPr>
          <w:rFonts w:eastAsia="LMMono10" w:ascii="LMMono10" w:hAnsi="LMMono10"/>
          <w:b w:val="false"/>
          <w:i w:val="false"/>
          <w:color w:val="000000"/>
          <w:sz w:val="22"/>
        </w:rPr>
        <w:t xml:space="preserve"> pop_total.xlsx</w:t>
      </w:r>
      <w:r>
        <w:rPr>
          <w:rFonts w:eastAsia="LMRoman10" w:ascii="LMRoman10" w:hAnsi="LMRoman10"/>
          <w:b w:val="false"/>
          <w:i w:val="false"/>
          <w:color w:val="000000"/>
          <w:sz w:val="22"/>
        </w:rPr>
        <w:t xml:space="preserve"> com a informa-ção da população total dos municípios segundo os resultados do universo do Censo de 2022. Carregue esse arquivo no objeto</w:t>
      </w:r>
      <w:r>
        <w:rPr>
          <w:rFonts w:eastAsia="LMMono10" w:ascii="LMMono10" w:hAnsi="LMMono10"/>
          <w:b w:val="false"/>
          <w:i w:val="false"/>
          <w:color w:val="000000"/>
          <w:sz w:val="22"/>
        </w:rPr>
        <w:t xml:space="preserve"> populacao</w:t>
      </w:r>
      <w:r>
        <w:rPr>
          <w:rFonts w:eastAsia="LMRoman10" w:ascii="LMRoman10" w:hAnsi="LMRoman10"/>
          <w:b w:val="false"/>
          <w:i w:val="false"/>
          <w:color w:val="000000"/>
          <w:sz w:val="22"/>
        </w:rPr>
        <w:t xml:space="preserve"> e, a partir dele, crie um novo objeto chamado </w:t>
      </w:r>
      <w:r>
        <w:rPr>
          <w:rFonts w:eastAsia="LMMono10" w:ascii="LMMono10" w:hAnsi="LMMono10"/>
          <w:b w:val="false"/>
          <w:i w:val="false"/>
          <w:color w:val="000000"/>
          <w:sz w:val="22"/>
        </w:rPr>
        <w:t>maiores_populacoes</w:t>
      </w:r>
      <w:r>
        <w:rPr>
          <w:rFonts w:eastAsia="LMRoman10" w:ascii="LMRoman10" w:hAnsi="LMRoman10"/>
          <w:b w:val="false"/>
          <w:i w:val="false"/>
          <w:color w:val="000000"/>
          <w:sz w:val="22"/>
        </w:rPr>
        <w:t xml:space="preserve"> contendo apenas os 50 municípios mais populados do país, ordenados de forma decrescente. Use comentários para indicar qual é o 50º município mais populoso do país.</w:t>
      </w:r>
    </w:p>
    <w:p>
      <w:pPr>
        <w:pStyle w:val="Normal"/>
        <w:widowControl/>
        <w:spacing w:lineRule="exact" w:line="312" w:before="400" w:after="0"/>
        <w:ind w:hanging="0" w:left="230" w:right="0"/>
        <w:jc w:val="left"/>
        <w:rPr/>
      </w:pPr>
      <w:r>
        <w:rPr>
          <w:rFonts w:eastAsia="LMSans10" w:ascii="LMSans10" w:hAnsi="LMSans10"/>
          <w:b/>
          <w:i w:val="false"/>
          <w:color w:val="000000"/>
          <w:sz w:val="22"/>
        </w:rPr>
        <w:t>4. Criação de variáveis</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Usando o objeto</w:t>
      </w:r>
      <w:r>
        <w:rPr>
          <w:rFonts w:eastAsia="LMMono10" w:ascii="LMMono10" w:hAnsi="LMMono10"/>
          <w:b w:val="false"/>
          <w:i w:val="false"/>
          <w:color w:val="000000"/>
          <w:sz w:val="22"/>
        </w:rPr>
        <w:t xml:space="preserve"> populacao</w:t>
      </w:r>
      <w:r>
        <w:rPr>
          <w:rFonts w:eastAsia="LMRoman10" w:ascii="LMRoman10" w:hAnsi="LMRoman10"/>
          <w:b w:val="false"/>
          <w:i w:val="false"/>
          <w:color w:val="000000"/>
          <w:sz w:val="22"/>
        </w:rPr>
        <w:t>, criado no exercício anterior, adicione a ele duas novas variáveis: uma que contenha a população dos municípios em mil habitantes e a outra que tenha como valores</w:t>
      </w:r>
      <w:r>
        <w:rPr>
          <w:rFonts w:eastAsia="LMMono10" w:ascii="LMMono10" w:hAnsi="LMMono10"/>
          <w:b w:val="false"/>
          <w:i w:val="false"/>
          <w:color w:val="000000"/>
          <w:sz w:val="22"/>
        </w:rPr>
        <w:t xml:space="preserve"> Pequeno porte</w:t>
      </w:r>
      <w:r>
        <w:rPr>
          <w:rFonts w:eastAsia="LMRoman10" w:ascii="LMRoman10" w:hAnsi="LMRoman10"/>
          <w:b w:val="false"/>
          <w:i w:val="false"/>
          <w:color w:val="000000"/>
          <w:sz w:val="22"/>
        </w:rPr>
        <w:t>, para municípios com menos de 50 mil habitantes, e</w:t>
      </w:r>
      <w:r>
        <w:rPr>
          <w:rFonts w:eastAsia="LMMono10" w:ascii="LMMono10" w:hAnsi="LMMono10"/>
          <w:b w:val="false"/>
          <w:i w:val="false"/>
          <w:color w:val="000000"/>
          <w:sz w:val="22"/>
        </w:rPr>
        <w:t xml:space="preserve"> Outros</w:t>
      </w:r>
      <w:r>
        <w:rPr>
          <w:rFonts w:eastAsia="LMRoman10" w:ascii="LMRoman10" w:hAnsi="LMRoman10"/>
          <w:b w:val="false"/>
          <w:i w:val="false"/>
          <w:color w:val="000000"/>
          <w:sz w:val="22"/>
        </w:rPr>
        <w:t xml:space="preserve"> para os demais municípios (não é necessário salvar o resultado da operação em um objeto).</w:t>
      </w:r>
    </w:p>
    <w:p>
      <w:pPr>
        <w:pStyle w:val="Normal"/>
        <w:widowControl/>
        <w:spacing w:lineRule="exact" w:line="312" w:before="402" w:after="0"/>
        <w:ind w:hanging="0" w:left="230" w:right="0"/>
        <w:jc w:val="left"/>
        <w:rPr/>
      </w:pPr>
      <w:r>
        <w:rPr>
          <w:rFonts w:eastAsia="LMSans10" w:ascii="LMSans10" w:hAnsi="LMSans10"/>
          <w:b/>
          <w:i w:val="false"/>
          <w:color w:val="000000"/>
          <w:sz w:val="22"/>
        </w:rPr>
        <w:t>5. Resumo de variáveis</w:t>
      </w:r>
    </w:p>
    <w:p>
      <w:pPr>
        <w:pStyle w:val="Normal"/>
        <w:widowControl/>
        <w:spacing w:lineRule="exact" w:line="266" w:before="284" w:after="0"/>
        <w:ind w:hanging="0" w:left="230" w:right="144"/>
        <w:jc w:val="left"/>
        <w:rPr/>
      </w:pPr>
      <w:r>
        <w:rPr>
          <w:rFonts w:eastAsia="LMRoman10" w:ascii="LMRoman10" w:hAnsi="LMRoman10"/>
          <w:b w:val="false"/>
          <w:i w:val="false"/>
          <w:color w:val="000000"/>
          <w:sz w:val="22"/>
        </w:rPr>
        <w:t>Use as duas bases que carregamos (</w:t>
      </w:r>
      <w:r>
        <w:rPr>
          <w:rFonts w:eastAsia="LMMono10" w:ascii="LMMono10" w:hAnsi="LMMono10"/>
          <w:b w:val="false"/>
          <w:i w:val="false"/>
          <w:color w:val="000000"/>
          <w:sz w:val="22"/>
        </w:rPr>
        <w:t>pop_quilombola.csv</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pop_total.xlsx</w:t>
      </w:r>
      <w:r>
        <w:rPr>
          <w:rFonts w:eastAsia="LMRoman10" w:ascii="LMRoman10" w:hAnsi="LMRoman10"/>
          <w:b w:val="false"/>
          <w:i w:val="false"/>
          <w:color w:val="000000"/>
          <w:sz w:val="22"/>
        </w:rPr>
        <w:t>), calcule agora o tamanho da população quilombola e a população total do Brasil.</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2100" w:after="0"/>
        <w:ind w:hanging="0" w:left="0" w:right="0"/>
        <w:jc w:val="center"/>
        <w:rPr/>
      </w:pPr>
      <w:r>
        <w:rPr>
          <w:rFonts w:eastAsia="LMRoman10" w:ascii="LMRoman10" w:hAnsi="LMRoman10"/>
          <w:b w:val="false"/>
          <w:i w:val="false"/>
          <w:color w:val="000000"/>
          <w:sz w:val="22"/>
        </w:rPr>
        <w:t>109</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6. Cruzando bases de dados I</w:t>
      </w:r>
    </w:p>
    <w:p>
      <w:pPr>
        <w:pStyle w:val="Normal"/>
        <w:widowControl/>
        <w:tabs>
          <w:tab w:val="clear" w:pos="720"/>
          <w:tab w:val="left" w:pos="4878" w:leader="none"/>
        </w:tabs>
        <w:spacing w:lineRule="exact" w:line="270" w:before="282" w:after="0"/>
        <w:ind w:hanging="0" w:left="230" w:right="144"/>
        <w:jc w:val="left"/>
        <w:rPr/>
      </w:pPr>
      <w:r>
        <w:rPr>
          <w:rFonts w:eastAsia="LMRoman10" w:ascii="LMRoman10" w:hAnsi="LMRoman10"/>
          <w:b w:val="false"/>
          <w:i w:val="false"/>
          <w:color w:val="000000"/>
          <w:sz w:val="22"/>
        </w:rPr>
        <w:t>Como visto nos exercícios anteriores, as duas bases nos arquivos</w:t>
      </w:r>
      <w:r>
        <w:rPr>
          <w:rFonts w:eastAsia="LMMono10" w:ascii="LMMono10" w:hAnsi="LMMono10"/>
          <w:b w:val="false"/>
          <w:i w:val="false"/>
          <w:color w:val="000000"/>
          <w:sz w:val="22"/>
        </w:rPr>
        <w:t xml:space="preserve"> pop_quilombola.csv</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pop_total.xlsx</w:t>
      </w:r>
      <w:r>
        <w:rPr>
          <w:rFonts w:eastAsia="LMRoman10" w:ascii="LMRoman10" w:hAnsi="LMRoman10"/>
          <w:b w:val="false"/>
          <w:i w:val="false"/>
          <w:color w:val="000000"/>
          <w:sz w:val="22"/>
        </w:rPr>
        <w:t xml:space="preserve"> têm uma variável chamada</w:t>
      </w:r>
      <w:r>
        <w:rPr>
          <w:rFonts w:eastAsia="LMMono10" w:ascii="LMMono10" w:hAnsi="LMMono10"/>
          <w:b w:val="false"/>
          <w:i w:val="false"/>
          <w:color w:val="000000"/>
          <w:sz w:val="22"/>
        </w:rPr>
        <w:t xml:space="preserve"> cod_ibge</w:t>
      </w:r>
      <w:r>
        <w:rPr>
          <w:rFonts w:eastAsia="LMRoman10" w:ascii="LMRoman10" w:hAnsi="LMRoman10"/>
          <w:b w:val="false"/>
          <w:i w:val="false"/>
          <w:color w:val="000000"/>
          <w:sz w:val="22"/>
        </w:rPr>
        <w:t xml:space="preserve">, que indica o identificador único (ID) atribuído pelo IBGE a cada um dos 5570 municípios do país. Use essa variável para cruzar as duas bases de forma que a base resultante contenha informações sobre a população total e a população quilombola de cada município. Salve o resultado dessa operação no objeto </w:t>
      </w:r>
      <w:r>
        <w:rPr>
          <w:rFonts w:eastAsia="LMMono10" w:ascii="LMMono10" w:hAnsi="LMMono10"/>
          <w:b w:val="false"/>
          <w:i w:val="false"/>
          <w:color w:val="000000"/>
          <w:sz w:val="22"/>
        </w:rPr>
        <w:t>municipios</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7. Criação de variáveis, filtragem e ordenamento</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Usando a base salva em</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xml:space="preserve"> criada há pouco, crie uma nova variável que indique a proporção de pessoas quilombolas em relação ao total da população de cada município e salve o resultado no objeto</w:t>
      </w:r>
      <w:r>
        <w:rPr>
          <w:rFonts w:eastAsia="LMMono10" w:ascii="LMMono10" w:hAnsi="LMMono10"/>
          <w:b w:val="false"/>
          <w:i w:val="false"/>
          <w:color w:val="000000"/>
          <w:sz w:val="22"/>
        </w:rPr>
        <w:t xml:space="preserve"> municipios_pop_quilombola</w:t>
      </w:r>
      <w:r>
        <w:rPr>
          <w:rFonts w:eastAsia="LMRoman10" w:ascii="LMRoman10" w:hAnsi="LMRoman10"/>
          <w:b w:val="false"/>
          <w:i w:val="false"/>
          <w:color w:val="000000"/>
          <w:sz w:val="22"/>
        </w:rPr>
        <w:t>. Reporte os 3 municípios com as maiores proporções de pessoas quilombolas nos comentários.</w:t>
      </w:r>
    </w:p>
    <w:p>
      <w:pPr>
        <w:pStyle w:val="Normal"/>
        <w:widowControl/>
        <w:spacing w:lineRule="exact" w:line="314" w:before="400" w:after="0"/>
        <w:ind w:hanging="0" w:left="230" w:right="0"/>
        <w:jc w:val="left"/>
        <w:rPr/>
      </w:pPr>
      <w:r>
        <w:rPr>
          <w:rFonts w:eastAsia="LMSans10" w:ascii="LMSans10" w:hAnsi="LMSans10"/>
          <w:b/>
          <w:i w:val="false"/>
          <w:color w:val="000000"/>
          <w:sz w:val="22"/>
        </w:rPr>
        <w:t>8. Cruzamento de bases de dados II</w:t>
      </w:r>
    </w:p>
    <w:p>
      <w:pPr>
        <w:pStyle w:val="Normal"/>
        <w:widowControl/>
        <w:spacing w:lineRule="exact" w:line="270" w:before="280" w:after="0"/>
        <w:ind w:hanging="0" w:left="230" w:right="230"/>
        <w:jc w:val="both"/>
        <w:rPr/>
      </w:pPr>
      <w:r>
        <w:rPr>
          <w:rFonts w:eastAsia="LMRoman10" w:ascii="LMRoman10" w:hAnsi="LMRoman10"/>
          <w:b w:val="false"/>
          <w:i w:val="false"/>
          <w:color w:val="000000"/>
          <w:sz w:val="22"/>
        </w:rPr>
        <w:t>Na pasta de materiais, há um arquivo chamado</w:t>
      </w:r>
      <w:r>
        <w:rPr>
          <w:rFonts w:eastAsia="LMMono10" w:ascii="LMMono10" w:hAnsi="LMMono10"/>
          <w:b w:val="false"/>
          <w:i w:val="false"/>
          <w:color w:val="000000"/>
          <w:sz w:val="22"/>
        </w:rPr>
        <w:t xml:space="preserve"> uf_municipios.csv</w:t>
      </w:r>
      <w:r>
        <w:rPr>
          <w:rFonts w:eastAsia="LMRoman10" w:ascii="LMRoman10" w:hAnsi="LMRoman10"/>
          <w:b w:val="false"/>
          <w:i w:val="false"/>
          <w:color w:val="000000"/>
          <w:sz w:val="22"/>
        </w:rPr>
        <w:t xml:space="preserve"> com três variáveis: </w:t>
      </w:r>
      <w:r>
        <w:rPr>
          <w:rFonts w:eastAsia="LMMono10" w:ascii="LMMono10" w:hAnsi="LMMono10"/>
          <w:b w:val="false"/>
          <w:i w:val="false"/>
          <w:color w:val="000000"/>
          <w:sz w:val="22"/>
        </w:rPr>
        <w:t>regiao</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cod_ibge</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sigla_uf</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cod_ibge</w:t>
      </w:r>
      <w:r>
        <w:rPr>
          <w:rFonts w:eastAsia="LMRoman10" w:ascii="LMRoman10" w:hAnsi="LMRoman10"/>
          <w:b w:val="false"/>
          <w:i w:val="false"/>
          <w:color w:val="000000"/>
          <w:sz w:val="22"/>
        </w:rPr>
        <w:t>. Carregue e salve essa base no objeto</w:t>
      </w:r>
      <w:r>
        <w:rPr>
          <w:rFonts w:eastAsia="LMMono10" w:ascii="LMMono10" w:hAnsi="LMMono10"/>
          <w:b w:val="false"/>
          <w:i w:val="false"/>
          <w:color w:val="000000"/>
          <w:sz w:val="22"/>
        </w:rPr>
        <w:t xml:space="preserve"> uf_municipios </w:t>
      </w:r>
      <w:r>
        <w:rPr>
          <w:rFonts w:eastAsia="LMRoman10" w:ascii="LMRoman10" w:hAnsi="LMRoman10"/>
          <w:b w:val="false"/>
          <w:i w:val="false"/>
          <w:color w:val="000000"/>
          <w:sz w:val="22"/>
        </w:rPr>
        <w:t>e use-o para adicionar as variáveis com informações de região e estado à base</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xml:space="preserve"> –ao final, a base</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xml:space="preserve"> deverá ter 6 variáveis:</w:t>
      </w:r>
      <w:r>
        <w:rPr>
          <w:rFonts w:eastAsia="LMMono10" w:ascii="LMMono10" w:hAnsi="LMMono10"/>
          <w:b w:val="false"/>
          <w:i w:val="false"/>
          <w:color w:val="000000"/>
          <w:sz w:val="22"/>
        </w:rPr>
        <w:t xml:space="preserve"> regiao</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sigla_uf</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municipio</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cod_ibge</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pop_total</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pop_quilombola</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9. Agrupamento e resumo de variáveis I</w:t>
      </w:r>
    </w:p>
    <w:p>
      <w:pPr>
        <w:pStyle w:val="Normal"/>
        <w:widowControl/>
        <w:spacing w:lineRule="exact" w:line="270" w:before="282" w:after="0"/>
        <w:ind w:hanging="0" w:left="230" w:right="230"/>
        <w:jc w:val="both"/>
        <w:rPr/>
      </w:pPr>
      <w:r>
        <w:rPr>
          <w:rFonts w:eastAsia="LMRoman10" w:ascii="LMRoman10" w:hAnsi="LMRoman10"/>
          <w:b w:val="false"/>
          <w:i w:val="false"/>
          <w:color w:val="000000"/>
          <w:sz w:val="22"/>
        </w:rPr>
        <w:t>Usando a nova base</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xml:space="preserve"> criada no exercício anterior, calcule a população quilombola e a população total de cada uma das regiões do país. Feito isso, calcule a proporção de pessoas quilombolas em relação à população total de cada região (não é necessário salvar os resultados em um novo objeto).</w:t>
      </w:r>
    </w:p>
    <w:p>
      <w:pPr>
        <w:pStyle w:val="Normal"/>
        <w:widowControl/>
        <w:spacing w:lineRule="exact" w:line="312" w:before="402" w:after="0"/>
        <w:ind w:hanging="0" w:left="230" w:right="0"/>
        <w:jc w:val="left"/>
        <w:rPr/>
      </w:pPr>
      <w:r>
        <w:rPr>
          <w:rFonts w:eastAsia="LMSans10" w:ascii="LMSans10" w:hAnsi="LMSans10"/>
          <w:b/>
          <w:i w:val="false"/>
          <w:color w:val="000000"/>
          <w:sz w:val="22"/>
        </w:rPr>
        <w:t>10. Agrupamento e resumo de variáveis II</w:t>
      </w:r>
    </w:p>
    <w:p>
      <w:pPr>
        <w:pStyle w:val="Normal"/>
        <w:widowControl/>
        <w:spacing w:lineRule="exact" w:line="266" w:before="284" w:after="0"/>
        <w:ind w:hanging="0" w:left="230" w:right="144"/>
        <w:jc w:val="left"/>
        <w:rPr/>
      </w:pPr>
      <w:r>
        <w:rPr>
          <w:rFonts w:eastAsia="LMRoman10" w:ascii="LMRoman10" w:hAnsi="LMRoman10"/>
          <w:b w:val="false"/>
          <w:i w:val="false"/>
          <w:color w:val="000000"/>
          <w:sz w:val="22"/>
        </w:rPr>
        <w:t>Com a base</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descubra quais são os 5 estados com as maiores proporções de pessoas quilombolas em relação à população total. Reporte os resultados usando comentários.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2100" w:after="0"/>
        <w:ind w:hanging="0" w:left="0" w:right="0"/>
        <w:jc w:val="center"/>
        <w:rPr/>
      </w:pPr>
      <w:r>
        <w:rPr>
          <w:rFonts w:eastAsia="LMRoman10" w:ascii="LMRoman10" w:hAnsi="LMRoman10"/>
          <w:b w:val="false"/>
          <w:i w:val="false"/>
          <w:color w:val="000000"/>
          <w:sz w:val="22"/>
        </w:rPr>
        <w:t>110</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11. Agrupamento e criação de variáveis</w:t>
      </w:r>
    </w:p>
    <w:p>
      <w:pPr>
        <w:pStyle w:val="Normal"/>
        <w:widowControl/>
        <w:spacing w:lineRule="exact" w:line="270" w:before="282" w:after="0"/>
        <w:ind w:hanging="0" w:left="230" w:right="230"/>
        <w:jc w:val="both"/>
        <w:rPr/>
      </w:pPr>
      <w:r>
        <w:rPr>
          <w:rFonts w:eastAsia="LMRoman10" w:ascii="LMRoman10" w:hAnsi="LMRoman10"/>
          <w:b w:val="false"/>
          <w:i w:val="false"/>
          <w:color w:val="000000"/>
          <w:sz w:val="22"/>
        </w:rPr>
        <w:t>Ainda com a base</w:t>
      </w:r>
      <w:r>
        <w:rPr>
          <w:rFonts w:eastAsia="LMMono10" w:ascii="LMMono10" w:hAnsi="LMMono10"/>
          <w:b w:val="false"/>
          <w:i w:val="false"/>
          <w:color w:val="000000"/>
          <w:sz w:val="22"/>
        </w:rPr>
        <w:t xml:space="preserve"> municipios</w:t>
      </w:r>
      <w:r>
        <w:rPr>
          <w:rFonts w:eastAsia="LMRoman10" w:ascii="LMRoman10" w:hAnsi="LMRoman10"/>
          <w:b w:val="false"/>
          <w:i w:val="false"/>
          <w:color w:val="000000"/>
          <w:sz w:val="22"/>
        </w:rPr>
        <w:t>, crie uma nova base chamada</w:t>
      </w:r>
      <w:r>
        <w:rPr>
          <w:rFonts w:eastAsia="LMMono10" w:ascii="LMMono10" w:hAnsi="LMMono10"/>
          <w:b w:val="false"/>
          <w:i w:val="false"/>
          <w:color w:val="000000"/>
          <w:sz w:val="22"/>
        </w:rPr>
        <w:t xml:space="preserve"> taxa_pop_quilombola</w:t>
      </w:r>
      <w:r>
        <w:rPr>
          <w:rFonts w:eastAsia="LMRoman10" w:ascii="LMRoman10" w:hAnsi="LMRoman10"/>
          <w:b w:val="false"/>
          <w:i w:val="false"/>
          <w:color w:val="000000"/>
          <w:sz w:val="22"/>
        </w:rPr>
        <w:t xml:space="preserve"> que tenha apenas duas variáveis:</w:t>
      </w:r>
      <w:r>
        <w:rPr>
          <w:rFonts w:eastAsia="LMMono10" w:ascii="LMMono10" w:hAnsi="LMMono10"/>
          <w:b w:val="false"/>
          <w:i w:val="false"/>
          <w:color w:val="000000"/>
          <w:sz w:val="22"/>
        </w:rPr>
        <w:t xml:space="preserve"> sigla_uf</w:t>
      </w:r>
      <w:r>
        <w:rPr>
          <w:rFonts w:eastAsia="LMRoman10" w:ascii="LMRoman10" w:hAnsi="LMRoman10"/>
          <w:b w:val="false"/>
          <w:i w:val="false"/>
          <w:color w:val="000000"/>
          <w:sz w:val="22"/>
        </w:rPr>
        <w:t>, com a sigla de cada estado, e</w:t>
      </w:r>
      <w:r>
        <w:rPr>
          <w:rFonts w:eastAsia="LMMono10" w:ascii="LMMono10" w:hAnsi="LMMono10"/>
          <w:b w:val="false"/>
          <w:i w:val="false"/>
          <w:color w:val="000000"/>
          <w:sz w:val="22"/>
        </w:rPr>
        <w:t xml:space="preserve"> taxa_pop_quilombola</w:t>
      </w:r>
      <w:r>
        <w:rPr>
          <w:rFonts w:eastAsia="LMRoman10" w:ascii="LMRoman10" w:hAnsi="LMRoman10"/>
          <w:b w:val="false"/>
          <w:i w:val="false"/>
          <w:color w:val="000000"/>
          <w:sz w:val="22"/>
        </w:rPr>
        <w:t>, com o número de pessoas quilombolas por 100 mil habitantes. A base final deve ter apenas 27 linhas, uma para cada unidade da federação. Use essa base para descobrir qual é o estado com a maior taxa de pessoas quilombolas por 100 mil habitantes no país.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0390" w:after="0"/>
        <w:ind w:hanging="0" w:left="0" w:right="0"/>
        <w:jc w:val="center"/>
        <w:rPr/>
      </w:pPr>
      <w:r>
        <w:rPr>
          <w:rFonts w:eastAsia="LMRoman10" w:ascii="LMRoman10" w:hAnsi="LMRoman10"/>
          <w:b w:val="false"/>
          <w:i w:val="false"/>
          <w:color w:val="000000"/>
          <w:sz w:val="22"/>
        </w:rPr>
        <w:t>111</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4 Visualização</w:t>
      </w:r>
    </w:p>
    <w:p>
      <w:pPr>
        <w:pStyle w:val="Normal"/>
        <w:widowControl/>
        <w:spacing w:lineRule="exact" w:line="270" w:before="546" w:after="0"/>
        <w:ind w:hanging="0" w:left="230" w:right="230"/>
        <w:jc w:val="both"/>
        <w:rPr/>
      </w:pPr>
      <w:r>
        <w:rPr>
          <w:rFonts w:eastAsia="LMRoman10" w:ascii="LMRoman10" w:hAnsi="LMRoman10"/>
          <w:b w:val="false"/>
          <w:i w:val="false"/>
          <w:color w:val="000000"/>
          <w:sz w:val="22"/>
        </w:rPr>
        <w:t>Parte importante do trabalho de análise é a visualização dos nossos dados. Ela pode ser utili-zada não só para resumir resultados de pesquisa como, também, para fazer análise exploratória e descobrir padrões. Nesse capítulo, veremos justamente como usar R gerar visualizações que nos ajudem a explorar dados, documentar e exportar resultados de análises.</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É possivel gerar visualizações apenas usando R-base, isto é, funcionalidade que já estão dispo-níveis por padrão no R. No entanto, seguindo que já fizemos em outros capítulos, aqui também adotaremos 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particularmente o seu pacote</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desenvolvido por Wickham (2016) a partir da gramática de grafícos de Wilkinson (2012). A ideia por detrás dessa gramá-tica, adotada pelo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é a de que todo gráfico pode ser decomposto em camadas, cada uma delas representando um elemento do gráfico. Abordaremos este tema no capítulo, ainda que brevemente, para facilitar a compreensão da lógica de funcionamento do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 pacote que revolucionou o modo de produzir gráficos usando a linguagem R.</w:t>
      </w:r>
    </w:p>
    <w:p>
      <w:pPr>
        <w:pStyle w:val="Normal"/>
        <w:widowControl/>
        <w:spacing w:lineRule="exact" w:line="316" w:before="96" w:after="262"/>
        <w:ind w:hanging="0" w:left="230" w:right="0"/>
        <w:jc w:val="left"/>
        <w:rPr/>
      </w:pPr>
      <w:r>
        <w:rPr>
          <w:rFonts w:eastAsia="LMRoman10" w:ascii="LMRoman10" w:hAnsi="LMRoman10"/>
          <w:b w:val="false"/>
          <w:i w:val="false"/>
          <w:color w:val="000000"/>
          <w:sz w:val="22"/>
        </w:rPr>
        <w:t>Para poder executar os códigos deste capítulo, você precisará carregar 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(tidyverse)</w:t>
            </w:r>
          </w:p>
        </w:tc>
      </w:tr>
    </w:tbl>
    <w:p>
      <w:pPr>
        <w:pStyle w:val="Normal"/>
        <w:widowControl/>
        <w:spacing w:lineRule="exact" w:line="410" w:before="498" w:after="0"/>
        <w:ind w:hanging="0" w:left="230" w:right="0"/>
        <w:jc w:val="left"/>
        <w:rPr/>
      </w:pPr>
      <w:r>
        <w:rPr>
          <w:rFonts w:eastAsia="LMSans10" w:ascii="LMSans10" w:hAnsi="LMSans10"/>
          <w:b/>
          <w:i w:val="false"/>
          <w:color w:val="000000"/>
          <w:w w:val="98"/>
          <w:sz w:val="29"/>
        </w:rPr>
        <w:t>4.1 Por que usar visualizações?</w:t>
      </w:r>
    </w:p>
    <w:p>
      <w:pPr>
        <w:pStyle w:val="Normal"/>
        <w:widowControl/>
        <w:spacing w:lineRule="exact" w:line="270" w:before="330" w:after="0"/>
        <w:ind w:hanging="0" w:left="230" w:right="230"/>
        <w:jc w:val="both"/>
        <w:rPr/>
      </w:pPr>
      <w:r>
        <w:rPr>
          <w:rFonts w:eastAsia="LMRoman10" w:ascii="LMRoman10" w:hAnsi="LMRoman10"/>
          <w:b w:val="false"/>
          <w:i w:val="false"/>
          <w:color w:val="000000"/>
          <w:sz w:val="22"/>
        </w:rPr>
        <w:t>Dados podem ser apresentados em uma tabela, seja com valores brutos ou resumidos em alguma métrica, como veremos no próximo capítulo. No entanto, como argumentam Kastellec e Leoni (2007), em geral a análise gráfica é mais intuitiva. Compare, por exemplo, a tabela a seguir, que mostra um indicador fictício que varia ao longo dos anos, de 2010 a 2018, com a sua versão gráfica, ao lado:</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Quando bem feito, um gráfico é capaz mostrar dados de forma</w:t>
      </w:r>
      <w:r>
        <w:rPr>
          <w:rFonts w:eastAsia="LMRoman10" w:ascii="LMRoman10" w:hAnsi="LMRoman10"/>
          <w:b w:val="false"/>
          <w:i/>
          <w:color w:val="000000"/>
          <w:sz w:val="22"/>
        </w:rPr>
        <w:t xml:space="preserve"> precisa</w:t>
      </w:r>
      <w:r>
        <w:rPr>
          <w:rFonts w:eastAsia="LMRoman10" w:ascii="LMRoman10" w:hAnsi="LMRoman10"/>
          <w:b w:val="false"/>
          <w:i w:val="false"/>
          <w:color w:val="000000"/>
          <w:sz w:val="22"/>
        </w:rPr>
        <w:t>,</w:t>
      </w:r>
      <w:r>
        <w:rPr>
          <w:rFonts w:eastAsia="LMRoman10" w:ascii="LMRoman10" w:hAnsi="LMRoman10"/>
          <w:b w:val="false"/>
          <w:i/>
          <w:color w:val="000000"/>
          <w:sz w:val="22"/>
        </w:rPr>
        <w:t xml:space="preserve"> nítida</w:t>
      </w:r>
      <w:r>
        <w:rPr>
          <w:rFonts w:eastAsia="LMRoman10" w:ascii="LMRoman10" w:hAnsi="LMRoman10"/>
          <w:b w:val="false"/>
          <w:i w:val="false"/>
          <w:color w:val="000000"/>
          <w:sz w:val="22"/>
        </w:rPr>
        <w:t xml:space="preserve"> e</w:t>
      </w:r>
      <w:r>
        <w:rPr>
          <w:rFonts w:eastAsia="LMRoman10" w:ascii="LMRoman10" w:hAnsi="LMRoman10"/>
          <w:b w:val="false"/>
          <w:i/>
          <w:color w:val="000000"/>
          <w:sz w:val="22"/>
        </w:rPr>
        <w:t xml:space="preserve"> eficiente</w:t>
      </w:r>
      <w:r>
        <w:rPr>
          <w:rFonts w:eastAsia="LMRoman10" w:ascii="LMRoman10" w:hAnsi="LMRoman10"/>
          <w:b w:val="false"/>
          <w:i w:val="false"/>
          <w:color w:val="000000"/>
          <w:sz w:val="22"/>
        </w:rPr>
        <w:t xml:space="preserve"> suas informações (Healy 2018). Em outras palavras, ele passa a sua mensagem, ou a sua história, sem a necessidade ou o auxílio de um texto.</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Para que tenhamos um visual gráfico claro, preciso e eficiente, vale levar em conta algumas observações de Tufte (1983). Para ele, bons gráficos colocam os dados acima de tudo, ou seja, todo e qualquer artifício de</w:t>
      </w:r>
      <w:r>
        <w:rPr>
          <w:rFonts w:eastAsia="LMRoman10" w:ascii="LMRoman10" w:hAnsi="LMRoman10"/>
          <w:b w:val="false"/>
          <w:i/>
          <w:color w:val="000000"/>
          <w:sz w:val="22"/>
        </w:rPr>
        <w:t xml:space="preserve"> design</w:t>
      </w:r>
      <w:r>
        <w:rPr>
          <w:rFonts w:eastAsia="LMRoman10" w:ascii="LMRoman10" w:hAnsi="LMRoman10"/>
          <w:b w:val="false"/>
          <w:i w:val="false"/>
          <w:color w:val="000000"/>
          <w:sz w:val="22"/>
        </w:rPr>
        <w:t xml:space="preserve"> só deve ser feito exclusivamente para ajudar deixar os dados mais nítidos, e não mais obtusos. A ideia de fundo é que devemos nos concentrar na substância</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1018" w:after="0"/>
        <w:ind w:hanging="0" w:left="0" w:right="0"/>
        <w:jc w:val="center"/>
        <w:rPr/>
      </w:pPr>
      <w:r>
        <w:rPr>
          <w:rFonts w:eastAsia="LMRoman10" w:ascii="LMRoman10" w:hAnsi="LMRoman10"/>
          <w:b w:val="false"/>
          <w:i w:val="false"/>
          <w:color w:val="000000"/>
          <w:sz w:val="22"/>
        </w:rPr>
        <w:t>112</w:t>
      </w:r>
    </w:p>
    <w:p>
      <w:pPr>
        <w:pStyle w:val="Normal"/>
        <w:widowControl/>
        <w:spacing w:lineRule="exact" w:line="220" w:before="0" w:after="238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779"/>
        <w:gridCol w:w="781"/>
        <w:gridCol w:w="780"/>
        <w:gridCol w:w="779"/>
        <w:gridCol w:w="781"/>
        <w:gridCol w:w="780"/>
        <w:gridCol w:w="779"/>
        <w:gridCol w:w="781"/>
        <w:gridCol w:w="780"/>
        <w:gridCol w:w="779"/>
        <w:gridCol w:w="781"/>
        <w:gridCol w:w="779"/>
      </w:tblGrid>
      <w:tr>
        <w:trPr>
          <w:trHeight w:val="2228" w:hRule="exact"/>
        </w:trPr>
        <w:tc>
          <w:tcPr>
            <w:tcW w:w="779" w:type="dxa"/>
            <w:tcBorders>
              <w:bottom w:val="single" w:sz="6" w:space="0" w:color="000000"/>
            </w:tcBorders>
          </w:tcPr>
          <w:p>
            <w:pPr>
              <w:pStyle w:val="Normal"/>
              <w:widowControl/>
              <w:tabs>
                <w:tab w:val="clear" w:pos="720"/>
                <w:tab w:val="left" w:pos="1256" w:leader="none"/>
              </w:tabs>
              <w:spacing w:lineRule="exact" w:line="270" w:before="1462" w:after="0"/>
              <w:ind w:hanging="0" w:left="130" w:right="0"/>
              <w:jc w:val="left"/>
              <w:rPr/>
            </w:pPr>
            <w:r>
              <w:rPr>
                <w:rFonts w:eastAsia="LMRoman10" w:ascii="LMRoman10" w:hAnsi="LMRoman10"/>
                <w:b w:val="false"/>
                <w:i w:val="false"/>
                <w:color w:val="000000"/>
                <w:sz w:val="22"/>
              </w:rPr>
              <w:t xml:space="preserve">Tabela 4.1: Indicador </w:t>
            </w:r>
            <w:r>
              <w:rPr/>
              <w:tab/>
            </w:r>
            <w:r>
              <w:rPr>
                <w:rFonts w:eastAsia="LMRoman10" w:ascii="LMRoman10" w:hAnsi="LMRoman10"/>
                <w:b w:val="false"/>
                <w:i w:val="false"/>
                <w:color w:val="000000"/>
                <w:sz w:val="22"/>
              </w:rPr>
              <w:t>tempo</w:t>
            </w:r>
          </w:p>
        </w:tc>
        <w:tc>
          <w:tcPr>
            <w:tcW w:w="781" w:type="dxa"/>
            <w:tcBorders>
              <w:bottom w:val="single" w:sz="6" w:space="0" w:color="000000"/>
            </w:tcBorders>
          </w:tcPr>
          <w:p>
            <w:pPr>
              <w:pStyle w:val="Normal"/>
              <w:widowControl/>
              <w:spacing w:lineRule="exact" w:line="310" w:before="1422" w:after="0"/>
              <w:ind w:hanging="0" w:left="0" w:right="0"/>
              <w:jc w:val="center"/>
              <w:rPr/>
            </w:pPr>
            <w:r>
              <w:rPr>
                <w:rFonts w:eastAsia="LMRoman10" w:ascii="LMRoman10" w:hAnsi="LMRoman10"/>
                <w:b w:val="false"/>
                <w:i w:val="false"/>
                <w:color w:val="000000"/>
                <w:sz w:val="22"/>
              </w:rPr>
              <w:t>fictício</w:t>
            </w:r>
          </w:p>
        </w:tc>
        <w:tc>
          <w:tcPr>
            <w:tcW w:w="780" w:type="dxa"/>
            <w:tcBorders>
              <w:bottom w:val="single" w:sz="6" w:space="0" w:color="000000"/>
            </w:tcBorders>
          </w:tcPr>
          <w:p>
            <w:pPr>
              <w:pStyle w:val="Normal"/>
              <w:widowControl/>
              <w:spacing w:lineRule="exact" w:line="310" w:before="1422" w:after="0"/>
              <w:ind w:hanging="0" w:left="0" w:right="0"/>
              <w:jc w:val="center"/>
              <w:rPr/>
            </w:pPr>
            <w:r>
              <w:rPr>
                <w:rFonts w:eastAsia="LMRoman10" w:ascii="LMRoman10" w:hAnsi="LMRoman10"/>
                <w:b w:val="false"/>
                <w:i w:val="false"/>
                <w:color w:val="000000"/>
                <w:sz w:val="22"/>
              </w:rPr>
              <w:t>ao</w:t>
            </w:r>
          </w:p>
        </w:tc>
        <w:tc>
          <w:tcPr>
            <w:tcW w:w="779" w:type="dxa"/>
            <w:tcBorders>
              <w:bottom w:val="single" w:sz="6" w:space="0" w:color="000000"/>
            </w:tcBorders>
          </w:tcPr>
          <w:p>
            <w:pPr>
              <w:pStyle w:val="Normal"/>
              <w:widowControl/>
              <w:spacing w:lineRule="exact" w:line="310" w:before="1422" w:after="0"/>
              <w:ind w:hanging="0" w:left="0" w:right="0"/>
              <w:jc w:val="center"/>
              <w:rPr/>
            </w:pPr>
            <w:r>
              <w:rPr>
                <w:rFonts w:eastAsia="LMRoman10" w:ascii="LMRoman10" w:hAnsi="LMRoman10"/>
                <w:b w:val="false"/>
                <w:i w:val="false"/>
                <w:color w:val="000000"/>
                <w:sz w:val="22"/>
              </w:rPr>
              <w:t>longo</w:t>
            </w:r>
          </w:p>
        </w:tc>
        <w:tc>
          <w:tcPr>
            <w:tcW w:w="781" w:type="dxa"/>
            <w:tcBorders>
              <w:bottom w:val="single" w:sz="6" w:space="0" w:color="000000"/>
            </w:tcBorders>
          </w:tcPr>
          <w:p>
            <w:pPr>
              <w:pStyle w:val="Normal"/>
              <w:widowControl/>
              <w:spacing w:lineRule="exact" w:line="310" w:before="1422" w:after="0"/>
              <w:ind w:hanging="0" w:left="0" w:right="0"/>
              <w:jc w:val="right"/>
              <w:rPr/>
            </w:pPr>
            <w:r>
              <w:rPr>
                <w:rFonts w:eastAsia="LMRoman10" w:ascii="LMRoman10" w:hAnsi="LMRoman10"/>
                <w:b w:val="false"/>
                <w:i w:val="false"/>
                <w:color w:val="000000"/>
                <w:sz w:val="22"/>
              </w:rPr>
              <w:t>do</w:t>
            </w:r>
          </w:p>
        </w:tc>
        <w:tc>
          <w:tcPr>
            <w:tcW w:w="780" w:type="dxa"/>
            <w:tcBorders>
              <w:bottom w:val="single" w:sz="6" w:space="0" w:color="000000"/>
            </w:tcBorders>
          </w:tcPr>
          <w:p>
            <w:pPr>
              <w:pStyle w:val="Normal"/>
              <w:widowControl/>
              <w:bidi w:val="0"/>
              <w:spacing w:lineRule="auto" w:line="276" w:before="0" w:after="200"/>
              <w:jc w:val="left"/>
              <w:rPr/>
            </w:pPr>
            <w:r>
              <w:rPr/>
            </w:r>
          </w:p>
        </w:tc>
        <w:tc>
          <w:tcPr>
            <w:tcW w:w="779" w:type="dxa"/>
            <w:tcBorders>
              <w:bottom w:val="single" w:sz="6" w:space="0" w:color="000000"/>
            </w:tcBorders>
          </w:tcPr>
          <w:p>
            <w:pPr>
              <w:pStyle w:val="Normal"/>
              <w:widowControl/>
              <w:spacing w:lineRule="exact" w:line="292" w:before="1164" w:after="0"/>
              <w:ind w:hanging="0" w:left="0" w:right="0"/>
              <w:jc w:val="center"/>
              <w:rPr/>
            </w:pPr>
            <w:r>
              <w:rPr>
                <w:rFonts w:eastAsia="Helvetica" w:ascii="Helvetica" w:hAnsi="Helvetica"/>
                <w:b w:val="false"/>
                <w:i w:val="false"/>
                <w:color w:val="4D4D4D"/>
                <w:w w:val="101"/>
                <w:sz w:val="21"/>
              </w:rPr>
              <w:t>25</w:t>
            </w:r>
          </w:p>
        </w:tc>
        <w:tc>
          <w:tcPr>
            <w:tcW w:w="3900" w:type="dxa"/>
            <w:gridSpan w:val="5"/>
            <w:vMerge w:val="restart"/>
            <w:tcBorders/>
          </w:tcPr>
          <w:p>
            <w:pPr>
              <w:pStyle w:val="Normal"/>
              <w:widowControl/>
              <w:spacing w:lineRule="auto" w:line="240" w:before="0" w:after="0"/>
              <w:ind w:hanging="0" w:left="100" w:right="0"/>
              <w:jc w:val="left"/>
              <w:rPr/>
            </w:pPr>
            <w:r>
              <w:rPr/>
              <w:drawing>
                <wp:inline distT="0" distB="0" distL="0" distR="0">
                  <wp:extent cx="2235200" cy="34925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2235200" cy="3492500"/>
                          </a:xfrm>
                          <a:prstGeom prst="rect">
                            <a:avLst/>
                          </a:prstGeom>
                        </pic:spPr>
                      </pic:pic>
                    </a:graphicData>
                  </a:graphic>
                </wp:inline>
              </w:drawing>
            </w:r>
          </w:p>
        </w:tc>
      </w:tr>
      <w:tr>
        <w:trPr>
          <w:trHeight w:val="384" w:hRule="exact"/>
        </w:trPr>
        <w:tc>
          <w:tcPr>
            <w:tcW w:w="779" w:type="dxa"/>
            <w:tcBorders>
              <w:top w:val="single" w:sz="6" w:space="0" w:color="000000"/>
              <w:bottom w:val="single" w:sz="4" w:space="0" w:color="000000"/>
            </w:tcBorders>
          </w:tcPr>
          <w:p>
            <w:pPr>
              <w:pStyle w:val="Normal"/>
              <w:widowControl/>
              <w:spacing w:lineRule="exact" w:line="310" w:before="6" w:after="0"/>
              <w:ind w:hanging="0" w:left="0" w:right="204"/>
              <w:jc w:val="right"/>
              <w:rPr/>
            </w:pPr>
            <w:r>
              <w:rPr>
                <w:rFonts w:eastAsia="LMRoman10" w:ascii="LMRoman10" w:hAnsi="LMRoman10"/>
                <w:b w:val="false"/>
                <w:i w:val="false"/>
                <w:color w:val="000000"/>
                <w:sz w:val="22"/>
              </w:rPr>
              <w:t>ano</w:t>
            </w:r>
          </w:p>
        </w:tc>
        <w:tc>
          <w:tcPr>
            <w:tcW w:w="781" w:type="dxa"/>
            <w:tcBorders>
              <w:top w:val="single" w:sz="6" w:space="0" w:color="000000"/>
              <w:bottom w:val="single" w:sz="4" w:space="0" w:color="000000"/>
            </w:tcBorders>
          </w:tcPr>
          <w:p>
            <w:pPr>
              <w:pStyle w:val="Normal"/>
              <w:widowControl/>
              <w:spacing w:lineRule="exact" w:line="310" w:before="6" w:after="0"/>
              <w:ind w:hanging="0" w:left="0" w:right="0"/>
              <w:jc w:val="center"/>
              <w:rPr/>
            </w:pPr>
            <w:r>
              <w:rPr>
                <w:rFonts w:eastAsia="LMRoman10" w:ascii="LMRoman10" w:hAnsi="LMRoman10"/>
                <w:b w:val="false"/>
                <w:i w:val="false"/>
                <w:color w:val="000000"/>
                <w:sz w:val="22"/>
              </w:rPr>
              <w:t>indicador1</w:t>
            </w:r>
          </w:p>
        </w:tc>
        <w:tc>
          <w:tcPr>
            <w:tcW w:w="780" w:type="dxa"/>
            <w:tcBorders>
              <w:top w:val="single" w:sz="6" w:space="0" w:color="000000"/>
              <w:bottom w:val="single" w:sz="4" w:space="0" w:color="000000"/>
            </w:tcBorders>
          </w:tcPr>
          <w:p>
            <w:pPr>
              <w:pStyle w:val="Normal"/>
              <w:widowControl/>
              <w:bidi w:val="0"/>
              <w:spacing w:lineRule="auto" w:line="276" w:before="0" w:after="200"/>
              <w:jc w:val="left"/>
              <w:rPr/>
            </w:pPr>
            <w:r>
              <w:rPr/>
            </w:r>
          </w:p>
        </w:tc>
        <w:tc>
          <w:tcPr>
            <w:tcW w:w="779" w:type="dxa"/>
            <w:tcBorders>
              <w:top w:val="single" w:sz="6" w:space="0" w:color="000000"/>
              <w:bottom w:val="single" w:sz="4" w:space="0" w:color="000000"/>
            </w:tcBorders>
          </w:tcPr>
          <w:p>
            <w:pPr>
              <w:pStyle w:val="Normal"/>
              <w:widowControl/>
              <w:bidi w:val="0"/>
              <w:spacing w:lineRule="auto" w:line="276" w:before="0" w:after="200"/>
              <w:jc w:val="left"/>
              <w:rPr/>
            </w:pPr>
            <w:r>
              <w:rPr/>
            </w:r>
          </w:p>
        </w:tc>
        <w:tc>
          <w:tcPr>
            <w:tcW w:w="781" w:type="dxa"/>
            <w:tcBorders>
              <w:top w:val="single" w:sz="6" w:space="0" w:color="000000"/>
              <w:bottom w:val="single" w:sz="4" w:space="0" w:color="000000"/>
            </w:tcBorders>
          </w:tcPr>
          <w:p>
            <w:pPr>
              <w:pStyle w:val="Normal"/>
              <w:widowControl/>
              <w:bidi w:val="0"/>
              <w:spacing w:lineRule="auto" w:line="276" w:before="0" w:after="200"/>
              <w:jc w:val="left"/>
              <w:rPr/>
            </w:pPr>
            <w:r>
              <w:rPr/>
            </w:r>
          </w:p>
        </w:tc>
        <w:tc>
          <w:tcPr>
            <w:tcW w:w="780" w:type="dxa"/>
            <w:tcBorders>
              <w:top w:val="single" w:sz="6" w:space="0" w:color="000000"/>
              <w:bottom w:val="single" w:sz="4" w:space="0" w:color="000000"/>
            </w:tcBorders>
            <w:textDirection w:val="btLr"/>
          </w:tcPr>
          <w:p>
            <w:pPr>
              <w:pStyle w:val="Normal"/>
              <w:widowControl/>
              <w:spacing w:lineRule="exact" w:line="370" w:before="38" w:after="0"/>
              <w:ind w:hanging="0" w:left="62" w:right="0"/>
              <w:jc w:val="left"/>
              <w:rPr/>
            </w:pPr>
            <w:r>
              <w:rPr>
                <w:rFonts w:eastAsia="Helvetica" w:ascii="Helvetica" w:hAnsi="Helvetica"/>
                <w:b w:val="false"/>
                <w:i w:val="false"/>
                <w:color w:val="000000"/>
                <w:sz w:val="27"/>
              </w:rPr>
              <w:t>r</w:t>
            </w:r>
          </w:p>
        </w:tc>
        <w:tc>
          <w:tcPr>
            <w:tcW w:w="779" w:type="dxa"/>
            <w:tcBorders>
              <w:top w:val="single" w:sz="6" w:space="0" w:color="000000"/>
              <w:bottom w:val="single" w:sz="4" w:space="0" w:color="000000"/>
            </w:tcBorders>
          </w:tcPr>
          <w:p>
            <w:pPr>
              <w:pStyle w:val="Normal"/>
              <w:widowControl/>
              <w:bidi w:val="0"/>
              <w:spacing w:lineRule="auto" w:line="276" w:before="0" w:after="200"/>
              <w:jc w:val="left"/>
              <w:rPr/>
            </w:pPr>
            <w:r>
              <w:rPr/>
            </w:r>
          </w:p>
        </w:tc>
        <w:tc>
          <w:tcPr>
            <w:tcW w:w="3900" w:type="dxa"/>
            <w:gridSpan w:val="5"/>
            <w:vMerge w:val="continue"/>
            <w:tcBorders/>
            <w:tcMar>
              <w:left w:w="108" w:type="dxa"/>
              <w:right w:w="108" w:type="dxa"/>
            </w:tcMar>
          </w:tcPr>
          <w:p>
            <w:pPr>
              <w:pStyle w:val="Normal"/>
              <w:spacing w:before="0" w:after="200"/>
              <w:rPr/>
            </w:pPr>
            <w:r>
              <w:rPr/>
            </w:r>
          </w:p>
        </w:tc>
      </w:tr>
      <w:tr>
        <w:trPr>
          <w:trHeight w:val="648" w:hRule="exact"/>
        </w:trPr>
        <w:tc>
          <w:tcPr>
            <w:tcW w:w="779" w:type="dxa"/>
            <w:vMerge w:val="restart"/>
            <w:tcBorders>
              <w:top w:val="single" w:sz="4" w:space="0" w:color="000000"/>
            </w:tcBorders>
          </w:tcPr>
          <w:p>
            <w:pPr>
              <w:pStyle w:val="Normal"/>
              <w:widowControl/>
              <w:spacing w:lineRule="exact" w:line="270" w:before="36" w:after="0"/>
              <w:ind w:hanging="0" w:left="1520" w:right="204"/>
              <w:jc w:val="both"/>
              <w:rPr/>
            </w:pPr>
            <w:r>
              <w:rPr>
                <w:rFonts w:eastAsia="LMRoman10" w:ascii="LMRoman10" w:hAnsi="LMRoman10"/>
                <w:b w:val="false"/>
                <w:i w:val="false"/>
                <w:color w:val="000000"/>
                <w:sz w:val="22"/>
              </w:rPr>
              <w:t xml:space="preserve">2010 </w:t>
            </w:r>
            <w:r>
              <w:rPr/>
              <w:br/>
            </w:r>
            <w:r>
              <w:rPr>
                <w:rFonts w:eastAsia="LMRoman10" w:ascii="LMRoman10" w:hAnsi="LMRoman10"/>
                <w:b w:val="false"/>
                <w:i w:val="false"/>
                <w:color w:val="000000"/>
                <w:sz w:val="22"/>
              </w:rPr>
              <w:t xml:space="preserve">2011 </w:t>
            </w:r>
            <w:r>
              <w:rPr/>
              <w:br/>
            </w:r>
            <w:r>
              <w:rPr>
                <w:rFonts w:eastAsia="LMRoman10" w:ascii="LMRoman10" w:hAnsi="LMRoman10"/>
                <w:b w:val="false"/>
                <w:i w:val="false"/>
                <w:color w:val="000000"/>
                <w:sz w:val="22"/>
              </w:rPr>
              <w:t xml:space="preserve">2012 </w:t>
            </w:r>
            <w:r>
              <w:rPr/>
              <w:br/>
            </w:r>
            <w:r>
              <w:rPr>
                <w:rFonts w:eastAsia="LMRoman10" w:ascii="LMRoman10" w:hAnsi="LMRoman10"/>
                <w:b w:val="false"/>
                <w:i w:val="false"/>
                <w:color w:val="000000"/>
                <w:sz w:val="22"/>
              </w:rPr>
              <w:t xml:space="preserve">2013 </w:t>
            </w:r>
            <w:r>
              <w:rPr/>
              <w:br/>
            </w:r>
            <w:r>
              <w:rPr>
                <w:rFonts w:eastAsia="LMRoman10" w:ascii="LMRoman10" w:hAnsi="LMRoman10"/>
                <w:b w:val="false"/>
                <w:i w:val="false"/>
                <w:color w:val="000000"/>
                <w:sz w:val="22"/>
              </w:rPr>
              <w:t xml:space="preserve">2014 </w:t>
            </w:r>
            <w:r>
              <w:rPr/>
              <w:br/>
            </w:r>
            <w:r>
              <w:rPr>
                <w:rFonts w:eastAsia="LMRoman10" w:ascii="LMRoman10" w:hAnsi="LMRoman10"/>
                <w:b w:val="false"/>
                <w:i w:val="false"/>
                <w:color w:val="000000"/>
                <w:sz w:val="22"/>
              </w:rPr>
              <w:t xml:space="preserve">2015 </w:t>
            </w:r>
            <w:r>
              <w:rPr/>
              <w:br/>
            </w:r>
            <w:r>
              <w:rPr>
                <w:rFonts w:eastAsia="LMRoman10" w:ascii="LMRoman10" w:hAnsi="LMRoman10"/>
                <w:b w:val="false"/>
                <w:i w:val="false"/>
                <w:color w:val="000000"/>
                <w:sz w:val="22"/>
              </w:rPr>
              <w:t xml:space="preserve">2016 </w:t>
            </w:r>
            <w:r>
              <w:rPr/>
              <w:br/>
            </w:r>
            <w:r>
              <w:rPr>
                <w:rFonts w:eastAsia="LMRoman10" w:ascii="LMRoman10" w:hAnsi="LMRoman10"/>
                <w:b w:val="false"/>
                <w:i w:val="false"/>
                <w:color w:val="000000"/>
                <w:sz w:val="22"/>
              </w:rPr>
              <w:t xml:space="preserve">2017 </w:t>
            </w:r>
            <w:r>
              <w:rPr/>
              <w:br/>
            </w:r>
            <w:r>
              <w:rPr>
                <w:rFonts w:eastAsia="LMRoman10" w:ascii="LMRoman10" w:hAnsi="LMRoman10"/>
                <w:b w:val="false"/>
                <w:i w:val="false"/>
                <w:color w:val="000000"/>
                <w:sz w:val="22"/>
              </w:rPr>
              <w:t>2018</w:t>
            </w:r>
          </w:p>
        </w:tc>
        <w:tc>
          <w:tcPr>
            <w:tcW w:w="781" w:type="dxa"/>
            <w:vMerge w:val="restart"/>
            <w:tcBorders>
              <w:top w:val="single" w:sz="4" w:space="0" w:color="000000"/>
            </w:tcBorders>
          </w:tcPr>
          <w:p>
            <w:pPr>
              <w:pStyle w:val="Normal"/>
              <w:widowControl/>
              <w:spacing w:lineRule="exact" w:line="270" w:before="36" w:after="0"/>
              <w:ind w:hanging="0" w:left="812" w:right="0"/>
              <w:jc w:val="both"/>
              <w:rPr/>
            </w:pPr>
            <w:r>
              <w:rPr>
                <w:rFonts w:eastAsia="LMRoman10" w:ascii="LMRoman10" w:hAnsi="LMRoman10"/>
                <w:b w:val="false"/>
                <w:i w:val="false"/>
                <w:color w:val="000000"/>
                <w:sz w:val="22"/>
              </w:rPr>
              <w:t xml:space="preserve">10 </w:t>
            </w:r>
            <w:r>
              <w:rPr/>
              <w:br/>
            </w:r>
            <w:r>
              <w:rPr>
                <w:rFonts w:eastAsia="LMRoman10" w:ascii="LMRoman10" w:hAnsi="LMRoman10"/>
                <w:b w:val="false"/>
                <w:i w:val="false"/>
                <w:color w:val="000000"/>
                <w:sz w:val="22"/>
              </w:rPr>
              <w:t xml:space="preserve">12 </w:t>
            </w:r>
            <w:r>
              <w:rPr/>
              <w:br/>
            </w:r>
            <w:r>
              <w:rPr>
                <w:rFonts w:eastAsia="LMRoman10" w:ascii="LMRoman10" w:hAnsi="LMRoman10"/>
                <w:b w:val="false"/>
                <w:i w:val="false"/>
                <w:color w:val="000000"/>
                <w:sz w:val="22"/>
              </w:rPr>
              <w:t xml:space="preserve">15 </w:t>
            </w:r>
            <w:r>
              <w:rPr/>
              <w:br/>
            </w:r>
            <w:r>
              <w:rPr>
                <w:rFonts w:eastAsia="LMRoman10" w:ascii="LMRoman10" w:hAnsi="LMRoman10"/>
                <w:b w:val="false"/>
                <w:i w:val="false"/>
                <w:color w:val="000000"/>
                <w:sz w:val="22"/>
              </w:rPr>
              <w:t xml:space="preserve">18 </w:t>
            </w:r>
            <w:r>
              <w:rPr/>
              <w:br/>
            </w:r>
            <w:r>
              <w:rPr>
                <w:rFonts w:eastAsia="LMRoman10" w:ascii="LMRoman10" w:hAnsi="LMRoman10"/>
                <w:b w:val="false"/>
                <w:i w:val="false"/>
                <w:color w:val="000000"/>
                <w:sz w:val="22"/>
              </w:rPr>
              <w:t xml:space="preserve">17 </w:t>
            </w:r>
            <w:r>
              <w:rPr/>
              <w:br/>
            </w:r>
            <w:r>
              <w:rPr>
                <w:rFonts w:eastAsia="LMRoman10" w:ascii="LMRoman10" w:hAnsi="LMRoman10"/>
                <w:b w:val="false"/>
                <w:i w:val="false"/>
                <w:color w:val="000000"/>
                <w:sz w:val="22"/>
              </w:rPr>
              <w:t xml:space="preserve">22 </w:t>
            </w:r>
            <w:r>
              <w:rPr/>
              <w:br/>
            </w:r>
            <w:r>
              <w:rPr>
                <w:rFonts w:eastAsia="LMRoman10" w:ascii="LMRoman10" w:hAnsi="LMRoman10"/>
                <w:b w:val="false"/>
                <w:i w:val="false"/>
                <w:color w:val="000000"/>
                <w:sz w:val="22"/>
              </w:rPr>
              <w:t xml:space="preserve">27 </w:t>
            </w:r>
            <w:r>
              <w:rPr/>
              <w:br/>
            </w:r>
            <w:r>
              <w:rPr>
                <w:rFonts w:eastAsia="LMRoman10" w:ascii="LMRoman10" w:hAnsi="LMRoman10"/>
                <w:b w:val="false"/>
                <w:i w:val="false"/>
                <w:color w:val="000000"/>
                <w:sz w:val="22"/>
              </w:rPr>
              <w:t xml:space="preserve">28 </w:t>
            </w:r>
            <w:r>
              <w:rPr/>
              <w:br/>
            </w:r>
            <w:r>
              <w:rPr>
                <w:rFonts w:eastAsia="LMRoman10" w:ascii="LMRoman10" w:hAnsi="LMRoman10"/>
                <w:b w:val="false"/>
                <w:i w:val="false"/>
                <w:color w:val="000000"/>
                <w:sz w:val="22"/>
              </w:rPr>
              <w:t>29</w:t>
            </w:r>
          </w:p>
        </w:tc>
        <w:tc>
          <w:tcPr>
            <w:tcW w:w="780" w:type="dxa"/>
            <w:vMerge w:val="restart"/>
            <w:tcBorders>
              <w:top w:val="single" w:sz="4" w:space="0" w:color="000000"/>
            </w:tcBorders>
          </w:tcPr>
          <w:p>
            <w:pPr>
              <w:pStyle w:val="Normal"/>
              <w:widowControl/>
              <w:bidi w:val="0"/>
              <w:spacing w:lineRule="auto" w:line="276" w:before="0" w:after="200"/>
              <w:jc w:val="left"/>
              <w:rPr/>
            </w:pPr>
            <w:r>
              <w:rPr/>
            </w:r>
          </w:p>
        </w:tc>
        <w:tc>
          <w:tcPr>
            <w:tcW w:w="779" w:type="dxa"/>
            <w:vMerge w:val="restart"/>
            <w:tcBorders>
              <w:top w:val="single" w:sz="4" w:space="0" w:color="000000"/>
            </w:tcBorders>
          </w:tcPr>
          <w:p>
            <w:pPr>
              <w:pStyle w:val="Normal"/>
              <w:widowControl/>
              <w:bidi w:val="0"/>
              <w:spacing w:lineRule="auto" w:line="276" w:before="0" w:after="200"/>
              <w:jc w:val="left"/>
              <w:rPr/>
            </w:pPr>
            <w:r>
              <w:rPr/>
            </w:r>
          </w:p>
        </w:tc>
        <w:tc>
          <w:tcPr>
            <w:tcW w:w="781" w:type="dxa"/>
            <w:vMerge w:val="restart"/>
            <w:tcBorders>
              <w:top w:val="single" w:sz="4" w:space="0" w:color="000000"/>
            </w:tcBorders>
          </w:tcPr>
          <w:p>
            <w:pPr>
              <w:pStyle w:val="Normal"/>
              <w:widowControl/>
              <w:bidi w:val="0"/>
              <w:spacing w:lineRule="auto" w:line="276" w:before="0" w:after="200"/>
              <w:jc w:val="left"/>
              <w:rPr/>
            </w:pPr>
            <w:r>
              <w:rPr/>
            </w:r>
          </w:p>
        </w:tc>
        <w:tc>
          <w:tcPr>
            <w:tcW w:w="780" w:type="dxa"/>
            <w:vMerge w:val="restart"/>
            <w:tcBorders>
              <w:top w:val="single" w:sz="4" w:space="0" w:color="000000"/>
            </w:tcBorders>
            <w:textDirection w:val="btLr"/>
          </w:tcPr>
          <w:p>
            <w:pPr>
              <w:pStyle w:val="Normal"/>
              <w:widowControl/>
              <w:spacing w:lineRule="exact" w:line="370" w:before="38" w:after="0"/>
              <w:ind w:hanging="0" w:left="0" w:right="0"/>
              <w:jc w:val="right"/>
              <w:rPr/>
            </w:pPr>
            <w:r>
              <w:rPr>
                <w:rFonts w:eastAsia="Helvetica" w:ascii="Helvetica" w:hAnsi="Helvetica"/>
                <w:b w:val="false"/>
                <w:i w:val="false"/>
                <w:color w:val="000000"/>
                <w:sz w:val="27"/>
              </w:rPr>
              <w:t>Valo</w:t>
            </w:r>
          </w:p>
        </w:tc>
        <w:tc>
          <w:tcPr>
            <w:tcW w:w="779" w:type="dxa"/>
            <w:tcBorders>
              <w:top w:val="single" w:sz="4" w:space="0" w:color="000000"/>
            </w:tcBorders>
          </w:tcPr>
          <w:p>
            <w:pPr>
              <w:pStyle w:val="Normal"/>
              <w:widowControl/>
              <w:spacing w:lineRule="exact" w:line="292" w:before="0" w:after="0"/>
              <w:ind w:hanging="0" w:left="0" w:right="0"/>
              <w:jc w:val="center"/>
              <w:rPr/>
            </w:pPr>
            <w:r>
              <w:rPr>
                <w:rFonts w:eastAsia="Helvetica" w:ascii="Helvetica" w:hAnsi="Helvetica"/>
                <w:b w:val="false"/>
                <w:i w:val="false"/>
                <w:color w:val="4D4D4D"/>
                <w:w w:val="101"/>
                <w:sz w:val="21"/>
              </w:rPr>
              <w:t>20</w:t>
            </w:r>
          </w:p>
        </w:tc>
        <w:tc>
          <w:tcPr>
            <w:tcW w:w="3900" w:type="dxa"/>
            <w:gridSpan w:val="5"/>
            <w:vMerge w:val="continue"/>
            <w:tcBorders/>
            <w:tcMar>
              <w:left w:w="108" w:type="dxa"/>
              <w:right w:w="108" w:type="dxa"/>
            </w:tcMar>
          </w:tcPr>
          <w:p>
            <w:pPr>
              <w:pStyle w:val="Normal"/>
              <w:spacing w:before="0" w:after="200"/>
              <w:rPr/>
            </w:pPr>
            <w:r>
              <w:rPr/>
            </w:r>
          </w:p>
        </w:tc>
      </w:tr>
      <w:tr>
        <w:trPr>
          <w:trHeight w:val="1320" w:hRule="exact"/>
        </w:trPr>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tcBorders/>
          </w:tcPr>
          <w:p>
            <w:pPr>
              <w:pStyle w:val="Normal"/>
              <w:widowControl/>
              <w:spacing w:lineRule="exact" w:line="292" w:before="528" w:after="0"/>
              <w:ind w:hanging="0" w:left="0" w:right="0"/>
              <w:jc w:val="center"/>
              <w:rPr/>
            </w:pPr>
            <w:r>
              <w:rPr>
                <w:rFonts w:eastAsia="Helvetica" w:ascii="Helvetica" w:hAnsi="Helvetica"/>
                <w:b w:val="false"/>
                <w:i w:val="false"/>
                <w:color w:val="4D4D4D"/>
                <w:w w:val="101"/>
                <w:sz w:val="21"/>
              </w:rPr>
              <w:t>15</w:t>
            </w:r>
          </w:p>
        </w:tc>
        <w:tc>
          <w:tcPr>
            <w:tcW w:w="3900" w:type="dxa"/>
            <w:gridSpan w:val="5"/>
            <w:vMerge w:val="continue"/>
            <w:tcBorders/>
            <w:tcMar>
              <w:left w:w="108" w:type="dxa"/>
              <w:right w:w="108" w:type="dxa"/>
            </w:tcMar>
          </w:tcPr>
          <w:p>
            <w:pPr>
              <w:pStyle w:val="Normal"/>
              <w:spacing w:before="0" w:after="200"/>
              <w:rPr/>
            </w:pPr>
            <w:r>
              <w:rPr/>
            </w:r>
          </w:p>
        </w:tc>
      </w:tr>
      <w:tr>
        <w:trPr>
          <w:trHeight w:val="940" w:hRule="exact"/>
        </w:trPr>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vMerge w:val="restart"/>
            <w:tcBorders/>
          </w:tcPr>
          <w:p>
            <w:pPr>
              <w:pStyle w:val="Normal"/>
              <w:widowControl/>
              <w:spacing w:lineRule="exact" w:line="294" w:before="518" w:after="0"/>
              <w:ind w:hanging="0" w:left="0" w:right="0"/>
              <w:jc w:val="center"/>
              <w:rPr/>
            </w:pPr>
            <w:r>
              <w:rPr>
                <w:rFonts w:eastAsia="Helvetica" w:ascii="Helvetica" w:hAnsi="Helvetica"/>
                <w:b w:val="false"/>
                <w:i w:val="false"/>
                <w:color w:val="4D4D4D"/>
                <w:w w:val="101"/>
                <w:sz w:val="21"/>
              </w:rPr>
              <w:t>10</w:t>
            </w:r>
          </w:p>
        </w:tc>
        <w:tc>
          <w:tcPr>
            <w:tcW w:w="3900" w:type="dxa"/>
            <w:gridSpan w:val="5"/>
            <w:vMerge w:val="continue"/>
            <w:tcBorders/>
            <w:tcMar>
              <w:left w:w="108" w:type="dxa"/>
              <w:right w:w="108" w:type="dxa"/>
            </w:tcMar>
          </w:tcPr>
          <w:p>
            <w:pPr>
              <w:pStyle w:val="Normal"/>
              <w:spacing w:before="0" w:after="200"/>
              <w:rPr/>
            </w:pPr>
            <w:r>
              <w:rPr/>
            </w:r>
          </w:p>
        </w:tc>
      </w:tr>
      <w:tr>
        <w:trPr>
          <w:trHeight w:val="704" w:hRule="exact"/>
        </w:trPr>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vMerge w:val="continue"/>
            <w:tcBorders>
              <w:top w:val="single" w:sz="4" w:space="0" w:color="000000"/>
            </w:tcBorders>
            <w:tcMar>
              <w:left w:w="108" w:type="dxa"/>
              <w:right w:w="108" w:type="dxa"/>
            </w:tcMar>
          </w:tcPr>
          <w:p>
            <w:pPr>
              <w:pStyle w:val="Normal"/>
              <w:spacing w:before="0" w:after="200"/>
              <w:rPr/>
            </w:pPr>
            <w:r>
              <w:rPr/>
            </w:r>
          </w:p>
        </w:tc>
        <w:tc>
          <w:tcPr>
            <w:tcW w:w="781" w:type="dxa"/>
            <w:vMerge w:val="continue"/>
            <w:tcBorders>
              <w:top w:val="single" w:sz="4" w:space="0" w:color="000000"/>
            </w:tcBorders>
            <w:tcMar>
              <w:left w:w="108" w:type="dxa"/>
              <w:right w:w="108" w:type="dxa"/>
            </w:tcMar>
          </w:tcPr>
          <w:p>
            <w:pPr>
              <w:pStyle w:val="Normal"/>
              <w:spacing w:before="0" w:after="200"/>
              <w:rPr/>
            </w:pPr>
            <w:r>
              <w:rPr/>
            </w:r>
          </w:p>
        </w:tc>
        <w:tc>
          <w:tcPr>
            <w:tcW w:w="780" w:type="dxa"/>
            <w:vMerge w:val="continue"/>
            <w:tcBorders>
              <w:top w:val="single" w:sz="4" w:space="0" w:color="000000"/>
            </w:tcBorders>
            <w:tcMar>
              <w:left w:w="108" w:type="dxa"/>
              <w:right w:w="108" w:type="dxa"/>
            </w:tcMar>
          </w:tcPr>
          <w:p>
            <w:pPr>
              <w:pStyle w:val="Normal"/>
              <w:spacing w:before="0" w:after="200"/>
              <w:rPr/>
            </w:pPr>
            <w:r>
              <w:rPr/>
            </w:r>
          </w:p>
        </w:tc>
        <w:tc>
          <w:tcPr>
            <w:tcW w:w="779" w:type="dxa"/>
            <w:vMerge w:val="continue"/>
            <w:tcBorders/>
            <w:tcMar>
              <w:left w:w="108" w:type="dxa"/>
              <w:right w:w="108" w:type="dxa"/>
            </w:tcMar>
          </w:tcPr>
          <w:p>
            <w:pPr>
              <w:pStyle w:val="Normal"/>
              <w:spacing w:before="0" w:after="200"/>
              <w:rPr/>
            </w:pPr>
            <w:r>
              <w:rPr/>
            </w:r>
          </w:p>
        </w:tc>
        <w:tc>
          <w:tcPr>
            <w:tcW w:w="781" w:type="dxa"/>
            <w:tcBorders/>
          </w:tcPr>
          <w:p>
            <w:pPr>
              <w:pStyle w:val="Normal"/>
              <w:widowControl/>
              <w:spacing w:lineRule="exact" w:line="294" w:before="26" w:after="0"/>
              <w:ind w:hanging="0" w:left="34" w:right="0"/>
              <w:jc w:val="left"/>
              <w:rPr/>
            </w:pPr>
            <w:r>
              <w:rPr>
                <w:rFonts w:eastAsia="Helvetica" w:ascii="Helvetica" w:hAnsi="Helvetica"/>
                <w:b w:val="false"/>
                <w:i w:val="false"/>
                <w:color w:val="4D4D4D"/>
                <w:w w:val="101"/>
                <w:sz w:val="21"/>
              </w:rPr>
              <w:t>2010</w:t>
            </w:r>
          </w:p>
        </w:tc>
        <w:tc>
          <w:tcPr>
            <w:tcW w:w="780" w:type="dxa"/>
            <w:tcBorders/>
          </w:tcPr>
          <w:p>
            <w:pPr>
              <w:pStyle w:val="Normal"/>
              <w:widowControl/>
              <w:spacing w:lineRule="exact" w:line="294" w:before="26" w:after="0"/>
              <w:ind w:hanging="0" w:left="0" w:right="0"/>
              <w:jc w:val="center"/>
              <w:rPr/>
            </w:pPr>
            <w:r>
              <w:rPr>
                <w:rFonts w:eastAsia="Helvetica" w:ascii="Helvetica" w:hAnsi="Helvetica"/>
                <w:b w:val="false"/>
                <w:i w:val="false"/>
                <w:color w:val="4D4D4D"/>
                <w:w w:val="101"/>
                <w:sz w:val="21"/>
              </w:rPr>
              <w:t>2012</w:t>
            </w:r>
          </w:p>
        </w:tc>
        <w:tc>
          <w:tcPr>
            <w:tcW w:w="779" w:type="dxa"/>
            <w:tcBorders/>
          </w:tcPr>
          <w:p>
            <w:pPr>
              <w:pStyle w:val="Normal"/>
              <w:widowControl/>
              <w:spacing w:lineRule="exact" w:line="322" w:before="0" w:after="0"/>
              <w:ind w:hanging="0" w:left="144" w:right="144"/>
              <w:jc w:val="center"/>
              <w:rPr/>
            </w:pPr>
            <w:r>
              <w:rPr>
                <w:rFonts w:eastAsia="Helvetica" w:ascii="Helvetica" w:hAnsi="Helvetica"/>
                <w:b w:val="false"/>
                <w:i w:val="false"/>
                <w:color w:val="4D4D4D"/>
                <w:w w:val="101"/>
                <w:sz w:val="21"/>
              </w:rPr>
              <w:t xml:space="preserve">2014 </w:t>
            </w:r>
            <w:r>
              <w:rPr>
                <w:rFonts w:eastAsia="Helvetica" w:ascii="Helvetica" w:hAnsi="Helvetica"/>
                <w:b w:val="false"/>
                <w:i w:val="false"/>
                <w:color w:val="000000"/>
                <w:sz w:val="27"/>
              </w:rPr>
              <w:t>Ano</w:t>
            </w:r>
          </w:p>
        </w:tc>
        <w:tc>
          <w:tcPr>
            <w:tcW w:w="781" w:type="dxa"/>
            <w:tcBorders/>
          </w:tcPr>
          <w:p>
            <w:pPr>
              <w:pStyle w:val="Normal"/>
              <w:widowControl/>
              <w:spacing w:lineRule="exact" w:line="294" w:before="26" w:after="0"/>
              <w:ind w:hanging="0" w:left="0" w:right="0"/>
              <w:jc w:val="center"/>
              <w:rPr/>
            </w:pPr>
            <w:r>
              <w:rPr>
                <w:rFonts w:eastAsia="Helvetica" w:ascii="Helvetica" w:hAnsi="Helvetica"/>
                <w:b w:val="false"/>
                <w:i w:val="false"/>
                <w:color w:val="4D4D4D"/>
                <w:w w:val="101"/>
                <w:sz w:val="21"/>
              </w:rPr>
              <w:t>2016</w:t>
            </w:r>
          </w:p>
        </w:tc>
        <w:tc>
          <w:tcPr>
            <w:tcW w:w="779" w:type="dxa"/>
            <w:tcBorders/>
          </w:tcPr>
          <w:p>
            <w:pPr>
              <w:pStyle w:val="Normal"/>
              <w:widowControl/>
              <w:spacing w:lineRule="exact" w:line="294" w:before="26" w:after="0"/>
              <w:ind w:hanging="0" w:left="0" w:right="0"/>
              <w:jc w:val="center"/>
              <w:rPr/>
            </w:pPr>
            <w:r>
              <w:rPr>
                <w:rFonts w:eastAsia="Helvetica" w:ascii="Helvetica" w:hAnsi="Helvetica"/>
                <w:b w:val="false"/>
                <w:i w:val="false"/>
                <w:color w:val="4D4D4D"/>
                <w:w w:val="101"/>
                <w:sz w:val="21"/>
              </w:rPr>
              <w:t>2018</w:t>
            </w:r>
          </w:p>
        </w:tc>
      </w:tr>
    </w:tbl>
    <w:p>
      <w:pPr>
        <w:pStyle w:val="Normal"/>
        <w:widowControl/>
        <w:spacing w:lineRule="exact" w:line="310" w:before="196" w:after="0"/>
        <w:ind w:hanging="0" w:left="0" w:right="388"/>
        <w:jc w:val="right"/>
        <w:rPr/>
      </w:pPr>
      <w:r>
        <w:rPr>
          <w:rFonts w:eastAsia="LMRoman10" w:ascii="LMRoman10" w:hAnsi="LMRoman10"/>
          <w:b w:val="false"/>
          <w:i w:val="false"/>
          <w:color w:val="000000"/>
          <w:sz w:val="22"/>
        </w:rPr>
        <w:t>Figura 4.1: Gráfico de um indicador fictício</w:t>
      </w:r>
    </w:p>
    <w:p>
      <w:pPr>
        <w:sectPr>
          <w:type w:val="nextPage"/>
          <w:pgSz w:w="12240" w:h="15840"/>
          <w:pgMar w:left="1440" w:right="1440" w:gutter="0" w:header="0" w:top="1440" w:footer="0" w:bottom="894"/>
          <w:pgNumType w:fmt="decimal"/>
          <w:formProt w:val="false"/>
          <w:textDirection w:val="lrTb"/>
          <w:docGrid w:type="default" w:linePitch="360" w:charSpace="4096"/>
        </w:sectPr>
        <w:pStyle w:val="Normal"/>
        <w:widowControl/>
        <w:spacing w:lineRule="exact" w:line="308" w:before="2974" w:after="0"/>
        <w:ind w:hanging="0" w:left="0" w:right="0"/>
        <w:jc w:val="center"/>
        <w:rPr/>
      </w:pPr>
      <w:r>
        <w:rPr>
          <w:rFonts w:eastAsia="LMRoman10" w:ascii="LMRoman10" w:hAnsi="LMRoman10"/>
          <w:b w:val="false"/>
          <w:i w:val="false"/>
          <w:color w:val="000000"/>
          <w:sz w:val="22"/>
        </w:rPr>
        <w:t>113</w:t>
      </w:r>
    </w:p>
    <w:p>
      <w:pPr>
        <w:pStyle w:val="Normal"/>
        <w:widowControl/>
        <w:spacing w:lineRule="exact" w:line="220" w:before="0" w:after="488"/>
        <w:ind w:left="0" w:right="0"/>
        <w:rPr/>
      </w:pPr>
      <w:r>
        <w:rPr/>
      </w:r>
    </w:p>
    <w:p>
      <w:pPr>
        <w:pStyle w:val="Normal"/>
        <w:widowControl/>
        <w:spacing w:lineRule="exact" w:line="272" w:before="36" w:after="0"/>
        <w:ind w:hanging="0" w:left="230" w:right="144"/>
        <w:jc w:val="left"/>
        <w:rPr/>
      </w:pPr>
      <w:r>
        <w:rPr>
          <w:rFonts w:eastAsia="LMRoman10" w:ascii="LMRoman10" w:hAnsi="LMRoman10"/>
          <w:b w:val="false"/>
          <w:i w:val="false"/>
          <w:color w:val="000000"/>
          <w:sz w:val="22"/>
        </w:rPr>
        <w:t>dos dados, e não em qualquer outro elemento, como adereços desnecessários ou metodologia usada na produção de um gráfico. Sempre que possível, simplifique.</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Outro ponto importante é que uma boa visualização deve conseguir levar aos olhos comparações de diferentes pedaços de dados disponibilizados – sem, contudo, gerar distorções destes mesmos dados, levando em consideração o propósito geral da análise, seja ela exploração ou descrição. Tudo isso considerado, usar visualizações é uma forma de comunicar resultados de forma global, com economia de espaço e, se bem feita, sem perda de precisão.</w:t>
      </w:r>
    </w:p>
    <w:p>
      <w:pPr>
        <w:pStyle w:val="Normal"/>
        <w:widowControl/>
        <w:spacing w:lineRule="exact" w:line="414" w:before="434" w:after="0"/>
        <w:ind w:hanging="0" w:left="230" w:right="0"/>
        <w:jc w:val="left"/>
        <w:rPr/>
      </w:pPr>
      <w:r>
        <w:rPr>
          <w:rFonts w:eastAsia="LMSans10" w:ascii="LMSans10" w:hAnsi="LMSans10"/>
          <w:b/>
          <w:i w:val="false"/>
          <w:color w:val="000000"/>
          <w:w w:val="98"/>
          <w:sz w:val="29"/>
        </w:rPr>
        <w:t>4.2 Fundamentos do</w:t>
      </w:r>
      <w:r>
        <w:rPr>
          <w:rFonts w:eastAsia="LMMonoLt10" w:ascii="LMMonoLt10" w:hAnsi="LMMonoLt10"/>
          <w:b/>
          <w:i w:val="false"/>
          <w:color w:val="000000"/>
          <w:w w:val="98"/>
          <w:sz w:val="29"/>
        </w:rPr>
        <w:t xml:space="preserve"> ggplot2</w:t>
      </w:r>
    </w:p>
    <w:p>
      <w:pPr>
        <w:pStyle w:val="Normal"/>
        <w:widowControl/>
        <w:spacing w:lineRule="exact" w:line="270" w:before="334" w:after="0"/>
        <w:ind w:hanging="0" w:left="230" w:right="230"/>
        <w:jc w:val="both"/>
        <w:rPr/>
      </w:pPr>
      <w:r>
        <w:rPr>
          <w:rFonts w:eastAsia="LMRoman10" w:ascii="LMRoman10" w:hAnsi="LMRoman10"/>
          <w:b w:val="false"/>
          <w:i w:val="false"/>
          <w:color w:val="000000"/>
          <w:sz w:val="22"/>
        </w:rPr>
        <w:t>De longe o pacote mais utilizado para produzir visualizações em R, o</w:t>
      </w:r>
      <w:r>
        <w:rPr>
          <w:rFonts w:eastAsia="LMMono10" w:ascii="LMMono10" w:hAnsi="LMMono10"/>
          <w:b w:val="false"/>
          <w:i w:val="false"/>
          <w:color w:val="000000"/>
          <w:sz w:val="22"/>
        </w:rPr>
        <w:t xml:space="preserve"> ggplot2</w:t>
      </w:r>
      <w:r>
        <w:rPr>
          <w:rFonts w:eastAsia="LMRoman8" w:ascii="LMRoman8" w:hAnsi="LMRoman8"/>
          <w:b w:val="false"/>
          <w:i w:val="false"/>
          <w:color w:val="0000FF"/>
          <w:w w:val="101"/>
          <w:sz w:val="15"/>
        </w:rPr>
        <w:t>1</w:t>
      </w:r>
      <w:r>
        <w:rPr>
          <w:rFonts w:eastAsia="LMRoman10" w:ascii="LMRoman10" w:hAnsi="LMRoman10"/>
          <w:b w:val="false"/>
          <w:i w:val="false"/>
          <w:color w:val="000000"/>
          <w:sz w:val="22"/>
        </w:rPr>
        <w:t>é baseado na gramática de gráficos, que é uma forma de descrever visualizações por meio de camadas. A ideia é que cada camada representa um elemento do gráfico: os dados usados para produzir formas e determinar escalas dos eixos, geometria, coordenadas, facetas e temas. Essa lógica separa, portanto, diferentes partes da produção de um gráfico, o que abre um universo de possibilidades de combinações entre essas camadas.</w:t>
      </w:r>
    </w:p>
    <w:p>
      <w:pPr>
        <w:pStyle w:val="Normal"/>
        <w:widowControl/>
        <w:spacing w:lineRule="exact" w:line="272" w:before="136" w:after="176"/>
        <w:ind w:hanging="0" w:left="230" w:right="230"/>
        <w:jc w:val="both"/>
        <w:rPr/>
      </w:pPr>
      <w:r>
        <w:rPr>
          <w:rFonts w:eastAsia="LMRoman10" w:ascii="LMRoman10" w:hAnsi="LMRoman10"/>
          <w:b w:val="false"/>
          <w:i w:val="false"/>
          <w:color w:val="000000"/>
          <w:sz w:val="22"/>
        </w:rPr>
        <w:t>O que precisamos para fazer um gráfico no ggplot2? Basicamente, penas determinar quais são os nosso dados e a geometria que vamos usar. Para dar um exemplo inicial, usaremos dados de uma das mais tradicionais pesquisas de opinião do Brasil, o Estueriodicamente após eleições nacionais pelo</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 da Universidade Estadual de Campinas (U ESEB 2022, disponível no formato SPSS no arquivo</w:t>
      </w:r>
      <w:r>
        <w:rPr>
          <w:rFonts w:eastAsia="LMMono10" w:ascii="LMMono10" w:hAnsi="LMMono10"/>
          <w:b w:val="false"/>
          <w:i w:val="false"/>
          <w:color w:val="000000"/>
          <w:sz w:val="22"/>
        </w:rPr>
        <w:t xml:space="preserve"> eseb2022.sav </w:t>
      </w:r>
      <w:r>
        <w:rPr>
          <w:rFonts w:eastAsia="LMRoman10" w:ascii="LMRoman10" w:hAnsi="LMRoman10"/>
          <w:b w:val="false"/>
          <w:i w:val="false"/>
          <w:color w:val="000000"/>
          <w:sz w:val="22"/>
        </w:rPr>
        <w:t>na pasta de materiais complementares deste livro. Para carregar o arquivo, podemos usar a função</w:t>
      </w:r>
      <w:r>
        <w:rPr>
          <w:rFonts w:eastAsia="LMMono10" w:ascii="LMMono10" w:hAnsi="LMMono10"/>
          <w:b w:val="false"/>
          <w:i w:val="false"/>
          <w:color w:val="000000"/>
          <w:sz w:val="22"/>
        </w:rPr>
        <w:t xml:space="preserve"> read_sav</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haven</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82" w:hRule="exact"/>
        </w:trPr>
        <w:tc>
          <w:tcPr>
            <w:tcW w:w="9360" w:type="dxa"/>
            <w:tcBorders/>
          </w:tcPr>
          <w:p>
            <w:pPr>
              <w:pStyle w:val="Normal"/>
              <w:widowControl/>
              <w:spacing w:lineRule="exact" w:line="272" w:before="78" w:after="0"/>
              <w:ind w:hanging="0" w:left="60" w:right="6624"/>
              <w:jc w:val="left"/>
              <w:rPr/>
            </w:pPr>
            <w:r>
              <w:rPr>
                <w:rFonts w:eastAsia="LMMono10" w:ascii="LMMono10" w:hAnsi="LMMono10"/>
                <w:b w:val="false"/>
                <w:i w:val="false"/>
                <w:color w:val="5E5E5E"/>
                <w:sz w:val="22"/>
              </w:rPr>
              <w:t xml:space="preserve"># Carregando pacotes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(haven)</w:t>
            </w:r>
          </w:p>
        </w:tc>
      </w:tr>
    </w:tbl>
    <w:p>
      <w:pPr>
        <w:pStyle w:val="Normal"/>
        <w:widowControl/>
        <w:spacing w:lineRule="exact" w:line="130"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62" w:hRule="exact"/>
        </w:trPr>
        <w:tc>
          <w:tcPr>
            <w:tcW w:w="9360" w:type="dxa"/>
            <w:tcBorders/>
            <w:shd w:fill="F0F3F5"/>
          </w:tcPr>
          <w:p>
            <w:pPr>
              <w:pStyle w:val="Normal"/>
              <w:widowControl/>
              <w:spacing w:lineRule="exact" w:line="270" w:before="82" w:after="0"/>
              <w:ind w:hanging="0" w:left="60" w:right="2880"/>
              <w:jc w:val="left"/>
              <w:rPr/>
            </w:pPr>
            <w:r>
              <w:rPr>
                <w:rFonts w:eastAsia="LMMono10" w:ascii="LMMono10" w:hAnsi="LMMono10"/>
                <w:b w:val="false"/>
                <w:i w:val="false"/>
                <w:color w:val="5E5E5E"/>
                <w:sz w:val="22"/>
              </w:rPr>
              <w:t xml:space="preserve"># Carregando dados </w:t>
            </w:r>
            <w:r>
              <w:rPr/>
              <w:br/>
            </w:r>
            <w:r>
              <w:rPr>
                <w:rFonts w:eastAsia="LMMono10" w:ascii="LMMono10" w:hAnsi="LMMono10"/>
                <w:b w:val="false"/>
                <w:i w:val="false"/>
                <w:color w:val="003A4F"/>
                <w:sz w:val="22"/>
              </w:rPr>
              <w:t>eseb &lt;-</w:t>
            </w:r>
            <w:r>
              <w:rPr>
                <w:rFonts w:eastAsia="LMMono10" w:ascii="LMMono10" w:hAnsi="LMMono10"/>
                <w:b w:val="false"/>
                <w:i w:val="false"/>
                <w:color w:val="4759AA"/>
                <w:sz w:val="22"/>
              </w:rPr>
              <w:t xml:space="preserve"> read_sav</w:t>
            </w:r>
            <w:r>
              <w:rPr>
                <w:rFonts w:eastAsia="LMMono10" w:ascii="LMMono10" w:hAnsi="LMMono10"/>
                <w:b w:val="false"/>
                <w:i w:val="false"/>
                <w:color w:val="003A4F"/>
                <w:sz w:val="22"/>
              </w:rPr>
              <w:t>(</w:t>
            </w:r>
            <w:r>
              <w:rPr>
                <w:rFonts w:eastAsia="LMMono10" w:ascii="LMMono10" w:hAnsi="LMMono10"/>
                <w:b w:val="false"/>
                <w:i w:val="false"/>
                <w:color w:val="21774C"/>
                <w:sz w:val="22"/>
              </w:rPr>
              <w:t>"eseb2022.sav"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encoding =</w:t>
            </w:r>
            <w:r>
              <w:rPr>
                <w:rFonts w:eastAsia="LMMono10" w:ascii="LMMono10" w:hAnsi="LMMono10"/>
                <w:b w:val="false"/>
                <w:i w:val="false"/>
                <w:color w:val="21774C"/>
                <w:sz w:val="22"/>
              </w:rPr>
              <w:t xml:space="preserve"> "latin1"</w:t>
            </w:r>
            <w:r>
              <w:rPr>
                <w:rFonts w:eastAsia="LMMono10" w:ascii="LMMono10" w:hAnsi="LMMono10"/>
                <w:b w:val="false"/>
                <w:i w:val="false"/>
                <w:color w:val="003A4F"/>
                <w:sz w:val="22"/>
              </w:rPr>
              <w:t>)</w:t>
            </w:r>
          </w:p>
        </w:tc>
      </w:tr>
    </w:tbl>
    <w:p>
      <w:pPr>
        <w:pStyle w:val="Normal"/>
        <w:widowControl/>
        <w:spacing w:lineRule="exact" w:line="270" w:before="386" w:after="0"/>
        <w:ind w:hanging="0" w:left="230" w:right="230"/>
        <w:jc w:val="both"/>
        <w:rPr/>
      </w:pPr>
      <w:r>
        <w:rPr>
          <w:rFonts w:eastAsia="LMRoman10" w:ascii="LMRoman10" w:hAnsi="LMRoman10"/>
          <w:b w:val="false"/>
          <w:i w:val="false"/>
          <w:color w:val="000000"/>
          <w:sz w:val="22"/>
        </w:rPr>
        <w:t>Se inspecionarmos a base (com</w:t>
      </w:r>
      <w:r>
        <w:rPr>
          <w:rFonts w:eastAsia="LMMono10" w:ascii="LMMono10" w:hAnsi="LMMono10"/>
          <w:b w:val="false"/>
          <w:i w:val="false"/>
          <w:color w:val="000000"/>
          <w:sz w:val="22"/>
        </w:rPr>
        <w:t xml:space="preserve"> View(eseb)</w:t>
      </w:r>
      <w:r>
        <w:rPr>
          <w:rFonts w:eastAsia="LMRoman10" w:ascii="LMRoman10" w:hAnsi="LMRoman10"/>
          <w:b w:val="false"/>
          <w:i w:val="false"/>
          <w:color w:val="000000"/>
          <w:sz w:val="22"/>
        </w:rPr>
        <w:t>), veremos que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das variáveis não estão disponíveis. Isso acontece porque a função</w:t>
      </w:r>
      <w:r>
        <w:rPr>
          <w:rFonts w:eastAsia="LMMono10" w:ascii="LMMono10" w:hAnsi="LMMono10"/>
          <w:b w:val="false"/>
          <w:i w:val="false"/>
          <w:color w:val="000000"/>
          <w:sz w:val="22"/>
        </w:rPr>
        <w:t xml:space="preserve"> read_sav</w:t>
      </w:r>
      <w:r>
        <w:rPr>
          <w:rFonts w:eastAsia="LMRoman10" w:ascii="LMRoman10" w:hAnsi="LMRoman10"/>
          <w:b w:val="false"/>
          <w:i w:val="false"/>
          <w:color w:val="000000"/>
          <w:sz w:val="22"/>
        </w:rPr>
        <w:t xml:space="preserve"> carrega apenas os códigos das categorias das variáveis, e não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que as descrevem, como vimos no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Para usar os</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podemos usar a função</w:t>
      </w:r>
      <w:r>
        <w:rPr>
          <w:rFonts w:eastAsia="LMMono10" w:ascii="LMMono10" w:hAnsi="LMMono10"/>
          <w:b w:val="false"/>
          <w:i w:val="false"/>
          <w:color w:val="000000"/>
          <w:sz w:val="22"/>
        </w:rPr>
        <w:t xml:space="preserve"> as_factor</w:t>
      </w:r>
      <w:r>
        <w:rPr>
          <w:rFonts w:eastAsia="LMRoman10" w:ascii="LMRoman10" w:hAnsi="LMRoman10"/>
          <w:b w:val="false"/>
          <w:i w:val="false"/>
          <w:color w:val="000000"/>
          <w:sz w:val="22"/>
        </w:rPr>
        <w:t>, também do pacote</w:t>
      </w:r>
      <w:r>
        <w:rPr>
          <w:rFonts w:eastAsia="LMMono10" w:ascii="LMMono10" w:hAnsi="LMMono10"/>
          <w:b w:val="false"/>
          <w:i w:val="false"/>
          <w:color w:val="000000"/>
          <w:sz w:val="22"/>
        </w:rPr>
        <w:t xml:space="preserve"> haven</w:t>
      </w:r>
      <w:r>
        <w:rPr>
          <w:rFonts w:eastAsia="LMRoman10" w:ascii="LMRoman10" w:hAnsi="LMRoman10"/>
          <w:b w:val="false"/>
          <w:i w:val="false"/>
          <w:color w:val="000000"/>
          <w:sz w:val="22"/>
        </w:rPr>
        <w:t>:</w:t>
      </w:r>
    </w:p>
    <w:p>
      <w:pPr>
        <w:pStyle w:val="Normal"/>
        <w:widowControl/>
        <w:tabs>
          <w:tab w:val="clear" w:pos="720"/>
          <w:tab w:val="left" w:pos="498" w:leader="none"/>
        </w:tabs>
        <w:spacing w:lineRule="exact" w:line="216" w:before="292" w:after="0"/>
        <w:ind w:hanging="0" w:left="326" w:right="144"/>
        <w:jc w:val="left"/>
        <w:rPr/>
      </w:pPr>
      <w:r>
        <w:rPr>
          <w:rFonts w:eastAsia="LMRoman6" w:ascii="LMRoman6" w:hAnsi="LMRoman6"/>
          <w:b w:val="false"/>
          <w:i w:val="false"/>
          <w:color w:val="000000"/>
          <w:sz w:val="12"/>
        </w:rPr>
        <w:t>1</w:t>
      </w:r>
      <w:r>
        <w:rPr>
          <w:rFonts w:eastAsia="LMRoman9" w:ascii="LMRoman9" w:hAnsi="LMRoman9"/>
          <w:b w:val="false"/>
          <w:i w:val="false"/>
          <w:color w:val="000000"/>
          <w:sz w:val="18"/>
        </w:rPr>
        <w:t>Normalmente mencionamos</w:t>
      </w:r>
      <w:r>
        <w:rPr>
          <w:rFonts w:eastAsia="LMMono9" w:ascii="LMMono9" w:hAnsi="LMMono9"/>
          <w:b w:val="false"/>
          <w:i w:val="false"/>
          <w:color w:val="000000"/>
          <w:sz w:val="18"/>
        </w:rPr>
        <w:t xml:space="preserve"> ggplot</w:t>
      </w:r>
      <w:r>
        <w:rPr>
          <w:rFonts w:eastAsia="LMRoman9" w:ascii="LMRoman9" w:hAnsi="LMRoman9"/>
          <w:b w:val="false"/>
          <w:i w:val="false"/>
          <w:color w:val="000000"/>
          <w:sz w:val="18"/>
        </w:rPr>
        <w:t xml:space="preserve"> quando estamos falando do pacote</w:t>
      </w:r>
      <w:r>
        <w:rPr>
          <w:rFonts w:eastAsia="LMMono9" w:ascii="LMMono9" w:hAnsi="LMMono9"/>
          <w:b w:val="false"/>
          <w:i w:val="false"/>
          <w:color w:val="000000"/>
          <w:sz w:val="18"/>
        </w:rPr>
        <w:t xml:space="preserve"> ggplot2</w:t>
      </w:r>
      <w:r>
        <w:rPr>
          <w:rFonts w:eastAsia="LMRoman9" w:ascii="LMRoman9" w:hAnsi="LMRoman9"/>
          <w:b w:val="false"/>
          <w:i w:val="false"/>
          <w:color w:val="000000"/>
          <w:sz w:val="18"/>
        </w:rPr>
        <w:t xml:space="preserve">, utilizado para produzir </w:t>
      </w:r>
      <w:r>
        <w:rPr/>
        <w:tab/>
      </w:r>
      <w:r>
        <w:rPr>
          <w:rFonts w:eastAsia="LMRoman9" w:ascii="LMRoman9" w:hAnsi="LMRoman9"/>
          <w:b w:val="false"/>
          <w:i w:val="false"/>
          <w:color w:val="000000"/>
          <w:sz w:val="18"/>
        </w:rPr>
        <w:t>gráficos.</w:t>
      </w:r>
    </w:p>
    <w:p>
      <w:pPr>
        <w:pStyle w:val="Normal"/>
        <w:widowControl/>
        <w:spacing w:lineRule="exact" w:line="218" w:before="36" w:after="0"/>
        <w:ind w:hanging="172" w:left="498" w:right="230"/>
        <w:jc w:val="both"/>
        <w:rPr/>
      </w:pPr>
      <w:r>
        <w:rPr>
          <w:rFonts w:eastAsia="LMRoman6" w:ascii="LMRoman6" w:hAnsi="LMRoman6"/>
          <w:b w:val="false"/>
          <w:i w:val="false"/>
          <w:color w:val="000000"/>
          <w:sz w:val="12"/>
        </w:rPr>
        <w:t>2</w:t>
      </w:r>
      <w:r>
        <w:rPr>
          <w:rFonts w:eastAsia="LMRoman9" w:ascii="LMRoman9" w:hAnsi="LMRoman9"/>
          <w:b w:val="false"/>
          <w:i w:val="false"/>
          <w:color w:val="000000"/>
          <w:sz w:val="18"/>
        </w:rPr>
        <w:t>O ESEB é conduzido desde 2002 e é vinculado ao</w:t>
      </w:r>
      <w:r>
        <w:rPr>
          <w:rFonts w:eastAsia="LMRoman9" w:ascii="LMRoman9" w:hAnsi="LMRoman9"/>
          <w:b w:val="false"/>
          <w:i/>
          <w:color w:val="000000"/>
          <w:sz w:val="18"/>
        </w:rPr>
        <w:t xml:space="preserve"> Comparative Study of Electo</w:t>
      </w:r>
      <w:r>
        <w:rPr>
          <w:rFonts w:eastAsia="LMRoman9" w:ascii="LMRoman9" w:hAnsi="LMRoman9"/>
          <w:b w:val="false"/>
          <w:i w:val="false"/>
          <w:color w:val="000000"/>
          <w:sz w:val="18"/>
        </w:rPr>
        <w:t>al de pesquisas pós-eleitorais. Para saber mais sobre o ESEB, ver</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114</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6"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eseb &lt;-</w:t>
            </w:r>
            <w:r>
              <w:rPr>
                <w:rFonts w:eastAsia="LMMono10" w:ascii="LMMono10" w:hAnsi="LMMono10"/>
                <w:b w:val="false"/>
                <w:i w:val="false"/>
                <w:color w:val="4759AA"/>
                <w:sz w:val="22"/>
              </w:rPr>
              <w:t xml:space="preserve"> as_factor</w:t>
            </w:r>
            <w:r>
              <w:rPr>
                <w:rFonts w:eastAsia="LMMono10" w:ascii="LMMono10" w:hAnsi="LMMono10"/>
                <w:b w:val="false"/>
                <w:i w:val="false"/>
                <w:color w:val="003A4F"/>
                <w:sz w:val="22"/>
              </w:rPr>
              <w:t>(eseb)</w:t>
            </w:r>
          </w:p>
        </w:tc>
      </w:tr>
    </w:tbl>
    <w:p>
      <w:pPr>
        <w:pStyle w:val="Normal"/>
        <w:widowControl/>
        <w:spacing w:lineRule="exact" w:line="272" w:before="378" w:after="180"/>
        <w:ind w:hanging="0" w:left="230" w:right="144"/>
        <w:jc w:val="left"/>
        <w:rPr/>
      </w:pPr>
      <w:r>
        <w:rPr>
          <w:rFonts w:eastAsia="LMRoman10" w:ascii="LMRoman10" w:hAnsi="LMRoman10"/>
          <w:b w:val="false"/>
          <w:i w:val="false"/>
          <w:color w:val="000000"/>
          <w:sz w:val="22"/>
        </w:rPr>
        <w:t>Com os dados carregados e com</w:t>
      </w:r>
      <w:r>
        <w:rPr>
          <w:rFonts w:eastAsia="LMRoman10" w:ascii="LMRoman10" w:hAnsi="LMRoman10"/>
          <w:b w:val="false"/>
          <w:i/>
          <w:color w:val="000000"/>
          <w:sz w:val="22"/>
        </w:rPr>
        <w:t xml:space="preserve"> labels</w:t>
      </w:r>
      <w:r>
        <w:rPr>
          <w:rFonts w:eastAsia="LMRoman10" w:ascii="LMRoman10" w:hAnsi="LMRoman10"/>
          <w:b w:val="false"/>
          <w:i w:val="false"/>
          <w:color w:val="000000"/>
          <w:sz w:val="22"/>
        </w:rPr>
        <w:t xml:space="preserve"> atribuídos, podemos fazer o seguinte gráfico usando o ggplot: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32" w:hRule="exact"/>
        </w:trPr>
        <w:tc>
          <w:tcPr>
            <w:tcW w:w="9360" w:type="dxa"/>
            <w:tcBorders/>
            <w:shd w:fill="F0F3F5"/>
          </w:tcPr>
          <w:p>
            <w:pPr>
              <w:pStyle w:val="Normal"/>
              <w:widowControl/>
              <w:tabs>
                <w:tab w:val="clear" w:pos="720"/>
                <w:tab w:val="left" w:pos="288" w:leader="none"/>
              </w:tabs>
              <w:spacing w:lineRule="exact" w:line="270" w:before="80" w:after="0"/>
              <w:ind w:hanging="0" w:left="60" w:right="4896"/>
              <w:jc w:val="left"/>
              <w:rPr/>
            </w:pPr>
            <w:r>
              <w:rPr>
                <w:rFonts w:eastAsia="LMMono10" w:ascii="LMMono10" w:hAnsi="LMMono10"/>
                <w:b w:val="false"/>
                <w:i w:val="false"/>
                <w:color w:val="5E5E5E"/>
                <w:sz w:val="22"/>
              </w:rPr>
              <w:t xml:space="preserve"># Um grafico com ggplot </w:t>
            </w:r>
            <w:r>
              <w:rPr/>
              <w:br/>
            </w: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p>
        </w:tc>
      </w:tr>
    </w:tbl>
    <w:p>
      <w:pPr>
        <w:pStyle w:val="Normal"/>
        <w:widowControl/>
        <w:spacing w:lineRule="exact" w:line="248" w:before="858" w:after="0"/>
        <w:ind w:hanging="0" w:left="600" w:right="0"/>
        <w:jc w:val="left"/>
        <w:rPr/>
      </w:pPr>
      <w:r>
        <w:rPr>
          <w:rFonts w:eastAsia="Helvetica" w:ascii="Helvetica" w:hAnsi="Helvetica"/>
          <w:b w:val="false"/>
          <w:i w:val="false"/>
          <w:color w:val="4D4D4D"/>
          <w:sz w:val="18"/>
        </w:rPr>
        <w:t>400</w:t>
      </w:r>
    </w:p>
    <w:tbl>
      <w:tblPr>
        <w:tblW w:w="9360" w:type="dxa"/>
        <w:jc w:val="left"/>
        <w:tblInd w:w="208" w:type="dxa"/>
        <w:tblLayout w:type="fixed"/>
        <w:tblCellMar>
          <w:top w:w="0" w:type="dxa"/>
          <w:left w:w="108" w:type="dxa"/>
          <w:bottom w:w="0" w:type="dxa"/>
          <w:right w:w="108" w:type="dxa"/>
        </w:tblCellMar>
        <w:tblLook w:val="04a0" w:noHBand="0" w:noVBand="1" w:firstColumn="1" w:lastRow="0" w:lastColumn="0" w:firstRow="1"/>
      </w:tblPr>
      <w:tblGrid>
        <w:gridCol w:w="1170"/>
        <w:gridCol w:w="1170"/>
        <w:gridCol w:w="1170"/>
        <w:gridCol w:w="1170"/>
        <w:gridCol w:w="1170"/>
        <w:gridCol w:w="1170"/>
        <w:gridCol w:w="1170"/>
        <w:gridCol w:w="1169"/>
      </w:tblGrid>
      <w:tr>
        <w:trPr>
          <w:trHeight w:val="888" w:hRule="exact"/>
        </w:trPr>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69" w:type="dxa"/>
            <w:tcBorders>
              <w:bottom w:val="single" w:sz="16" w:space="0" w:color="FFFFFF"/>
            </w:tcBorders>
          </w:tcPr>
          <w:p>
            <w:pPr>
              <w:pStyle w:val="Normal"/>
              <w:widowControl/>
              <w:bidi w:val="0"/>
              <w:spacing w:lineRule="auto" w:line="276" w:before="0" w:after="200"/>
              <w:jc w:val="left"/>
              <w:rPr/>
            </w:pPr>
            <w:r>
              <w:rPr/>
            </w:r>
          </w:p>
        </w:tc>
      </w:tr>
      <w:tr>
        <w:trPr/>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69" w:type="dxa"/>
            <w:tcBorders>
              <w:bottom w:val="single" w:sz="16" w:space="0" w:color="FFFFFF"/>
            </w:tcBorders>
          </w:tcPr>
          <w:p>
            <w:pPr>
              <w:pStyle w:val="Normal"/>
              <w:widowControl/>
              <w:bidi w:val="0"/>
              <w:spacing w:lineRule="auto" w:line="276" w:before="0" w:after="200"/>
              <w:jc w:val="left"/>
              <w:rPr/>
            </w:pPr>
            <w:r>
              <w:rPr/>
            </w:r>
          </w:p>
        </w:tc>
      </w:tr>
    </w:tbl>
    <w:p>
      <w:pPr>
        <w:sectPr>
          <w:type w:val="nextPage"/>
          <w:pgSz w:w="12240" w:h="15840"/>
          <w:pgMar w:left="1440" w:right="1440" w:gutter="0" w:header="0" w:top="764"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70" w:before="5268" w:after="268"/>
        <w:ind w:hanging="0" w:left="230" w:right="230"/>
        <w:jc w:val="both"/>
        <w:rPr/>
      </w:pPr>
      <w:r>
        <w:rPr>
          <w:rFonts w:eastAsia="LMRoman10" w:ascii="LMRoman10" w:hAnsi="LMRoman10"/>
          <w:b w:val="false"/>
          <w:i w:val="false"/>
          <w:color w:val="000000"/>
          <w:sz w:val="22"/>
        </w:rPr>
        <w:t>No gráfico de barras feito anteriormente, passamos outro argumento para a função</w:t>
      </w:r>
      <w:r>
        <w:rPr>
          <w:rFonts w:eastAsia="LMMono10" w:ascii="LMMono10" w:hAnsi="LMMono10"/>
          <w:b w:val="false"/>
          <w:i w:val="false"/>
          <w:color w:val="000000"/>
          <w:sz w:val="22"/>
        </w:rPr>
        <w:t xml:space="preserve"> ggplot</w:t>
      </w:r>
      <w:r>
        <w:rPr>
          <w:rFonts w:eastAsia="LMRoman10" w:ascii="LMRoman10" w:hAnsi="LMRoman10"/>
          <w:b w:val="false"/>
          <w:i w:val="false"/>
          <w:color w:val="000000"/>
          <w:sz w:val="22"/>
        </w:rPr>
        <w:t xml:space="preserve"> queé a estética (</w:t>
      </w:r>
      <w:r>
        <w:rPr>
          <w:rFonts w:eastAsia="LMRoman10" w:ascii="LMRoman10" w:hAnsi="LMRoman10"/>
          <w:b w:val="false"/>
          <w:i/>
          <w:color w:val="000000"/>
          <w:sz w:val="22"/>
        </w:rPr>
        <w:t>aesthetic</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aes(x = D01A_FX_ID)</w:t>
      </w:r>
      <w:r>
        <w:rPr>
          <w:rFonts w:eastAsia="LMRoman10" w:ascii="LMRoman10" w:hAnsi="LMRoman10"/>
          <w:b w:val="false"/>
          <w:i w:val="false"/>
          <w:color w:val="000000"/>
          <w:sz w:val="22"/>
        </w:rPr>
        <w:t>. Esta é a parte da primeira camada do gráfico que mapeia as variáveis dos nossos dados para os atributos visuais do gráfico, gerando eixos, cores, formas e tamanhos. No nosso caso, mapeamos a variável</w:t>
      </w:r>
      <w:r>
        <w:rPr>
          <w:rFonts w:eastAsia="LMMono10" w:ascii="LMMono10" w:hAnsi="LMMono10"/>
          <w:b w:val="false"/>
          <w:i w:val="false"/>
          <w:color w:val="000000"/>
          <w:sz w:val="22"/>
        </w:rPr>
        <w:t xml:space="preserve"> D01A_FX_ID</w:t>
      </w:r>
      <w:r>
        <w:rPr>
          <w:rFonts w:eastAsia="LMRoman10" w:ascii="LMRoman10" w:hAnsi="LMRoman10"/>
          <w:b w:val="false"/>
          <w:i w:val="false"/>
          <w:color w:val="000000"/>
          <w:sz w:val="22"/>
        </w:rPr>
        <w:t xml:space="preserve"> para o eixo X, ou eixo horizontal. Em termos práticos, passar a estética</w:t>
      </w:r>
      <w:r>
        <w:rPr>
          <w:rFonts w:eastAsia="LMMono10" w:ascii="LMMono10" w:hAnsi="LMMono10"/>
          <w:b w:val="false"/>
          <w:i w:val="false"/>
          <w:color w:val="000000"/>
          <w:sz w:val="22"/>
        </w:rPr>
        <w:t xml:space="preserve"> aes(x = D01A_FX_ID)</w:t>
      </w:r>
      <w:r>
        <w:rPr>
          <w:rFonts w:eastAsia="LMRoman10" w:ascii="LMRoman10" w:hAnsi="LMRoman10"/>
          <w:b w:val="false"/>
          <w:i w:val="false"/>
          <w:color w:val="000000"/>
          <w:sz w:val="22"/>
        </w:rPr>
        <w:t xml:space="preserve"> produz o seguinte resultado: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p>
        </w:tc>
      </w:tr>
    </w:tbl>
    <w:p>
      <w:pPr>
        <w:sectPr>
          <w:type w:val="nextPage"/>
          <w:pgSz w:w="12240" w:h="15840"/>
          <w:pgMar w:left="1440" w:right="1440" w:gutter="0" w:header="0" w:top="710" w:footer="0" w:bottom="894"/>
          <w:pgNumType w:fmt="decimal"/>
          <w:formProt w:val="false"/>
          <w:textDirection w:val="lrTb"/>
          <w:docGrid w:type="default" w:linePitch="360" w:charSpace="4096"/>
        </w:sectPr>
        <w:pStyle w:val="Normal"/>
        <w:widowControl/>
        <w:spacing w:lineRule="exact" w:line="308" w:before="4850" w:after="0"/>
        <w:ind w:hanging="0" w:left="0" w:right="0"/>
        <w:jc w:val="center"/>
        <w:rPr/>
      </w:pPr>
      <w:r>
        <w:rPr>
          <w:rFonts w:eastAsia="LMRoman10" w:ascii="LMRoman10" w:hAnsi="LMRoman10"/>
          <w:b w:val="false"/>
          <w:i w:val="false"/>
          <w:color w:val="000000"/>
          <w:sz w:val="22"/>
        </w:rPr>
        <w:t>116</w:t>
      </w:r>
    </w:p>
    <w:p>
      <w:pPr>
        <w:pStyle w:val="Normal"/>
        <w:widowControl/>
        <w:spacing w:lineRule="exact" w:line="220" w:before="0" w:after="488"/>
        <w:ind w:left="0" w:right="0"/>
        <w:rPr/>
      </w:pPr>
      <w:r>
        <w:rPr/>
      </w:r>
    </w:p>
    <w:p>
      <w:pPr>
        <w:pStyle w:val="Normal"/>
        <w:widowControl/>
        <w:spacing w:lineRule="exact" w:line="246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570" w:hRule="exact"/>
        </w:trPr>
        <w:tc>
          <w:tcPr>
            <w:tcW w:w="9360" w:type="dxa"/>
            <w:tcBorders/>
          </w:tcPr>
          <w:p>
            <w:pPr>
              <w:pStyle w:val="Normal"/>
              <w:widowControl/>
              <w:spacing w:lineRule="exact" w:line="60" w:before="0" w:after="0"/>
              <w:ind w:left="0" w:right="0"/>
              <w:rPr/>
            </w:pPr>
            <w:r>
              <w:rPr/>
            </w:r>
          </w:p>
          <w:tbl>
            <w:tblPr>
              <w:tblW w:w="8656" w:type="dxa"/>
              <w:jc w:val="left"/>
              <w:tblInd w:w="108" w:type="dxa"/>
              <w:tblLayout w:type="fixed"/>
              <w:tblCellMar>
                <w:top w:w="0" w:type="dxa"/>
                <w:left w:w="0" w:type="dxa"/>
                <w:bottom w:w="0" w:type="dxa"/>
                <w:right w:w="0" w:type="dxa"/>
              </w:tblCellMar>
              <w:tblLook w:val="04a0" w:noHBand="0" w:noVBand="1" w:firstColumn="1" w:lastRow="0" w:lastColumn="0" w:firstRow="1"/>
            </w:tblPr>
            <w:tblGrid>
              <w:gridCol w:w="8656"/>
            </w:tblGrid>
            <w:tr>
              <w:trPr>
                <w:trHeight w:val="1948" w:hRule="exact"/>
              </w:trPr>
              <w:tc>
                <w:tcPr>
                  <w:tcW w:w="8656" w:type="dxa"/>
                  <w:tcBorders>
                    <w:top w:val="single" w:sz="16" w:space="0" w:color="FFFFFF"/>
                  </w:tcBorders>
                </w:tcPr>
                <w:p>
                  <w:pPr>
                    <w:pStyle w:val="Normal"/>
                    <w:widowControl/>
                    <w:bidi w:val="0"/>
                    <w:spacing w:lineRule="auto" w:line="276" w:before="0" w:after="200"/>
                    <w:jc w:val="left"/>
                    <w:rPr/>
                  </w:pPr>
                  <w:r>
                    <w:rPr/>
                  </w:r>
                </w:p>
              </w:tc>
            </w:tr>
          </w:tbl>
          <w:p>
            <w:pPr>
              <w:pStyle w:val="Normal"/>
              <w:widowControl/>
              <w:tabs>
                <w:tab w:val="clear" w:pos="720"/>
                <w:tab w:val="left" w:pos="3442" w:leader="none"/>
                <w:tab w:val="left" w:pos="6908" w:leader="none"/>
              </w:tabs>
              <w:spacing w:lineRule="exact" w:line="256" w:before="0" w:after="0"/>
              <w:ind w:hanging="0" w:left="360" w:right="864"/>
              <w:jc w:val="left"/>
              <w:rPr/>
            </w:pPr>
            <w:r>
              <w:rPr>
                <w:rFonts w:eastAsia="Helvetica" w:ascii="Helvetica" w:hAnsi="Helvetica"/>
                <w:b w:val="false"/>
                <w:i w:val="false"/>
                <w:color w:val="4D4D4D"/>
                <w:sz w:val="18"/>
              </w:rPr>
              <w:t xml:space="preserve">16 e 17 anos 18 a 24 anos25 a 34 Anos35 a 44 Anos45 a 54 Anos55 a 64 anos </w:t>
            </w:r>
            <w:r>
              <w:rPr/>
              <w:tab/>
            </w:r>
            <w:r>
              <w:rPr>
                <w:rFonts w:eastAsia="Helvetica" w:ascii="Helvetica" w:hAnsi="Helvetica"/>
                <w:b w:val="false"/>
                <w:i w:val="false"/>
                <w:color w:val="4D4D4D"/>
                <w:sz w:val="18"/>
              </w:rPr>
              <w:t xml:space="preserve">65 e mais </w:t>
            </w:r>
            <w:r>
              <w:rPr/>
              <w:tab/>
            </w:r>
            <w:r>
              <w:rPr>
                <w:rFonts w:eastAsia="Helvetica" w:ascii="Helvetica" w:hAnsi="Helvetica"/>
                <w:b w:val="false"/>
                <w:i w:val="false"/>
                <w:color w:val="000000"/>
                <w:sz w:val="22"/>
              </w:rPr>
              <w:t>D01A_FX_ID</w:t>
            </w:r>
          </w:p>
        </w:tc>
      </w:tr>
    </w:tbl>
    <w:p>
      <w:pPr>
        <w:pStyle w:val="Normal"/>
        <w:widowControl/>
        <w:spacing w:lineRule="exact" w:line="270" w:before="238" w:after="154"/>
        <w:ind w:hanging="0" w:left="230" w:right="228"/>
        <w:jc w:val="both"/>
        <w:rPr/>
      </w:pPr>
      <w:r>
        <w:rPr>
          <w:rFonts w:eastAsia="LMRoman10" w:ascii="LMRoman10" w:hAnsi="LMRoman10"/>
          <w:b w:val="false"/>
          <w:i w:val="false"/>
          <w:color w:val="000000"/>
          <w:sz w:val="22"/>
        </w:rPr>
        <w:t>Nosso gráfico, agora, não é apenas uma tela em branco –</w:t>
      </w:r>
      <w:r>
        <w:rPr>
          <w:rFonts w:eastAsia="LMMono10" w:ascii="LMMono10" w:hAnsi="LMMono10"/>
          <w:b w:val="false"/>
          <w:i w:val="false"/>
          <w:color w:val="000000"/>
          <w:sz w:val="22"/>
        </w:rPr>
        <w:t xml:space="preserve"> aes()</w:t>
      </w:r>
      <w:r>
        <w:rPr>
          <w:rFonts w:eastAsia="LMRoman10" w:ascii="LMRoman10" w:hAnsi="LMRoman10"/>
          <w:b w:val="false"/>
          <w:i w:val="false"/>
          <w:color w:val="000000"/>
          <w:sz w:val="22"/>
        </w:rPr>
        <w:t xml:space="preserve"> passou a informação de que queremos usar a variável</w:t>
      </w:r>
      <w:r>
        <w:rPr>
          <w:rFonts w:eastAsia="LMMono10" w:ascii="LMMono10" w:hAnsi="LMMono10"/>
          <w:b w:val="false"/>
          <w:i w:val="false"/>
          <w:color w:val="000000"/>
          <w:sz w:val="22"/>
        </w:rPr>
        <w:t xml:space="preserve"> D01A_FX_ID</w:t>
      </w:r>
      <w:r>
        <w:rPr>
          <w:rFonts w:eastAsia="LMRoman10" w:ascii="LMRoman10" w:hAnsi="LMRoman10"/>
          <w:b w:val="false"/>
          <w:i w:val="false"/>
          <w:color w:val="000000"/>
          <w:sz w:val="22"/>
        </w:rPr>
        <w:t xml:space="preserve"> para o eixo X e, automaticamente, 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adicionou um eixo X com escalas e rótulos. Com esse código, portanto, criamos a primeira camada da nossa visualização Finalmente, a segunda camada que usamos no exemplo inicial foi uma geometria, introduzida por meio da função</w:t>
      </w:r>
      <w:r>
        <w:rPr>
          <w:rFonts w:eastAsia="LMMono10" w:ascii="LMMono10" w:hAnsi="LMMono10"/>
          <w:b w:val="false"/>
          <w:i w:val="false"/>
          <w:color w:val="000000"/>
          <w:sz w:val="22"/>
        </w:rPr>
        <w:t xml:space="preserve"> + geom_bar()</w:t>
      </w:r>
      <w:r>
        <w:rPr>
          <w:rFonts w:eastAsia="LMRoman10" w:ascii="LMRoman10" w:hAnsi="LMRoman10"/>
          <w:b w:val="false"/>
          <w:i w:val="false"/>
          <w:color w:val="000000"/>
          <w:sz w:val="22"/>
        </w:rPr>
        <w:t>. Como o nome sugere, esta serve para criar barras, fazendo a contagem de quantas pessoas entrevistadas temos em cada faixa de idade na base do ESEB.</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8" w:hRule="exact"/>
        </w:trPr>
        <w:tc>
          <w:tcPr>
            <w:tcW w:w="9360" w:type="dxa"/>
            <w:tcBorders/>
            <w:shd w:fill="D8524E"/>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0" w:hRule="exact"/>
              </w:trPr>
              <w:tc>
                <w:tcPr>
                  <w:tcW w:w="8900" w:type="dxa"/>
                  <w:tcBorders/>
                  <w:shd w:fill="F9E7E7"/>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Combinação de camadas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34" w:hRule="exact"/>
        </w:trPr>
        <w:tc>
          <w:tcPr>
            <w:tcW w:w="9360" w:type="dxa"/>
            <w:tcBorders/>
            <w:shd w:fill="D8524E"/>
          </w:tcPr>
          <w:p>
            <w:pPr>
              <w:pStyle w:val="Normal"/>
              <w:widowControl/>
              <w:spacing w:lineRule="exact" w:line="270" w:before="134" w:after="0"/>
              <w:ind w:hanging="0" w:left="170" w:right="144"/>
              <w:jc w:val="left"/>
              <w:rPr/>
            </w:pPr>
            <w:r>
              <w:rPr>
                <w:rFonts w:eastAsia="LMRoman10" w:ascii="LMRoman10" w:hAnsi="LMRoman10"/>
                <w:b w:val="false"/>
                <w:i w:val="false"/>
                <w:color w:val="000000"/>
                <w:sz w:val="22"/>
              </w:rPr>
              <w:t>Para criar um gráfico no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conectando camadas por meio do operador</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(não confundir com o</w:t>
            </w:r>
            <w:r>
              <w:rPr>
                <w:rFonts w:eastAsia="LMRoman10" w:ascii="LMRoman10" w:hAnsi="LMRoman10"/>
                <w:b w:val="false"/>
                <w:i/>
                <w:color w:val="000000"/>
                <w:sz w:val="22"/>
              </w:rPr>
              <w:t xml:space="preserve"> pipe</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w:t>
            </w:r>
          </w:p>
        </w:tc>
      </w:tr>
    </w:tbl>
    <w:p>
      <w:pPr>
        <w:pStyle w:val="Normal"/>
        <w:widowControl/>
        <w:spacing w:lineRule="exact" w:line="272" w:before="222" w:after="0"/>
        <w:ind w:hanging="0" w:left="230" w:right="230"/>
        <w:jc w:val="both"/>
        <w:rPr/>
      </w:pPr>
      <w:r>
        <w:rPr>
          <w:rFonts w:eastAsia="LMRoman10" w:ascii="LMRoman10" w:hAnsi="LMRoman10"/>
          <w:b w:val="false"/>
          <w:i w:val="false"/>
          <w:color w:val="000000"/>
          <w:sz w:val="22"/>
        </w:rPr>
        <w:t>E se quisermos fazer um gráfico de pontos (</w:t>
      </w:r>
      <w:r>
        <w:rPr>
          <w:rFonts w:eastAsia="LMRoman10" w:ascii="LMRoman10" w:hAnsi="LMRoman10"/>
          <w:b w:val="false"/>
          <w:i/>
          <w:color w:val="000000"/>
          <w:sz w:val="22"/>
        </w:rPr>
        <w:t>scatterplot</w:t>
      </w:r>
      <w:r>
        <w:rPr>
          <w:rFonts w:eastAsia="LMRoman10" w:ascii="LMRoman10" w:hAnsi="LMRoman10"/>
          <w:b w:val="false"/>
          <w:i w:val="false"/>
          <w:color w:val="000000"/>
          <w:sz w:val="22"/>
        </w:rPr>
        <w:t>) em de um gráfico de barras? E se quisermos mudar as escalas dos eixos do nosso gráfico? É possível mudar cores, tamanhos e formas? A resposta para todas essas perguntas é sim, e a lógica para fazer isso é sempre a mesma: adicionamos camadas ao gráfico, combinando-as com o operador</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como veremos na sequência.</w:t>
      </w:r>
    </w:p>
    <w:p>
      <w:pPr>
        <w:sectPr>
          <w:type w:val="nextPage"/>
          <w:pgSz w:w="12240" w:h="15840"/>
          <w:pgMar w:left="1440" w:right="1440" w:gutter="0" w:header="0" w:top="710" w:footer="0" w:bottom="894"/>
          <w:pgNumType w:fmt="decimal"/>
          <w:formProt w:val="false"/>
          <w:textDirection w:val="lrTb"/>
          <w:docGrid w:type="default" w:linePitch="360" w:charSpace="4096"/>
        </w:sectPr>
        <w:pStyle w:val="Normal"/>
        <w:widowControl/>
        <w:spacing w:lineRule="exact" w:line="308" w:before="2234" w:after="0"/>
        <w:ind w:hanging="0" w:left="0" w:right="0"/>
        <w:jc w:val="center"/>
        <w:rPr/>
      </w:pPr>
      <w:r>
        <w:rPr>
          <w:rFonts w:eastAsia="LMRoman10" w:ascii="LMRoman10" w:hAnsi="LMRoman10"/>
          <w:b w:val="false"/>
          <w:i w:val="false"/>
          <w:color w:val="000000"/>
          <w:sz w:val="22"/>
        </w:rPr>
        <w:t>117</w:t>
      </w:r>
    </w:p>
    <w:p>
      <w:pPr>
        <w:pStyle w:val="Normal"/>
        <w:widowControl/>
        <w:spacing w:lineRule="exact" w:line="220" w:before="0" w:after="448"/>
        <w:ind w:left="0" w:right="0"/>
        <w:rPr/>
      </w:pPr>
      <w:r>
        <w:rPr/>
      </w:r>
    </w:p>
    <w:p>
      <w:pPr>
        <w:pStyle w:val="Normal"/>
        <w:widowControl/>
        <w:spacing w:lineRule="exact" w:line="410" w:before="0" w:after="0"/>
        <w:ind w:hanging="0" w:left="230" w:right="0"/>
        <w:jc w:val="left"/>
        <w:rPr/>
      </w:pPr>
      <w:r>
        <w:rPr>
          <w:rFonts w:eastAsia="LMSans10" w:ascii="LMSans10" w:hAnsi="LMSans10"/>
          <w:b/>
          <w:i w:val="false"/>
          <w:color w:val="000000"/>
          <w:w w:val="98"/>
          <w:sz w:val="29"/>
        </w:rPr>
        <w:t>4.3 Camadas de uma visualização</w:t>
      </w:r>
    </w:p>
    <w:p>
      <w:pPr>
        <w:pStyle w:val="Normal"/>
        <w:widowControl/>
        <w:tabs>
          <w:tab w:val="clear" w:pos="720"/>
          <w:tab w:val="left" w:pos="7220" w:leader="none"/>
        </w:tabs>
        <w:spacing w:lineRule="exact" w:line="270" w:before="332" w:after="0"/>
        <w:ind w:hanging="0" w:left="230" w:right="144"/>
        <w:jc w:val="left"/>
        <w:rPr/>
      </w:pPr>
      <w:r>
        <w:rPr>
          <w:rFonts w:eastAsia="LMRoman10" w:ascii="LMRoman10" w:hAnsi="LMRoman10"/>
          <w:b w:val="false"/>
          <w:i w:val="false"/>
          <w:color w:val="000000"/>
          <w:sz w:val="22"/>
        </w:rPr>
        <w:t xml:space="preserve">Podemos melhorar muito a capacidade informativa do nosso gráfico. </w:t>
      </w:r>
      <w:r>
        <w:rPr/>
        <w:tab/>
      </w:r>
      <w:r>
        <w:rPr>
          <w:rFonts w:eastAsia="LMRoman10" w:ascii="LMRoman10" w:hAnsi="LMRoman10"/>
          <w:b w:val="false"/>
          <w:i w:val="false"/>
          <w:color w:val="000000"/>
          <w:sz w:val="22"/>
        </w:rPr>
        <w:t>Para isso, podemos explorar mais os elementos que consitituem a lógica da criação de gráficos em R com</w:t>
      </w:r>
      <w:r>
        <w:rPr>
          <w:rFonts w:eastAsia="LMMono10" w:ascii="LMMono10" w:hAnsi="LMMono10"/>
          <w:b w:val="false"/>
          <w:i w:val="false"/>
          <w:color w:val="000000"/>
          <w:sz w:val="22"/>
        </w:rPr>
        <w:t xml:space="preserve"> ggplot</w:t>
      </w:r>
      <w:r>
        <w:rPr>
          <w:rFonts w:eastAsia="LMRoman10" w:ascii="LMRoman10" w:hAnsi="LMRoman10"/>
          <w:b w:val="false"/>
          <w:i w:val="false"/>
          <w:color w:val="000000"/>
          <w:sz w:val="22"/>
        </w:rPr>
        <w:t xml:space="preserve"> –ou, melhor, a gramática de gráficos (Wilkinson 2012). Já usamos os dois primeiros elementos desta lógica:</w:t>
      </w:r>
    </w:p>
    <w:p>
      <w:pPr>
        <w:pStyle w:val="Normal"/>
        <w:widowControl/>
        <w:tabs>
          <w:tab w:val="clear" w:pos="720"/>
          <w:tab w:val="left" w:pos="774" w:leader="none"/>
        </w:tabs>
        <w:spacing w:lineRule="exact" w:line="272" w:before="196" w:after="0"/>
        <w:ind w:hanging="0" w:left="496" w:right="144"/>
        <w:jc w:val="left"/>
        <w:rPr/>
      </w:pPr>
      <w:r>
        <w:rPr>
          <w:rFonts w:eastAsia="LMRoman10" w:ascii="LMRoman10" w:hAnsi="LMRoman10"/>
          <w:b w:val="false"/>
          <w:i w:val="false"/>
          <w:color w:val="000000"/>
          <w:sz w:val="22"/>
        </w:rPr>
        <w:t>1.</w:t>
      </w:r>
      <w:r>
        <w:rPr>
          <w:rFonts w:eastAsia="LMRoman10" w:ascii="LMRoman10" w:hAnsi="LMRoman10"/>
          <w:b/>
          <w:i w:val="false"/>
          <w:color w:val="000000"/>
          <w:sz w:val="22"/>
        </w:rPr>
        <w:t xml:space="preserve"> Dados:</w:t>
      </w:r>
      <w:r>
        <w:rPr>
          <w:rFonts w:eastAsia="LMRoman10" w:ascii="LMRoman10" w:hAnsi="LMRoman10"/>
          <w:b w:val="false"/>
          <w:i w:val="false"/>
          <w:color w:val="000000"/>
          <w:sz w:val="22"/>
        </w:rPr>
        <w:t xml:space="preserve"> conjutos de informações que queremos visualizar e variáveis que serão mapeadas </w:t>
      </w:r>
      <w:r>
        <w:rPr/>
        <w:tab/>
      </w:r>
      <w:r>
        <w:rPr>
          <w:rFonts w:eastAsia="LMRoman10" w:ascii="LMRoman10" w:hAnsi="LMRoman10"/>
          <w:b w:val="false"/>
          <w:i w:val="false"/>
          <w:color w:val="000000"/>
          <w:sz w:val="22"/>
        </w:rPr>
        <w:t xml:space="preserve">em atributos estéticos; </w:t>
      </w:r>
      <w:r>
        <w:rPr/>
        <w:br/>
      </w:r>
      <w:r>
        <w:rPr>
          <w:rFonts w:eastAsia="LMRoman10" w:ascii="LMRoman10" w:hAnsi="LMRoman10"/>
          <w:b w:val="false"/>
          <w:i w:val="false"/>
          <w:color w:val="000000"/>
          <w:sz w:val="22"/>
        </w:rPr>
        <w:t>2.</w:t>
      </w:r>
      <w:r>
        <w:rPr>
          <w:rFonts w:eastAsia="LMRoman10" w:ascii="LMRoman10" w:hAnsi="LMRoman10"/>
          <w:b/>
          <w:i w:val="false"/>
          <w:color w:val="000000"/>
          <w:sz w:val="22"/>
        </w:rPr>
        <w:t xml:space="preserve"> Geometria:</w:t>
      </w:r>
      <w:r>
        <w:rPr>
          <w:rFonts w:eastAsia="LMRoman10" w:ascii="LMRoman10" w:hAnsi="LMRoman10"/>
          <w:b w:val="false"/>
          <w:i w:val="false"/>
          <w:color w:val="000000"/>
          <w:sz w:val="22"/>
        </w:rPr>
        <w:t xml:space="preserve"> camadas que contém elementos geoméricos e transformações estatísticas; </w:t>
      </w:r>
      <w:r>
        <w:rPr/>
        <w:tab/>
      </w:r>
      <w:r>
        <w:rPr>
          <w:rFonts w:eastAsia="LMRoman10" w:ascii="LMRoman10" w:hAnsi="LMRoman10"/>
          <w:b w:val="false"/>
          <w:i w:val="false"/>
          <w:color w:val="000000"/>
          <w:sz w:val="22"/>
        </w:rPr>
        <w:t>no ggplot e extensões, essas funções começam com o prefixo</w:t>
      </w:r>
      <w:r>
        <w:rPr>
          <w:rFonts w:eastAsia="LMMono10" w:ascii="LMMono10" w:hAnsi="LMMono10"/>
          <w:b w:val="false"/>
          <w:i w:val="false"/>
          <w:color w:val="000000"/>
          <w:sz w:val="22"/>
        </w:rPr>
        <w:t xml:space="preserve"> geom_</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3.</w:t>
      </w:r>
      <w:r>
        <w:rPr>
          <w:rFonts w:eastAsia="LMRoman10" w:ascii="LMRoman10" w:hAnsi="LMRoman10"/>
          <w:b/>
          <w:i w:val="false"/>
          <w:color w:val="000000"/>
          <w:sz w:val="22"/>
        </w:rPr>
        <w:t xml:space="preserve"> Escalas:</w:t>
      </w:r>
      <w:r>
        <w:rPr>
          <w:rFonts w:eastAsia="LMRoman10" w:ascii="LMRoman10" w:hAnsi="LMRoman10"/>
          <w:b w:val="false"/>
          <w:i w:val="false"/>
          <w:color w:val="000000"/>
          <w:sz w:val="22"/>
        </w:rPr>
        <w:t xml:space="preserve"> valores em um espaço, incluindo cor, tamanhos ou formas de atributos do </w:t>
      </w:r>
      <w:r>
        <w:rPr/>
        <w:tab/>
      </w:r>
      <w:r>
        <w:rPr>
          <w:rFonts w:eastAsia="LMRoman10" w:ascii="LMRoman10" w:hAnsi="LMRoman10"/>
          <w:b w:val="false"/>
          <w:i w:val="false"/>
          <w:color w:val="000000"/>
          <w:sz w:val="22"/>
        </w:rPr>
        <w:t>gráfico, além de eixos e legendas; funções começam com o prefixo</w:t>
      </w:r>
      <w:r>
        <w:rPr>
          <w:rFonts w:eastAsia="LMMono10" w:ascii="LMMono10" w:hAnsi="LMMono10"/>
          <w:b w:val="false"/>
          <w:i w:val="false"/>
          <w:color w:val="000000"/>
          <w:sz w:val="22"/>
        </w:rPr>
        <w:t xml:space="preserve"> scale_</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4.</w:t>
      </w:r>
      <w:r>
        <w:rPr>
          <w:rFonts w:eastAsia="LMRoman10" w:ascii="LMRoman10" w:hAnsi="LMRoman10"/>
          <w:b/>
          <w:i w:val="false"/>
          <w:color w:val="000000"/>
          <w:sz w:val="22"/>
        </w:rPr>
        <w:t xml:space="preserve"> Coordenadas:</w:t>
      </w:r>
      <w:r>
        <w:rPr>
          <w:rFonts w:eastAsia="LMRoman10" w:ascii="LMRoman10" w:hAnsi="LMRoman10"/>
          <w:b w:val="false"/>
          <w:i w:val="false"/>
          <w:color w:val="000000"/>
          <w:sz w:val="22"/>
        </w:rPr>
        <w:t xml:space="preserve"> o sistema de coordenadas utilizada, por padrão a coordenada cartesiana, </w:t>
      </w:r>
      <w:r>
        <w:rPr/>
        <w:tab/>
      </w:r>
      <w:r>
        <w:rPr>
          <w:rFonts w:eastAsia="LMRoman10" w:ascii="LMRoman10" w:hAnsi="LMRoman10"/>
          <w:b w:val="false"/>
          <w:i w:val="false"/>
          <w:color w:val="000000"/>
          <w:sz w:val="22"/>
        </w:rPr>
        <w:t xml:space="preserve">indicando um X e um Y (eixo vertical); estão disponíveis também outros sistemas de </w:t>
      </w:r>
      <w:r>
        <w:rPr/>
        <w:tab/>
      </w:r>
      <w:r>
        <w:rPr>
          <w:rFonts w:eastAsia="LMRoman10" w:ascii="LMRoman10" w:hAnsi="LMRoman10"/>
          <w:b w:val="false"/>
          <w:i w:val="false"/>
          <w:color w:val="000000"/>
          <w:sz w:val="22"/>
        </w:rPr>
        <w:t>coordenadas, como a polar e projeção de mapas; funções têm o prefixo</w:t>
      </w:r>
      <w:r>
        <w:rPr>
          <w:rFonts w:eastAsia="LMMono10" w:ascii="LMMono10" w:hAnsi="LMMono10"/>
          <w:b w:val="false"/>
          <w:i w:val="false"/>
          <w:color w:val="000000"/>
          <w:sz w:val="22"/>
        </w:rPr>
        <w:t xml:space="preserve"> coord_</w:t>
      </w:r>
      <w:r>
        <w:rPr>
          <w:rFonts w:eastAsia="LMRoman10" w:ascii="LMRoman10" w:hAnsi="LMRoman10"/>
          <w:b w:val="false"/>
          <w:i w:val="false"/>
          <w:color w:val="000000"/>
          <w:sz w:val="22"/>
        </w:rPr>
        <w:t>; 5.</w:t>
      </w:r>
      <w:r>
        <w:rPr>
          <w:rFonts w:eastAsia="LMRoman10" w:ascii="LMRoman10" w:hAnsi="LMRoman10"/>
          <w:b/>
          <w:i w:val="false"/>
          <w:color w:val="000000"/>
          <w:sz w:val="22"/>
        </w:rPr>
        <w:t xml:space="preserve"> Faceta:</w:t>
      </w:r>
      <w:r>
        <w:rPr>
          <w:rFonts w:eastAsia="LMRoman10" w:ascii="LMRoman10" w:hAnsi="LMRoman10"/>
          <w:b w:val="false"/>
          <w:i w:val="false"/>
          <w:color w:val="000000"/>
          <w:sz w:val="22"/>
        </w:rPr>
        <w:t xml:space="preserve"> para fazer gráficos em subgrupos do mesmo conjunto de dados; funções usam </w:t>
      </w:r>
      <w:r>
        <w:rPr/>
        <w:tab/>
      </w:r>
      <w:r>
        <w:rPr>
          <w:rFonts w:eastAsia="LMRoman10" w:ascii="LMRoman10" w:hAnsi="LMRoman10"/>
          <w:b w:val="false"/>
          <w:i w:val="false"/>
          <w:color w:val="000000"/>
          <w:sz w:val="22"/>
        </w:rPr>
        <w:t>o prefixo</w:t>
      </w:r>
      <w:r>
        <w:rPr>
          <w:rFonts w:eastAsia="LMMono10" w:ascii="LMMono10" w:hAnsi="LMMono10"/>
          <w:b w:val="false"/>
          <w:i w:val="false"/>
          <w:color w:val="000000"/>
          <w:sz w:val="22"/>
        </w:rPr>
        <w:t xml:space="preserve"> facet_</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6.</w:t>
      </w:r>
      <w:r>
        <w:rPr>
          <w:rFonts w:eastAsia="LMRoman10" w:ascii="LMRoman10" w:hAnsi="LMRoman10"/>
          <w:b/>
          <w:i w:val="false"/>
          <w:color w:val="000000"/>
          <w:sz w:val="22"/>
        </w:rPr>
        <w:t xml:space="preserve"> Temas</w:t>
      </w:r>
      <w:r>
        <w:rPr>
          <w:rFonts w:eastAsia="LMRoman10" w:ascii="LMRoman10" w:hAnsi="LMRoman10"/>
          <w:b w:val="false"/>
          <w:i w:val="false"/>
          <w:color w:val="000000"/>
          <w:sz w:val="22"/>
        </w:rPr>
        <w:t xml:space="preserve">: controle de vários recursos de exibição, como tamanho da fonte e cor do plano </w:t>
      </w:r>
      <w:r>
        <w:rPr/>
        <w:tab/>
      </w:r>
      <w:r>
        <w:rPr>
          <w:rFonts w:eastAsia="LMRoman10" w:ascii="LMRoman10" w:hAnsi="LMRoman10"/>
          <w:b w:val="false"/>
          <w:i w:val="false"/>
          <w:color w:val="000000"/>
          <w:sz w:val="22"/>
        </w:rPr>
        <w:t xml:space="preserve">de fundo, rotação de texto nos eixos, grade, entre outros; há uma função genérica chama </w:t>
      </w:r>
      <w:r>
        <w:rPr/>
        <w:tab/>
      </w:r>
      <w:r>
        <w:rPr>
          <w:rFonts w:eastAsia="LMMono10" w:ascii="LMMono10" w:hAnsi="LMMono10"/>
          <w:b w:val="false"/>
          <w:i w:val="false"/>
          <w:color w:val="000000"/>
          <w:sz w:val="22"/>
        </w:rPr>
        <w:t>theme</w:t>
      </w:r>
      <w:r>
        <w:rPr>
          <w:rFonts w:eastAsia="LMRoman10" w:ascii="LMRoman10" w:hAnsi="LMRoman10"/>
          <w:b w:val="false"/>
          <w:i w:val="false"/>
          <w:color w:val="000000"/>
          <w:sz w:val="22"/>
        </w:rPr>
        <w:t xml:space="preserve">, que permite a customização de diferentes detalhes de um gráfico, e outras funções </w:t>
      </w:r>
      <w:r>
        <w:rPr/>
        <w:tab/>
      </w:r>
      <w:r>
        <w:rPr>
          <w:rFonts w:eastAsia="LMRoman10" w:ascii="LMRoman10" w:hAnsi="LMRoman10"/>
          <w:b w:val="false"/>
          <w:i w:val="false"/>
          <w:color w:val="000000"/>
          <w:sz w:val="22"/>
        </w:rPr>
        <w:t>usam o prefixo</w:t>
      </w:r>
      <w:r>
        <w:rPr>
          <w:rFonts w:eastAsia="LMMono10" w:ascii="LMMono10" w:hAnsi="LMMono10"/>
          <w:b w:val="false"/>
          <w:i w:val="false"/>
          <w:color w:val="000000"/>
          <w:sz w:val="22"/>
        </w:rPr>
        <w:t xml:space="preserve"> theme_</w:t>
      </w:r>
      <w:r>
        <w:rPr>
          <w:rFonts w:eastAsia="LMRoman10" w:ascii="LMRoman10" w:hAnsi="LMRoman10"/>
          <w:b w:val="false"/>
          <w:i w:val="false"/>
          <w:color w:val="000000"/>
          <w:sz w:val="22"/>
        </w:rPr>
        <w:t>.</w:t>
      </w:r>
    </w:p>
    <w:p>
      <w:pPr>
        <w:pStyle w:val="Normal"/>
        <w:widowControl/>
        <w:spacing w:lineRule="exact" w:line="308" w:before="152" w:after="0"/>
        <w:ind w:hanging="0" w:left="230" w:right="0"/>
        <w:jc w:val="left"/>
        <w:rPr/>
      </w:pPr>
      <w:r>
        <w:rPr>
          <w:rFonts w:eastAsia="LMRoman10" w:ascii="LMRoman10" w:hAnsi="LMRoman10"/>
          <w:b w:val="false"/>
          <w:i w:val="false"/>
          <w:color w:val="000000"/>
          <w:sz w:val="22"/>
        </w:rPr>
        <w:t>Dito isto, vamos editar nosso gráfico.</w:t>
      </w:r>
    </w:p>
    <w:p>
      <w:pPr>
        <w:pStyle w:val="Normal"/>
        <w:widowControl/>
        <w:spacing w:lineRule="exact" w:line="342" w:before="386" w:after="0"/>
        <w:ind w:hanging="0" w:left="230" w:right="0"/>
        <w:jc w:val="left"/>
        <w:rPr/>
      </w:pPr>
      <w:r>
        <w:rPr>
          <w:rFonts w:eastAsia="LMSans10" w:ascii="LMSans10" w:hAnsi="LMSans10"/>
          <w:b/>
          <w:i w:val="false"/>
          <w:color w:val="000000"/>
          <w:sz w:val="24"/>
        </w:rPr>
        <w:t>4.3.1 Geometrias</w:t>
      </w:r>
    </w:p>
    <w:p>
      <w:pPr>
        <w:pStyle w:val="Normal"/>
        <w:widowControl/>
        <w:spacing w:lineRule="exact" w:line="272" w:before="274" w:after="262"/>
        <w:ind w:hanging="0" w:left="230" w:right="228"/>
        <w:jc w:val="both"/>
        <w:rPr/>
      </w:pPr>
      <w:r>
        <w:rPr>
          <w:rFonts w:eastAsia="LMRoman10" w:ascii="LMRoman10" w:hAnsi="LMRoman10"/>
          <w:b w:val="false"/>
          <w:i w:val="false"/>
          <w:color w:val="000000"/>
          <w:sz w:val="22"/>
        </w:rPr>
        <w:t>Vamos começar com camadas de geometria. No exemplo anterior, usamos a função</w:t>
      </w:r>
      <w:r>
        <w:rPr>
          <w:rFonts w:eastAsia="LMMono10" w:ascii="LMMono10" w:hAnsi="LMMono10"/>
          <w:b w:val="false"/>
          <w:i w:val="false"/>
          <w:color w:val="000000"/>
          <w:sz w:val="22"/>
        </w:rPr>
        <w:t xml:space="preserve"> geom_bar() </w:t>
      </w:r>
      <w:r>
        <w:rPr>
          <w:rFonts w:eastAsia="LMRoman10" w:ascii="LMRoman10" w:hAnsi="LMRoman10"/>
          <w:b w:val="false"/>
          <w:i w:val="false"/>
          <w:color w:val="000000"/>
          <w:sz w:val="22"/>
        </w:rPr>
        <w:t>para criar um gráfico de barras. No entanto, 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tem várias outras geometrias que podem ser usadas para criar diferentes tipos de gráficos. Na base do ESEB, temos uma variável </w:t>
      </w:r>
      <w:r>
        <w:rPr>
          <w:rFonts w:eastAsia="LMMono10" w:ascii="LMMono10" w:hAnsi="LMMono10"/>
          <w:b w:val="false"/>
          <w:i w:val="false"/>
          <w:color w:val="000000"/>
          <w:sz w:val="22"/>
        </w:rPr>
        <w:t>D01A_IDADE</w:t>
      </w:r>
      <w:r>
        <w:rPr>
          <w:rFonts w:eastAsia="LMRoman10" w:ascii="LMRoman10" w:hAnsi="LMRoman10"/>
          <w:b w:val="false"/>
          <w:i w:val="false"/>
          <w:color w:val="000000"/>
          <w:sz w:val="22"/>
        </w:rPr>
        <w:t xml:space="preserve"> que indica a idade das pessoas entrevistas, em números inteiros. Podemos usar essa variável para criar, por exemplo, um histograma, que nada mais é do que um gráfico de barras que mostra a distribuição de uma variável numérica. Para isso, usamos a função </w:t>
      </w:r>
      <w:r>
        <w:rPr>
          <w:rFonts w:eastAsia="LMMono10" w:ascii="LMMono10" w:hAnsi="LMMono10"/>
          <w:b w:val="false"/>
          <w:i w:val="false"/>
          <w:color w:val="000000"/>
          <w:sz w:val="22"/>
        </w:rPr>
        <w:t>geom_histogram()</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288" w:leader="none"/>
              </w:tabs>
              <w:spacing w:lineRule="exact" w:line="270" w:before="22" w:after="0"/>
              <w:ind w:hanging="0" w:left="60" w:right="4896"/>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D01A_IDADE))</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geom_histogram</w:t>
            </w:r>
            <w:r>
              <w:rPr>
                <w:rFonts w:eastAsia="LMMono10" w:ascii="LMMono10" w:hAnsi="LMMono10"/>
                <w:b w:val="false"/>
                <w:i w:val="false"/>
                <w:color w:val="003A4F"/>
                <w:sz w:val="22"/>
              </w:rPr>
              <w:t>()</w:t>
            </w:r>
          </w:p>
        </w:tc>
      </w:tr>
    </w:tbl>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2106" w:after="0"/>
        <w:ind w:hanging="0" w:left="0" w:right="0"/>
        <w:jc w:val="center"/>
        <w:rPr/>
      </w:pPr>
      <w:r>
        <w:rPr>
          <w:rFonts w:eastAsia="LMRoman10" w:ascii="LMRoman10" w:hAnsi="LMRoman10"/>
          <w:b w:val="false"/>
          <w:i w:val="false"/>
          <w:color w:val="000000"/>
          <w:sz w:val="22"/>
        </w:rPr>
        <w:t>118</w:t>
      </w:r>
    </w:p>
    <w:p>
      <w:pPr>
        <w:pStyle w:val="Normal"/>
        <w:widowControl/>
        <w:spacing w:lineRule="exact" w:line="220" w:before="0" w:after="488"/>
        <w:ind w:left="0" w:right="0"/>
        <w:rPr/>
      </w:pPr>
      <w:r>
        <w:rPr/>
      </w:r>
    </w:p>
    <w:p>
      <w:pPr>
        <w:pStyle w:val="Normal"/>
        <w:widowControl/>
        <w:spacing w:lineRule="exact" w:line="84"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324" w:hRule="exact"/>
        </w:trPr>
        <w:tc>
          <w:tcPr>
            <w:tcW w:w="9360" w:type="dxa"/>
            <w:tcBorders/>
          </w:tcPr>
          <w:p>
            <w:pPr>
              <w:pStyle w:val="Normal"/>
              <w:widowControl/>
              <w:spacing w:lineRule="exact" w:line="246" w:before="60" w:after="0"/>
              <w:ind w:hanging="0" w:left="500" w:right="0"/>
              <w:jc w:val="left"/>
              <w:rPr/>
            </w:pPr>
            <w:r>
              <w:rPr>
                <w:rFonts w:eastAsia="Helvetica" w:ascii="Helvetica" w:hAnsi="Helvetica"/>
                <w:b w:val="false"/>
                <w:i w:val="false"/>
                <w:color w:val="4D4D4D"/>
                <w:sz w:val="18"/>
              </w:rPr>
              <w:t>150</w:t>
            </w:r>
          </w:p>
          <w:tbl>
            <w:tblPr>
              <w:tblW w:w="9140" w:type="dxa"/>
              <w:jc w:val="left"/>
              <w:tblInd w:w="108" w:type="dxa"/>
              <w:tblLayout w:type="fixed"/>
              <w:tblCellMar>
                <w:top w:w="0" w:type="dxa"/>
                <w:left w:w="0" w:type="dxa"/>
                <w:bottom w:w="0" w:type="dxa"/>
                <w:right w:w="0" w:type="dxa"/>
              </w:tblCellMar>
              <w:tblLook w:val="04a0" w:noHBand="0" w:noVBand="1" w:firstColumn="1" w:lastRow="0" w:lastColumn="0" w:firstRow="1"/>
            </w:tblPr>
            <w:tblGrid>
              <w:gridCol w:w="9140"/>
            </w:tblGrid>
            <w:tr>
              <w:trPr>
                <w:trHeight w:val="1318" w:hRule="exact"/>
              </w:trPr>
              <w:tc>
                <w:tcPr>
                  <w:tcW w:w="9140" w:type="dxa"/>
                  <w:vMerge w:val="restart"/>
                  <w:tcBorders>
                    <w:top w:val="single" w:sz="16" w:space="0" w:color="FFFFFF"/>
                    <w:bottom w:val="single" w:sz="16" w:space="0" w:color="FFFFFF"/>
                  </w:tcBorders>
                </w:tcPr>
                <w:p>
                  <w:pPr>
                    <w:pStyle w:val="Normal"/>
                    <w:widowControl/>
                    <w:tabs>
                      <w:tab w:val="clear" w:pos="720"/>
                      <w:tab w:val="left" w:pos="392" w:leader="none"/>
                    </w:tabs>
                    <w:spacing w:lineRule="exact" w:line="836" w:before="574" w:after="0"/>
                    <w:ind w:hanging="0" w:left="52" w:right="7200"/>
                    <w:jc w:val="left"/>
                    <w:rPr/>
                  </w:pPr>
                  <w:r>
                    <w:rPr/>
                    <w:tab/>
                  </w:r>
                  <w:r>
                    <w:rPr>
                      <w:rFonts w:eastAsia="Helvetica" w:ascii="Helvetica" w:hAnsi="Helvetica"/>
                      <w:b w:val="false"/>
                      <w:i w:val="false"/>
                      <w:color w:val="4D4D4D"/>
                      <w:sz w:val="18"/>
                    </w:rPr>
                    <w:t xml:space="preserve">100 </w:t>
                  </w:r>
                  <w:r>
                    <w:rPr/>
                    <w:br/>
                  </w:r>
                  <w:r>
                    <w:rPr>
                      <w:rFonts w:eastAsia="Helvetica" w:ascii="Helvetica" w:hAnsi="Helvetica"/>
                      <w:b w:val="false"/>
                      <w:i w:val="false"/>
                      <w:color w:val="000000"/>
                      <w:sz w:val="22"/>
                    </w:rPr>
                    <w:t>count</w:t>
                  </w:r>
                </w:p>
              </w:tc>
            </w:tr>
            <w:tr>
              <w:trPr>
                <w:trHeight w:val="368" w:hRule="exact"/>
              </w:trPr>
              <w:tc>
                <w:tcPr>
                  <w:tcW w:w="9140" w:type="dxa"/>
                  <w:vMerge w:val="continue"/>
                  <w:tcBorders>
                    <w:bottom w:val="single" w:sz="16" w:space="0" w:color="FFFFFF"/>
                  </w:tcBorders>
                  <w:tcMar>
                    <w:left w:w="108" w:type="dxa"/>
                    <w:right w:w="108" w:type="dxa"/>
                  </w:tcMar>
                </w:tcPr>
                <w:p>
                  <w:pPr>
                    <w:pStyle w:val="Normal"/>
                    <w:spacing w:before="0" w:after="200"/>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550"/>
        <w:ind w:left="0" w:right="0"/>
        <w:rPr/>
      </w:pPr>
      <w:r>
        <w:rPr/>
      </w:r>
    </w:p>
    <w:p>
      <w:pPr>
        <w:pStyle w:val="Normal"/>
        <w:widowControl/>
        <w:spacing w:lineRule="exact" w:line="248" w:before="2242" w:after="0"/>
        <w:ind w:hanging="0" w:left="600" w:right="0"/>
        <w:jc w:val="left"/>
        <w:rPr/>
      </w:pPr>
      <w:r>
        <w:rPr>
          <w:rFonts w:eastAsia="Helvetica" w:ascii="Helvetica" w:hAnsi="Helvetica"/>
          <w:b w:val="false"/>
          <w:i w:val="false"/>
          <w:color w:val="4D4D4D"/>
          <w:sz w:val="18"/>
        </w:rPr>
        <w:t>0.010</w:t>
      </w:r>
    </w:p>
    <w:p>
      <w:pPr>
        <w:pStyle w:val="Normal"/>
        <w:widowControl/>
        <w:spacing w:lineRule="exact" w:line="248" w:before="620" w:after="0"/>
        <w:ind w:hanging="0" w:left="600" w:right="0"/>
        <w:jc w:val="left"/>
        <w:rPr/>
      </w:pPr>
      <w:r>
        <w:rPr>
          <w:rFonts w:eastAsia="Helvetica" w:ascii="Helvetica" w:hAnsi="Helvetica"/>
          <w:b w:val="false"/>
          <w:i w:val="false"/>
          <w:color w:val="4D4D4D"/>
          <w:sz w:val="18"/>
        </w:rPr>
        <w:t>0.005</w:t>
      </w:r>
    </w:p>
    <w:p>
      <w:pPr>
        <w:pStyle w:val="Normal"/>
        <w:widowControl/>
        <w:spacing w:lineRule="auto" w:line="240" w:before="0" w:after="0"/>
        <w:ind w:hanging="0" w:left="600" w:right="0"/>
        <w:jc w:val="left"/>
        <w:rPr/>
      </w:pPr>
      <w:r>
        <w:rPr>
          <w:rFonts w:eastAsia="Helvetica" w:ascii="Helvetica" w:hAnsi="Helvetica"/>
          <w:b w:val="false"/>
          <w:i w:val="false"/>
          <w:color w:val="4D4D4D"/>
          <w:sz w:val="18"/>
        </w:rPr>
        <w:t>0.000</w:t>
      </w:r>
      <w:r>
        <w:rPr/>
        <w:drawing>
          <wp:inline distT="0" distB="0" distL="0" distR="0">
            <wp:extent cx="4419600" cy="27686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4419600" cy="2768600"/>
                    </a:xfrm>
                    <a:prstGeom prst="rect">
                      <a:avLst/>
                    </a:prstGeom>
                  </pic:spPr>
                </pic:pic>
              </a:graphicData>
            </a:graphic>
          </wp:inline>
        </w:drawing>
      </w:r>
    </w:p>
    <w:p>
      <w:pPr>
        <w:pStyle w:val="Normal"/>
        <w:widowControl/>
        <w:spacing w:lineRule="exact" w:line="246" w:before="0" w:after="0"/>
        <w:ind w:hanging="0" w:left="600" w:right="0"/>
        <w:jc w:val="left"/>
        <w:rPr/>
      </w:pPr>
      <w:r>
        <w:rPr>
          <w:rFonts w:eastAsia="Helvetica" w:ascii="Helvetica" w:hAnsi="Helvetica"/>
          <w:b w:val="false"/>
          <w:i w:val="false"/>
          <w:color w:val="4D4D4D"/>
          <w:sz w:val="18"/>
        </w:rPr>
        <w:t>0.020</w:t>
      </w:r>
    </w:p>
    <w:p>
      <w:pPr>
        <w:pStyle w:val="Normal"/>
        <w:widowControl/>
        <w:spacing w:lineRule="exact" w:line="248" w:before="622" w:after="0"/>
        <w:ind w:hanging="0" w:left="600" w:right="0"/>
        <w:jc w:val="left"/>
        <w:rPr/>
      </w:pPr>
      <w:r>
        <w:rPr>
          <w:rFonts w:eastAsia="Helvetica" w:ascii="Helvetica" w:hAnsi="Helvetica"/>
          <w:b w:val="false"/>
          <w:i w:val="false"/>
          <w:color w:val="4D4D4D"/>
          <w:sz w:val="18"/>
        </w:rPr>
        <w:t>0.015</w:t>
      </w:r>
    </w:p>
    <w:p>
      <w:pPr>
        <w:pStyle w:val="Normal"/>
        <w:widowControl/>
        <w:spacing w:lineRule="exact" w:line="302" w:before="186" w:after="0"/>
        <w:ind w:hanging="0" w:left="0" w:right="1808"/>
        <w:jc w:val="right"/>
        <w:rPr/>
      </w:pPr>
      <w:r>
        <w:rPr>
          <w:rFonts w:eastAsia="Helvetica" w:ascii="Helvetica" w:hAnsi="Helvetica"/>
          <w:b w:val="false"/>
          <w:i w:val="false"/>
          <w:color w:val="000000"/>
          <w:sz w:val="22"/>
        </w:rPr>
        <w:t>density</w:t>
      </w:r>
    </w:p>
    <w:p>
      <w:pPr>
        <w:pStyle w:val="Normal"/>
        <w:widowControl/>
        <w:tabs>
          <w:tab w:val="clear" w:pos="720"/>
          <w:tab w:val="left" w:pos="3926" w:leader="none"/>
          <w:tab w:val="left" w:pos="4240" w:leader="none"/>
          <w:tab w:val="left" w:pos="6356" w:leader="none"/>
        </w:tabs>
        <w:spacing w:lineRule="exact" w:line="264" w:before="1816" w:after="0"/>
        <w:ind w:hanging="0" w:left="2124" w:right="2736"/>
        <w:jc w:val="left"/>
        <w:rPr/>
      </w:pPr>
      <w:r>
        <w:rPr>
          <w:rFonts w:eastAsia="Helvetica" w:ascii="Helvetica" w:hAnsi="Helvetica"/>
          <w:b w:val="false"/>
          <w:i w:val="false"/>
          <w:color w:val="4D4D4D"/>
          <w:sz w:val="18"/>
        </w:rPr>
        <w:t xml:space="preserve">25 </w:t>
      </w:r>
      <w:r>
        <w:rPr/>
        <w:tab/>
        <w:tab/>
      </w:r>
      <w:r>
        <w:rPr>
          <w:rFonts w:eastAsia="Helvetica" w:ascii="Helvetica" w:hAnsi="Helvetica"/>
          <w:b w:val="false"/>
          <w:i w:val="false"/>
          <w:color w:val="4D4D4D"/>
          <w:sz w:val="18"/>
        </w:rPr>
        <w:t xml:space="preserve">50 </w:t>
      </w:r>
      <w:r>
        <w:rPr/>
        <w:tab/>
      </w:r>
      <w:r>
        <w:rPr>
          <w:rFonts w:eastAsia="Helvetica" w:ascii="Helvetica" w:hAnsi="Helvetica"/>
          <w:b w:val="false"/>
          <w:i w:val="false"/>
          <w:color w:val="4D4D4D"/>
          <w:sz w:val="18"/>
        </w:rPr>
        <w:t xml:space="preserve">75 </w:t>
      </w:r>
      <w:r>
        <w:rPr/>
        <w:br/>
        <w:tab/>
      </w:r>
      <w:r>
        <w:rPr>
          <w:rFonts w:eastAsia="Helvetica" w:ascii="Helvetica" w:hAnsi="Helvetica"/>
          <w:b w:val="false"/>
          <w:i w:val="false"/>
          <w:color w:val="000000"/>
          <w:sz w:val="22"/>
        </w:rPr>
        <w:t>D01A_IDADE</w:t>
      </w:r>
    </w:p>
    <w:p>
      <w:pPr>
        <w:pStyle w:val="Normal"/>
        <w:widowControl/>
        <w:tabs>
          <w:tab w:val="clear" w:pos="720"/>
          <w:tab w:val="left" w:pos="6978" w:leader="none"/>
        </w:tabs>
        <w:spacing w:lineRule="exact" w:line="270" w:before="298" w:after="0"/>
        <w:ind w:hanging="0" w:left="230" w:right="144"/>
        <w:jc w:val="left"/>
        <w:rPr/>
      </w:pPr>
      <w:r>
        <w:rPr>
          <w:rFonts w:eastAsia="LMRoman10" w:ascii="LMRoman10" w:hAnsi="LMRoman10"/>
          <w:b w:val="false"/>
          <w:i w:val="false"/>
          <w:color w:val="000000"/>
          <w:sz w:val="22"/>
        </w:rPr>
        <w:t>Cada função</w:t>
      </w:r>
      <w:r>
        <w:rPr>
          <w:rFonts w:eastAsia="LMMono10" w:ascii="LMMono10" w:hAnsi="LMMono10"/>
          <w:b w:val="false"/>
          <w:i w:val="false"/>
          <w:color w:val="000000"/>
          <w:sz w:val="22"/>
        </w:rPr>
        <w:t xml:space="preserve"> geom_</w:t>
      </w:r>
      <w:r>
        <w:rPr>
          <w:rFonts w:eastAsia="LMRoman10" w:ascii="LMRoman10" w:hAnsi="LMRoman10"/>
          <w:b w:val="false"/>
          <w:i w:val="false"/>
          <w:color w:val="000000"/>
          <w:sz w:val="22"/>
        </w:rPr>
        <w:t xml:space="preserve">, portanto, cria um tipo diferente de gráfico. </w:t>
      </w:r>
      <w:r>
        <w:rPr/>
        <w:tab/>
      </w:r>
      <w:r>
        <w:rPr>
          <w:rFonts w:eastAsia="LMRoman10" w:ascii="LMRoman10" w:hAnsi="LMRoman10"/>
          <w:b w:val="false"/>
          <w:i w:val="false"/>
          <w:color w:val="000000"/>
          <w:sz w:val="22"/>
        </w:rPr>
        <w:t>No entanto, é impor-tante lembrar que cada uma delas tem suas próprias particularidades –</w:t>
      </w:r>
      <w:r>
        <w:rPr>
          <w:rFonts w:eastAsia="LMMono10" w:ascii="LMMono10" w:hAnsi="LMMono10"/>
          <w:b w:val="false"/>
          <w:i w:val="false"/>
          <w:color w:val="000000"/>
          <w:sz w:val="22"/>
        </w:rPr>
        <w:t xml:space="preserve"> geom_density</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geom_histogram</w:t>
      </w:r>
      <w:r>
        <w:rPr>
          <w:rFonts w:eastAsia="LMRoman10" w:ascii="LMRoman10" w:hAnsi="LMRoman10"/>
          <w:b w:val="false"/>
          <w:i w:val="false"/>
          <w:color w:val="000000"/>
          <w:sz w:val="22"/>
        </w:rPr>
        <w:t>, por exemplo, não servem para fazer gráficos de variáveis categóricas, enquanto que</w:t>
      </w:r>
      <w:r>
        <w:rPr>
          <w:rFonts w:eastAsia="LMMono10" w:ascii="LMMono10" w:hAnsi="LMMono10"/>
          <w:b w:val="false"/>
          <w:i w:val="false"/>
          <w:color w:val="000000"/>
          <w:sz w:val="22"/>
        </w:rPr>
        <w:t xml:space="preserve"> geom_bar</w:t>
      </w:r>
      <w:r>
        <w:rPr>
          <w:rFonts w:eastAsia="LMRoman10" w:ascii="LMRoman10" w:hAnsi="LMRoman10"/>
          <w:b w:val="false"/>
          <w:i w:val="false"/>
          <w:color w:val="000000"/>
          <w:sz w:val="22"/>
        </w:rPr>
        <w:t xml:space="preserve"> não serve para fazer gráficos de variáveis numéricas. A tabela abaixo apresenta um resumo das principais funções</w:t>
      </w:r>
      <w:r>
        <w:rPr>
          <w:rFonts w:eastAsia="LMMono10" w:ascii="LMMono10" w:hAnsi="LMMono10"/>
          <w:b w:val="false"/>
          <w:i w:val="false"/>
          <w:color w:val="000000"/>
          <w:sz w:val="22"/>
        </w:rPr>
        <w:t xml:space="preserve"> geom_</w:t>
      </w:r>
      <w:r>
        <w:rPr>
          <w:rFonts w:eastAsia="LMRoman10" w:ascii="LMRoman10" w:hAnsi="LMRoman10"/>
          <w:b w:val="false"/>
          <w:i w:val="false"/>
          <w:color w:val="000000"/>
          <w:sz w:val="22"/>
        </w:rPr>
        <w:t>, quais tipos de variáveis demandam e o tipo de gráfico que produzem:</w:t>
      </w:r>
    </w:p>
    <w:p>
      <w:pPr>
        <w:pStyle w:val="Normal"/>
        <w:widowControl/>
        <w:spacing w:lineRule="exact" w:line="314" w:before="166" w:after="212"/>
        <w:ind w:hanging="0" w:left="0" w:right="0"/>
        <w:jc w:val="center"/>
        <w:rPr/>
      </w:pPr>
      <w:r>
        <w:rPr>
          <w:rFonts w:eastAsia="LMRoman10" w:ascii="LMRoman10" w:hAnsi="LMRoman10"/>
          <w:b w:val="false"/>
          <w:i w:val="false"/>
          <w:color w:val="000000"/>
          <w:sz w:val="22"/>
        </w:rPr>
        <w:t>Tabela 4.2: Funções</w:t>
      </w:r>
      <w:r>
        <w:rPr>
          <w:rFonts w:eastAsia="LMMono10" w:ascii="LMMono10" w:hAnsi="LMMono10"/>
          <w:b w:val="false"/>
          <w:i w:val="false"/>
          <w:color w:val="000000"/>
          <w:sz w:val="22"/>
        </w:rPr>
        <w:t xml:space="preserve"> geom_</w:t>
      </w:r>
      <w:r>
        <w:rPr>
          <w:rFonts w:eastAsia="LMRoman10" w:ascii="LMRoman10" w:hAnsi="LMRoman10"/>
          <w:b w:val="false"/>
          <w:i w:val="false"/>
          <w:color w:val="000000"/>
          <w:sz w:val="22"/>
        </w:rPr>
        <w:t xml:space="preserve"> mais comuns</w:t>
      </w:r>
    </w:p>
    <w:tbl>
      <w:tblPr>
        <w:tblW w:w="9360" w:type="dxa"/>
        <w:jc w:val="left"/>
        <w:tblInd w:w="1192"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384" w:hRule="exact"/>
        </w:trPr>
        <w:tc>
          <w:tcPr>
            <w:tcW w:w="3120" w:type="dxa"/>
            <w:tcBorders>
              <w:top w:val="single" w:sz="6" w:space="0" w:color="000000"/>
              <w:bottom w:val="single" w:sz="4" w:space="0" w:color="000000"/>
            </w:tcBorders>
          </w:tcPr>
          <w:p>
            <w:pPr>
              <w:pStyle w:val="Normal"/>
              <w:widowControl/>
              <w:spacing w:lineRule="exact" w:line="310" w:before="6" w:after="0"/>
              <w:ind w:hanging="0" w:left="8" w:right="0"/>
              <w:jc w:val="left"/>
              <w:rPr/>
            </w:pPr>
            <w:r>
              <w:rPr>
                <w:rFonts w:eastAsia="LMRoman10" w:ascii="LMRoman10" w:hAnsi="LMRoman10"/>
                <w:b w:val="false"/>
                <w:i w:val="false"/>
                <w:color w:val="000000"/>
                <w:sz w:val="22"/>
              </w:rPr>
              <w:t>Função</w:t>
            </w:r>
          </w:p>
        </w:tc>
        <w:tc>
          <w:tcPr>
            <w:tcW w:w="3120" w:type="dxa"/>
            <w:tcBorders>
              <w:top w:val="single" w:sz="6" w:space="0" w:color="000000"/>
              <w:bottom w:val="single" w:sz="4" w:space="0" w:color="000000"/>
            </w:tcBorders>
          </w:tcPr>
          <w:p>
            <w:pPr>
              <w:pStyle w:val="Normal"/>
              <w:widowControl/>
              <w:spacing w:lineRule="exact" w:line="310" w:before="6" w:after="0"/>
              <w:ind w:hanging="0" w:left="120" w:right="0"/>
              <w:jc w:val="left"/>
              <w:rPr/>
            </w:pPr>
            <w:r>
              <w:rPr>
                <w:rFonts w:eastAsia="LMRoman10" w:ascii="LMRoman10" w:hAnsi="LMRoman10"/>
                <w:b w:val="false"/>
                <w:i w:val="false"/>
                <w:color w:val="000000"/>
                <w:sz w:val="22"/>
              </w:rPr>
              <w:t>Variáveis necessárias</w:t>
            </w:r>
          </w:p>
        </w:tc>
        <w:tc>
          <w:tcPr>
            <w:tcW w:w="3120" w:type="dxa"/>
            <w:tcBorders>
              <w:top w:val="single" w:sz="6" w:space="0" w:color="000000"/>
              <w:bottom w:val="single" w:sz="4" w:space="0" w:color="000000"/>
            </w:tcBorders>
          </w:tcPr>
          <w:p>
            <w:pPr>
              <w:pStyle w:val="Normal"/>
              <w:widowControl/>
              <w:spacing w:lineRule="exact" w:line="310" w:before="6" w:after="0"/>
              <w:ind w:hanging="0" w:left="120" w:right="0"/>
              <w:jc w:val="left"/>
              <w:rPr/>
            </w:pPr>
            <w:r>
              <w:rPr>
                <w:rFonts w:eastAsia="LMRoman10" w:ascii="LMRoman10" w:hAnsi="LMRoman10"/>
                <w:b w:val="false"/>
                <w:i w:val="false"/>
                <w:color w:val="000000"/>
                <w:sz w:val="22"/>
              </w:rPr>
              <w:t>Visualização</w:t>
            </w:r>
          </w:p>
        </w:tc>
      </w:tr>
      <w:tr>
        <w:trPr>
          <w:trHeight w:val="312" w:hRule="exact"/>
        </w:trPr>
        <w:tc>
          <w:tcPr>
            <w:tcW w:w="3120" w:type="dxa"/>
            <w:tcBorders>
              <w:top w:val="single" w:sz="4" w:space="0" w:color="000000"/>
            </w:tcBorders>
          </w:tcPr>
          <w:p>
            <w:pPr>
              <w:pStyle w:val="Normal"/>
              <w:widowControl/>
              <w:spacing w:lineRule="exact" w:line="292" w:before="14" w:after="0"/>
              <w:ind w:hanging="0" w:left="8" w:right="0"/>
              <w:jc w:val="left"/>
              <w:rPr/>
            </w:pPr>
            <w:r>
              <w:rPr>
                <w:rFonts w:eastAsia="LMMono10" w:ascii="LMMono10" w:hAnsi="LMMono10"/>
                <w:b w:val="false"/>
                <w:i w:val="false"/>
                <w:color w:val="000000"/>
                <w:sz w:val="22"/>
              </w:rPr>
              <w:t>geom_bar()</w:t>
            </w:r>
          </w:p>
        </w:tc>
        <w:tc>
          <w:tcPr>
            <w:tcW w:w="3120" w:type="dxa"/>
            <w:vMerge w:val="restart"/>
            <w:tcBorders>
              <w:top w:val="single" w:sz="4" w:space="0" w:color="000000"/>
              <w:bottom w:val="single" w:sz="6" w:space="0" w:color="000000"/>
            </w:tcBorders>
          </w:tcPr>
          <w:p>
            <w:pPr>
              <w:pStyle w:val="Normal"/>
              <w:widowControl/>
              <w:spacing w:lineRule="exact" w:line="270" w:before="50" w:after="0"/>
              <w:ind w:hanging="0" w:left="120" w:right="0"/>
              <w:jc w:val="left"/>
              <w:rPr/>
            </w:pP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categórica </w:t>
            </w:r>
            <w:r>
              <w:rPr/>
              <w:br/>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categórica 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numérica </w:t>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numérica </w:t>
            </w:r>
            <w:r>
              <w:rPr/>
              <w:br/>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numérica </w:t>
            </w:r>
            <w:r>
              <w:rPr/>
              <w:br/>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numéricas </w:t>
            </w:r>
            <w:r>
              <w:rPr/>
              <w:br/>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numéricas </w:t>
            </w:r>
            <w:r>
              <w:rPr/>
              <w:br/>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categórica 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numérica </w:t>
            </w:r>
            <w:r>
              <w:rPr>
                <w:rFonts w:eastAsia="LMMono10" w:ascii="LMMono10" w:hAnsi="LMMono10"/>
                <w:b w:val="false"/>
                <w:i w:val="false"/>
                <w:color w:val="000000"/>
                <w:sz w:val="22"/>
              </w:rPr>
              <w:t>x</w:t>
            </w:r>
            <w:r>
              <w:rPr>
                <w:rFonts w:eastAsia="LMRoman10" w:ascii="LMRoman10" w:hAnsi="LMRoman10"/>
                <w:b w:val="false"/>
                <w:i w:val="false"/>
                <w:color w:val="000000"/>
                <w:sz w:val="22"/>
              </w:rPr>
              <w:t xml:space="preserve"> categórica 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numérica</w:t>
            </w:r>
          </w:p>
        </w:tc>
        <w:tc>
          <w:tcPr>
            <w:tcW w:w="3120" w:type="dxa"/>
            <w:vMerge w:val="restart"/>
            <w:tcBorders>
              <w:top w:val="single" w:sz="4" w:space="0" w:color="000000"/>
              <w:bottom w:val="single" w:sz="6" w:space="0" w:color="000000"/>
            </w:tcBorders>
          </w:tcPr>
          <w:p>
            <w:pPr>
              <w:pStyle w:val="Normal"/>
              <w:widowControl/>
              <w:spacing w:lineRule="exact" w:line="270" w:before="44" w:after="0"/>
              <w:ind w:hanging="0" w:left="120" w:right="0"/>
              <w:jc w:val="left"/>
              <w:rPr/>
            </w:pPr>
            <w:r>
              <w:rPr>
                <w:rFonts w:eastAsia="LMRoman10" w:ascii="LMRoman10" w:hAnsi="LMRoman10"/>
                <w:b w:val="false"/>
                <w:i w:val="false"/>
                <w:color w:val="000000"/>
                <w:sz w:val="22"/>
              </w:rPr>
              <w:t xml:space="preserve">Gráfico de barras </w:t>
            </w:r>
            <w:r>
              <w:rPr/>
              <w:br/>
            </w:r>
            <w:r>
              <w:rPr>
                <w:rFonts w:eastAsia="LMRoman10" w:ascii="LMRoman10" w:hAnsi="LMRoman10"/>
                <w:b w:val="false"/>
                <w:i w:val="false"/>
                <w:color w:val="000000"/>
                <w:sz w:val="22"/>
              </w:rPr>
              <w:t xml:space="preserve">Gráfico de barras </w:t>
            </w:r>
            <w:r>
              <w:rPr/>
              <w:br/>
            </w:r>
            <w:r>
              <w:rPr>
                <w:rFonts w:eastAsia="LMRoman10" w:ascii="LMRoman10" w:hAnsi="LMRoman10"/>
                <w:b w:val="false"/>
                <w:i w:val="false"/>
                <w:color w:val="000000"/>
                <w:sz w:val="22"/>
              </w:rPr>
              <w:t xml:space="preserve">Histograma </w:t>
            </w:r>
            <w:r>
              <w:rPr/>
              <w:br/>
            </w:r>
            <w:r>
              <w:rPr>
                <w:rFonts w:eastAsia="LMRoman10" w:ascii="LMRoman10" w:hAnsi="LMRoman10"/>
                <w:b w:val="false"/>
                <w:i w:val="false"/>
                <w:color w:val="000000"/>
                <w:sz w:val="22"/>
              </w:rPr>
              <w:t xml:space="preserve">Gráfico de densidade Gráfico de linhas </w:t>
            </w:r>
            <w:r>
              <w:rPr/>
              <w:br/>
            </w:r>
            <w:r>
              <w:rPr>
                <w:rFonts w:eastAsia="LMRoman10" w:ascii="LMRoman10" w:hAnsi="LMRoman10"/>
                <w:b w:val="false"/>
                <w:i w:val="false"/>
                <w:color w:val="000000"/>
                <w:sz w:val="22"/>
              </w:rPr>
              <w:t xml:space="preserve">Gráfico de pontos </w:t>
            </w:r>
            <w:r>
              <w:rPr/>
              <w:br/>
            </w:r>
            <w:r>
              <w:rPr>
                <w:rFonts w:eastAsia="LMRoman10" w:ascii="LMRoman10" w:hAnsi="LMRoman10"/>
                <w:b w:val="false"/>
                <w:i w:val="false"/>
                <w:color w:val="000000"/>
                <w:sz w:val="22"/>
              </w:rPr>
              <w:t xml:space="preserve">Boxplot </w:t>
            </w:r>
            <w:r>
              <w:rPr/>
              <w:br/>
            </w:r>
            <w:r>
              <w:rPr>
                <w:rFonts w:eastAsia="LMRoman10" w:ascii="LMRoman10" w:hAnsi="LMRoman10"/>
                <w:b w:val="false"/>
                <w:i w:val="false"/>
                <w:color w:val="000000"/>
                <w:sz w:val="22"/>
              </w:rPr>
              <w:t>Violin plot</w:t>
            </w:r>
          </w:p>
        </w:tc>
      </w:tr>
      <w:tr>
        <w:trPr>
          <w:trHeight w:val="274" w:hRule="exact"/>
        </w:trPr>
        <w:tc>
          <w:tcPr>
            <w:tcW w:w="3120" w:type="dxa"/>
            <w:tcBorders/>
          </w:tcPr>
          <w:p>
            <w:pPr>
              <w:pStyle w:val="Normal"/>
              <w:widowControl/>
              <w:spacing w:lineRule="exact" w:line="290" w:before="0" w:after="0"/>
              <w:ind w:hanging="0" w:left="8" w:right="0"/>
              <w:jc w:val="left"/>
              <w:rPr/>
            </w:pPr>
            <w:r>
              <w:rPr>
                <w:rFonts w:eastAsia="LMMono10" w:ascii="LMMono10" w:hAnsi="LMMono10"/>
                <w:b w:val="false"/>
                <w:i w:val="false"/>
                <w:color w:val="000000"/>
                <w:sz w:val="22"/>
              </w:rPr>
              <w:t>geom_col()</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266" w:hRule="exact"/>
        </w:trPr>
        <w:tc>
          <w:tcPr>
            <w:tcW w:w="3120" w:type="dxa"/>
            <w:tcBorders/>
          </w:tcPr>
          <w:p>
            <w:pPr>
              <w:pStyle w:val="Normal"/>
              <w:widowControl/>
              <w:spacing w:lineRule="exact" w:line="292" w:before="0" w:after="0"/>
              <w:ind w:hanging="0" w:left="8" w:right="0"/>
              <w:jc w:val="left"/>
              <w:rPr/>
            </w:pPr>
            <w:r>
              <w:rPr>
                <w:rFonts w:eastAsia="LMMono10" w:ascii="LMMono10" w:hAnsi="LMMono10"/>
                <w:b w:val="false"/>
                <w:i w:val="false"/>
                <w:color w:val="000000"/>
                <w:sz w:val="22"/>
              </w:rPr>
              <w:t>geom_histogram()</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276" w:hRule="exact"/>
        </w:trPr>
        <w:tc>
          <w:tcPr>
            <w:tcW w:w="3120" w:type="dxa"/>
            <w:tcBorders/>
          </w:tcPr>
          <w:p>
            <w:pPr>
              <w:pStyle w:val="Normal"/>
              <w:widowControl/>
              <w:spacing w:lineRule="exact" w:line="290" w:before="0" w:after="0"/>
              <w:ind w:hanging="0" w:left="8" w:right="0"/>
              <w:jc w:val="left"/>
              <w:rPr/>
            </w:pPr>
            <w:r>
              <w:rPr>
                <w:rFonts w:eastAsia="LMMono10" w:ascii="LMMono10" w:hAnsi="LMMono10"/>
                <w:b w:val="false"/>
                <w:i w:val="false"/>
                <w:color w:val="000000"/>
                <w:sz w:val="22"/>
              </w:rPr>
              <w:t>geom_density()</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264" w:hRule="exact"/>
        </w:trPr>
        <w:tc>
          <w:tcPr>
            <w:tcW w:w="3120" w:type="dxa"/>
            <w:tcBorders/>
          </w:tcPr>
          <w:p>
            <w:pPr>
              <w:pStyle w:val="Normal"/>
              <w:widowControl/>
              <w:spacing w:lineRule="exact" w:line="292" w:before="0" w:after="0"/>
              <w:ind w:hanging="0" w:left="8" w:right="0"/>
              <w:jc w:val="left"/>
              <w:rPr/>
            </w:pPr>
            <w:r>
              <w:rPr>
                <w:rFonts w:eastAsia="LMMono10" w:ascii="LMMono10" w:hAnsi="LMMono10"/>
                <w:b w:val="false"/>
                <w:i w:val="false"/>
                <w:color w:val="000000"/>
                <w:sz w:val="22"/>
              </w:rPr>
              <w:t>geom_line()</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278" w:hRule="exact"/>
        </w:trPr>
        <w:tc>
          <w:tcPr>
            <w:tcW w:w="3120" w:type="dxa"/>
            <w:tcBorders/>
          </w:tcPr>
          <w:p>
            <w:pPr>
              <w:pStyle w:val="Normal"/>
              <w:widowControl/>
              <w:spacing w:lineRule="exact" w:line="290" w:before="0" w:after="0"/>
              <w:ind w:hanging="0" w:left="8" w:right="0"/>
              <w:jc w:val="left"/>
              <w:rPr/>
            </w:pPr>
            <w:r>
              <w:rPr>
                <w:rFonts w:eastAsia="LMMono10" w:ascii="LMMono10" w:hAnsi="LMMono10"/>
                <w:b w:val="false"/>
                <w:i w:val="false"/>
                <w:color w:val="000000"/>
                <w:sz w:val="22"/>
              </w:rPr>
              <w:t>geom_point()</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262" w:hRule="exact"/>
        </w:trPr>
        <w:tc>
          <w:tcPr>
            <w:tcW w:w="3120" w:type="dxa"/>
            <w:tcBorders/>
          </w:tcPr>
          <w:p>
            <w:pPr>
              <w:pStyle w:val="Normal"/>
              <w:widowControl/>
              <w:spacing w:lineRule="exact" w:line="292" w:before="0" w:after="0"/>
              <w:ind w:hanging="0" w:left="8" w:right="0"/>
              <w:jc w:val="left"/>
              <w:rPr/>
            </w:pPr>
            <w:r>
              <w:rPr>
                <w:rFonts w:eastAsia="LMMono10" w:ascii="LMMono10" w:hAnsi="LMMono10"/>
                <w:b w:val="false"/>
                <w:i w:val="false"/>
                <w:color w:val="000000"/>
                <w:sz w:val="22"/>
              </w:rPr>
              <w:t>geom_boxplot()</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3120" w:type="dxa"/>
            <w:tcBorders>
              <w:bottom w:val="single" w:sz="6" w:space="0" w:color="000000"/>
            </w:tcBorders>
          </w:tcPr>
          <w:p>
            <w:pPr>
              <w:pStyle w:val="Normal"/>
              <w:widowControl/>
              <w:spacing w:lineRule="exact" w:line="290" w:before="0" w:after="0"/>
              <w:ind w:hanging="0" w:left="8" w:right="0"/>
              <w:jc w:val="left"/>
              <w:rPr/>
            </w:pPr>
            <w:r>
              <w:rPr>
                <w:rFonts w:eastAsia="LMMono10" w:ascii="LMMono10" w:hAnsi="LMMono10"/>
                <w:b w:val="false"/>
                <w:i w:val="false"/>
                <w:color w:val="000000"/>
                <w:sz w:val="22"/>
              </w:rPr>
              <w:t>geom_violin()</w:t>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3120" w:type="dxa"/>
            <w:vMerge w:val="continue"/>
            <w:tcBorders>
              <w:top w:val="single" w:sz="4" w:space="0" w:color="000000"/>
              <w:bottom w:val="single" w:sz="6" w:space="0" w:color="000000"/>
            </w:tcBorders>
            <w:tcMar>
              <w:left w:w="108" w:type="dxa"/>
              <w:right w:w="108" w:type="dxa"/>
            </w:tcMar>
          </w:tcPr>
          <w:p>
            <w:pPr>
              <w:pStyle w:val="Normal"/>
              <w:spacing w:before="0" w:after="200"/>
              <w:rPr/>
            </w:pPr>
            <w:r>
              <w:rPr/>
            </w:r>
          </w:p>
        </w:tc>
      </w:tr>
    </w:tbl>
    <w:p>
      <w:pPr>
        <w:pStyle w:val="Normal"/>
        <w:widowControl/>
        <w:spacing w:lineRule="exact" w:line="268" w:before="446" w:after="0"/>
        <w:ind w:hanging="0" w:left="230" w:right="230"/>
        <w:jc w:val="both"/>
        <w:rPr/>
      </w:pPr>
      <w:r>
        <w:rPr>
          <w:rFonts w:eastAsia="LMRoman10" w:ascii="LMRoman10" w:hAnsi="LMRoman10"/>
          <w:b w:val="false"/>
          <w:i w:val="false"/>
          <w:color w:val="000000"/>
          <w:sz w:val="22"/>
        </w:rPr>
        <w:t>Apesar de diferentes, geometrias como</w:t>
      </w:r>
      <w:r>
        <w:rPr>
          <w:rFonts w:eastAsia="LMMono10" w:ascii="LMMono10" w:hAnsi="LMMono10"/>
          <w:b w:val="false"/>
          <w:i w:val="false"/>
          <w:color w:val="000000"/>
          <w:sz w:val="22"/>
        </w:rPr>
        <w:t xml:space="preserve"> geom_bar</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geom_density</w:t>
      </w:r>
      <w:r>
        <w:rPr>
          <w:rFonts w:eastAsia="LMRoman10" w:ascii="LMRoman10" w:hAnsi="LMRoman10"/>
          <w:b w:val="false"/>
          <w:i w:val="false"/>
          <w:color w:val="000000"/>
          <w:sz w:val="22"/>
        </w:rPr>
        <w:t xml:space="preserve"> precisam apenas de uma variável para criar visualizações, outras como</w:t>
      </w:r>
      <w:r>
        <w:rPr>
          <w:rFonts w:eastAsia="LMMono10" w:ascii="LMMono10" w:hAnsi="LMMono10"/>
          <w:b w:val="false"/>
          <w:i w:val="false"/>
          <w:color w:val="000000"/>
          <w:sz w:val="22"/>
        </w:rPr>
        <w:t xml:space="preserve"> geom_boxplot</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geom_violin</w:t>
      </w:r>
      <w:r>
        <w:rPr>
          <w:rFonts w:eastAsia="LMRoman10" w:ascii="LMRoman10" w:hAnsi="LMRoman10"/>
          <w:b w:val="false"/>
          <w:i w:val="false"/>
          <w:color w:val="000000"/>
          <w:sz w:val="22"/>
        </w:rPr>
        <w:t xml:space="preserve"> precisam de duas variáveis, uma categórica, que informará o eixo X, e, a outra, numérica. Para exemplificar</w:t>
      </w:r>
    </w:p>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816" w:after="0"/>
        <w:ind w:hanging="0" w:left="0" w:right="0"/>
        <w:jc w:val="center"/>
        <w:rPr/>
      </w:pPr>
      <w:r>
        <w:rPr>
          <w:rFonts w:eastAsia="LMRoman10" w:ascii="LMRoman10" w:hAnsi="LMRoman10"/>
          <w:b w:val="false"/>
          <w:i w:val="false"/>
          <w:color w:val="000000"/>
          <w:sz w:val="22"/>
        </w:rPr>
        <w:t>120</w:t>
      </w:r>
    </w:p>
    <w:p>
      <w:pPr>
        <w:pStyle w:val="Normal"/>
        <w:widowControl/>
        <w:spacing w:lineRule="exact" w:line="220" w:before="0" w:after="488"/>
        <w:ind w:left="0" w:right="0"/>
        <w:rPr/>
      </w:pPr>
      <w:r>
        <w:rPr/>
      </w:r>
    </w:p>
    <w:p>
      <w:pPr>
        <w:pStyle w:val="Normal"/>
        <w:widowControl/>
        <w:spacing w:lineRule="exact" w:line="278" w:before="30" w:after="260"/>
        <w:ind w:hanging="0" w:left="230" w:right="144"/>
        <w:jc w:val="left"/>
        <w:rPr/>
      </w:pPr>
      <w:r>
        <w:rPr>
          <w:rFonts w:eastAsia="LMRoman10" w:ascii="LMRoman10" w:hAnsi="LMRoman10"/>
          <w:b w:val="false"/>
          <w:i w:val="false"/>
          <w:color w:val="000000"/>
          <w:sz w:val="22"/>
        </w:rPr>
        <w:t>ambas, podemos fazer um gráfico que mostra a distribuição da idade das pessoas entrevistadas pelo ESEB por sexo (variável</w:t>
      </w:r>
      <w:r>
        <w:rPr>
          <w:rFonts w:eastAsia="LMMono10" w:ascii="LMMono10" w:hAnsi="LMMono10"/>
          <w:b w:val="false"/>
          <w:i w:val="false"/>
          <w:color w:val="000000"/>
          <w:sz w:val="22"/>
        </w:rPr>
        <w:t xml:space="preserve"> D02</w:t>
      </w:r>
      <w:r>
        <w:rPr>
          <w:rFonts w:eastAsia="LMRoman10" w:ascii="LMRoman10" w:hAnsi="LMRoman10"/>
          <w:b w:val="false"/>
          <w:i w:val="false"/>
          <w:color w:val="000000"/>
          <w:sz w:val="22"/>
        </w:rPr>
        <w:t>), usando um boxplot: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288" w:leader="none"/>
              </w:tabs>
              <w:spacing w:lineRule="exact" w:line="270" w:before="22" w:after="0"/>
              <w:ind w:hanging="0" w:left="60" w:right="3888"/>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D02,</w:t>
            </w:r>
            <w:r>
              <w:rPr>
                <w:rFonts w:eastAsia="LMMono10" w:ascii="LMMono10" w:hAnsi="LMMono10"/>
                <w:b w:val="false"/>
                <w:i w:val="false"/>
                <w:color w:val="667221"/>
                <w:sz w:val="22"/>
              </w:rPr>
              <w:t xml:space="preserve"> y =</w:t>
            </w:r>
            <w:r>
              <w:rPr>
                <w:rFonts w:eastAsia="LMMono10" w:ascii="LMMono10" w:hAnsi="LMMono10"/>
                <w:b w:val="false"/>
                <w:i w:val="false"/>
                <w:color w:val="003A4F"/>
                <w:sz w:val="22"/>
              </w:rPr>
              <w:t xml:space="preserve"> D01A_IDADE))</w:t>
            </w:r>
            <w:r>
              <w:rPr>
                <w:rFonts w:eastAsia="LMMono10" w:ascii="LMMono10" w:hAnsi="LMMono10"/>
                <w:b w:val="false"/>
                <w:i w:val="false"/>
                <w:color w:val="5E5E5E"/>
                <w:sz w:val="22"/>
              </w:rPr>
              <w:t xml:space="preserve"> + </w:t>
            </w:r>
            <w:r>
              <w:rPr/>
              <w:tab/>
            </w:r>
            <w:r>
              <w:rPr>
                <w:rFonts w:eastAsia="LMMono10" w:ascii="LMMono10" w:hAnsi="LMMono10"/>
                <w:b w:val="false"/>
                <w:i w:val="false"/>
                <w:color w:val="4759AA"/>
                <w:sz w:val="22"/>
              </w:rPr>
              <w:t>geom_boxplot</w:t>
            </w:r>
            <w:r>
              <w:rPr>
                <w:rFonts w:eastAsia="LMMono10" w:ascii="LMMono10" w:hAnsi="LMMono10"/>
                <w:b w:val="false"/>
                <w:i w:val="false"/>
                <w:color w:val="003A4F"/>
                <w:sz w:val="22"/>
              </w:rPr>
              <w:t>()</w:t>
            </w:r>
          </w:p>
        </w:tc>
      </w:tr>
      <w:tr>
        <w:trPr>
          <w:trHeight w:val="5344" w:hRule="exact"/>
        </w:trPr>
        <w:tc>
          <w:tcPr>
            <w:tcW w:w="9360" w:type="dxa"/>
            <w:tcBorders/>
          </w:tcPr>
          <w:p>
            <w:pPr>
              <w:pStyle w:val="Normal"/>
              <w:widowControl/>
              <w:spacing w:lineRule="exact" w:line="630" w:before="0" w:after="0"/>
              <w:ind w:left="0" w:right="0"/>
              <w:rPr/>
            </w:pPr>
            <w:r>
              <w:rPr/>
            </w:r>
          </w:p>
          <w:tbl>
            <w:tblPr>
              <w:tblW w:w="9023" w:type="dxa"/>
              <w:jc w:val="left"/>
              <w:tblInd w:w="38" w:type="dxa"/>
              <w:tblLayout w:type="fixed"/>
              <w:tblCellMar>
                <w:top w:w="0" w:type="dxa"/>
                <w:left w:w="0" w:type="dxa"/>
                <w:bottom w:w="0" w:type="dxa"/>
                <w:right w:w="0" w:type="dxa"/>
              </w:tblCellMar>
              <w:tblLook w:val="04a0" w:noHBand="0" w:noVBand="1" w:firstColumn="1" w:lastRow="0" w:lastColumn="0" w:firstRow="1"/>
            </w:tblPr>
            <w:tblGrid>
              <w:gridCol w:w="1289"/>
              <w:gridCol w:w="1288"/>
              <w:gridCol w:w="1290"/>
              <w:gridCol w:w="1288"/>
              <w:gridCol w:w="1290"/>
              <w:gridCol w:w="1288"/>
              <w:gridCol w:w="1289"/>
            </w:tblGrid>
            <w:tr>
              <w:trPr>
                <w:trHeight w:val="800" w:hRule="exact"/>
              </w:trPr>
              <w:tc>
                <w:tcPr>
                  <w:tcW w:w="1289" w:type="dxa"/>
                  <w:tcBorders/>
                </w:tcPr>
                <w:p>
                  <w:pPr>
                    <w:pStyle w:val="Normal"/>
                    <w:widowControl/>
                    <w:spacing w:lineRule="exact" w:line="248" w:before="552" w:after="0"/>
                    <w:ind w:hanging="0" w:left="0" w:right="828"/>
                    <w:jc w:val="right"/>
                    <w:rPr/>
                  </w:pPr>
                  <w:r>
                    <w:rPr>
                      <w:rFonts w:eastAsia="Helvetica" w:ascii="Helvetica" w:hAnsi="Helvetica"/>
                      <w:b w:val="false"/>
                      <w:i w:val="false"/>
                      <w:color w:val="4D4D4D"/>
                      <w:sz w:val="18"/>
                    </w:rPr>
                    <w:t>75</w:t>
                  </w:r>
                </w:p>
              </w:tc>
              <w:tc>
                <w:tcPr>
                  <w:tcW w:w="1288" w:type="dxa"/>
                  <w:tcBorders>
                    <w:right w:val="single" w:sz="8" w:space="0" w:color="333333"/>
                  </w:tcBorders>
                  <w:shd w:fill="EBEBEB"/>
                </w:tcPr>
                <w:p>
                  <w:pPr>
                    <w:pStyle w:val="Normal"/>
                    <w:widowControl/>
                    <w:bidi w:val="0"/>
                    <w:spacing w:lineRule="auto" w:line="276" w:before="0" w:after="200"/>
                    <w:jc w:val="left"/>
                    <w:rPr/>
                  </w:pPr>
                  <w:r>
                    <w:rPr/>
                  </w:r>
                </w:p>
              </w:tc>
              <w:tc>
                <w:tcPr>
                  <w:tcW w:w="1290" w:type="dxa"/>
                  <w:tcBorders>
                    <w:left w:val="single" w:sz="8" w:space="0" w:color="333333"/>
                  </w:tcBorders>
                  <w:shd w:fill="EBEBEB"/>
                </w:tcPr>
                <w:p>
                  <w:pPr>
                    <w:pStyle w:val="Normal"/>
                    <w:widowControl/>
                    <w:bidi w:val="0"/>
                    <w:spacing w:lineRule="auto" w:line="276" w:before="0" w:after="200"/>
                    <w:jc w:val="left"/>
                    <w:rPr/>
                  </w:pPr>
                  <w:r>
                    <w:rPr/>
                  </w:r>
                </w:p>
              </w:tc>
              <w:tc>
                <w:tcPr>
                  <w:tcW w:w="1288" w:type="dxa"/>
                  <w:tcBorders/>
                  <w:shd w:fill="EBEBEB"/>
                </w:tcPr>
                <w:p>
                  <w:pPr>
                    <w:pStyle w:val="Normal"/>
                    <w:widowControl/>
                    <w:bidi w:val="0"/>
                    <w:spacing w:lineRule="auto" w:line="276" w:before="0" w:after="200"/>
                    <w:jc w:val="left"/>
                    <w:rPr/>
                  </w:pPr>
                  <w:r>
                    <w:rPr/>
                  </w:r>
                </w:p>
              </w:tc>
              <w:tc>
                <w:tcPr>
                  <w:tcW w:w="1290" w:type="dxa"/>
                  <w:tcBorders>
                    <w:right w:val="single" w:sz="8" w:space="0" w:color="333333"/>
                  </w:tcBorders>
                  <w:shd w:fill="EBEBEB"/>
                </w:tcPr>
                <w:p>
                  <w:pPr>
                    <w:pStyle w:val="Normal"/>
                    <w:widowControl/>
                    <w:bidi w:val="0"/>
                    <w:spacing w:lineRule="auto" w:line="276" w:before="0" w:after="200"/>
                    <w:jc w:val="left"/>
                    <w:rPr/>
                  </w:pPr>
                  <w:r>
                    <w:rPr/>
                  </w:r>
                </w:p>
              </w:tc>
              <w:tc>
                <w:tcPr>
                  <w:tcW w:w="2577" w:type="dxa"/>
                  <w:gridSpan w:val="2"/>
                  <w:vMerge w:val="restart"/>
                  <w:tcBorders>
                    <w:left w:val="single" w:sz="8" w:space="0" w:color="333333"/>
                  </w:tcBorders>
                  <w:shd w:fill="EBEBEB"/>
                </w:tcPr>
                <w:p>
                  <w:pPr>
                    <w:pStyle w:val="Normal"/>
                    <w:widowControl/>
                    <w:bidi w:val="0"/>
                    <w:spacing w:lineRule="auto" w:line="276" w:before="0" w:after="200"/>
                    <w:jc w:val="left"/>
                    <w:rPr/>
                  </w:pPr>
                  <w:r>
                    <w:rPr/>
                  </w:r>
                </w:p>
              </w:tc>
            </w:tr>
            <w:tr>
              <w:trPr>
                <w:trHeight w:val="1110" w:hRule="exact"/>
              </w:trPr>
              <w:tc>
                <w:tcPr>
                  <w:tcW w:w="1289" w:type="dxa"/>
                  <w:tcBorders/>
                  <w:textDirection w:val="btLr"/>
                </w:tcPr>
                <w:p>
                  <w:pPr>
                    <w:pStyle w:val="Normal"/>
                    <w:widowControl/>
                    <w:spacing w:lineRule="exact" w:line="302" w:before="52" w:after="0"/>
                    <w:ind w:hanging="0" w:left="14" w:right="0"/>
                    <w:jc w:val="left"/>
                    <w:rPr/>
                  </w:pPr>
                  <w:r>
                    <w:rPr>
                      <w:rFonts w:eastAsia="Helvetica" w:ascii="Helvetica" w:hAnsi="Helvetica"/>
                      <w:b w:val="false"/>
                      <w:i w:val="false"/>
                      <w:color w:val="000000"/>
                      <w:sz w:val="22"/>
                    </w:rPr>
                    <w:t>DADE</w:t>
                  </w:r>
                </w:p>
              </w:tc>
              <w:tc>
                <w:tcPr>
                  <w:tcW w:w="1288" w:type="dxa"/>
                  <w:tcBorders>
                    <w:right w:val="single" w:sz="8" w:space="0" w:color="333333"/>
                  </w:tcBorders>
                  <w:shd w:fill="EBEBEB"/>
                </w:tcPr>
                <w:p>
                  <w:pPr>
                    <w:pStyle w:val="Normal"/>
                    <w:widowControl/>
                    <w:bidi w:val="0"/>
                    <w:spacing w:lineRule="auto" w:line="276" w:before="0" w:after="200"/>
                    <w:jc w:val="left"/>
                    <w:rPr/>
                  </w:pPr>
                  <w:r>
                    <w:rPr/>
                  </w:r>
                </w:p>
              </w:tc>
              <w:tc>
                <w:tcPr>
                  <w:tcW w:w="1290" w:type="dxa"/>
                  <w:tcBorders>
                    <w:left w:val="single" w:sz="8" w:space="0" w:color="333333"/>
                  </w:tcBorders>
                  <w:shd w:fill="EBEBEB"/>
                </w:tcPr>
                <w:p>
                  <w:pPr>
                    <w:pStyle w:val="Normal"/>
                    <w:widowControl/>
                    <w:bidi w:val="0"/>
                    <w:spacing w:lineRule="auto" w:line="276" w:before="0" w:after="200"/>
                    <w:jc w:val="left"/>
                    <w:rPr/>
                  </w:pPr>
                  <w:r>
                    <w:rPr/>
                  </w:r>
                </w:p>
              </w:tc>
              <w:tc>
                <w:tcPr>
                  <w:tcW w:w="1288" w:type="dxa"/>
                  <w:tcBorders/>
                  <w:shd w:fill="EBEBEB"/>
                </w:tcPr>
                <w:p>
                  <w:pPr>
                    <w:pStyle w:val="Normal"/>
                    <w:widowControl/>
                    <w:bidi w:val="0"/>
                    <w:spacing w:lineRule="auto" w:line="276" w:before="0" w:after="200"/>
                    <w:jc w:val="left"/>
                    <w:rPr/>
                  </w:pPr>
                  <w:r>
                    <w:rPr/>
                  </w:r>
                </w:p>
              </w:tc>
              <w:tc>
                <w:tcPr>
                  <w:tcW w:w="1290" w:type="dxa"/>
                  <w:tcBorders>
                    <w:bottom w:val="single" w:sz="16" w:space="0" w:color="333333"/>
                    <w:right w:val="single" w:sz="8" w:space="0" w:color="333333"/>
                  </w:tcBorders>
                  <w:shd w:fill="EBEBEB"/>
                </w:tcPr>
                <w:p>
                  <w:pPr>
                    <w:pStyle w:val="Normal"/>
                    <w:widowControl/>
                    <w:bidi w:val="0"/>
                    <w:spacing w:lineRule="auto" w:line="276" w:before="0" w:after="200"/>
                    <w:jc w:val="left"/>
                    <w:rPr/>
                  </w:pPr>
                  <w:r>
                    <w:rPr/>
                  </w:r>
                </w:p>
              </w:tc>
              <w:tc>
                <w:tcPr>
                  <w:tcW w:w="2577" w:type="dxa"/>
                  <w:gridSpan w:val="2"/>
                  <w:vMerge w:val="continue"/>
                  <w:tcBorders>
                    <w:left w:val="single" w:sz="8" w:space="0" w:color="333333"/>
                  </w:tcBorders>
                  <w:tcMar>
                    <w:left w:w="108" w:type="dxa"/>
                    <w:right w:w="108" w:type="dxa"/>
                  </w:tcMar>
                </w:tcPr>
                <w:p>
                  <w:pPr>
                    <w:pStyle w:val="Normal"/>
                    <w:spacing w:before="0" w:after="200"/>
                    <w:rPr/>
                  </w:pPr>
                  <w:r>
                    <w:rPr/>
                  </w:r>
                </w:p>
              </w:tc>
            </w:tr>
            <w:tr>
              <w:trPr>
                <w:trHeight w:val="52" w:hRule="exact"/>
              </w:trPr>
              <w:tc>
                <w:tcPr>
                  <w:tcW w:w="1289" w:type="dxa"/>
                  <w:tcBorders/>
                  <w:textDirection w:val="btLr"/>
                </w:tcPr>
                <w:p>
                  <w:pPr>
                    <w:pStyle w:val="Normal"/>
                    <w:widowControl/>
                    <w:spacing w:lineRule="exact" w:line="302" w:before="52" w:after="0"/>
                    <w:ind w:hanging="0" w:left="0" w:right="0"/>
                    <w:jc w:val="center"/>
                    <w:rPr/>
                  </w:pPr>
                  <w:r>
                    <w:rPr>
                      <w:rFonts w:eastAsia="Helvetica" w:ascii="Helvetica" w:hAnsi="Helvetica"/>
                      <w:b w:val="false"/>
                      <w:i w:val="false"/>
                      <w:color w:val="000000"/>
                      <w:sz w:val="22"/>
                    </w:rPr>
                    <w:t>I</w:t>
                  </w:r>
                </w:p>
              </w:tc>
              <w:tc>
                <w:tcPr>
                  <w:tcW w:w="1288" w:type="dxa"/>
                  <w:tcBorders>
                    <w:bottom w:val="single" w:sz="16" w:space="0" w:color="333333"/>
                  </w:tcBorders>
                  <w:shd w:fill="EBEBEB"/>
                </w:tcPr>
                <w:p>
                  <w:pPr>
                    <w:pStyle w:val="Normal"/>
                    <w:widowControl/>
                    <w:bidi w:val="0"/>
                    <w:spacing w:lineRule="auto" w:line="276" w:before="0" w:after="200"/>
                    <w:jc w:val="left"/>
                    <w:rPr/>
                  </w:pPr>
                  <w:r>
                    <w:rPr/>
                  </w:r>
                </w:p>
              </w:tc>
              <w:tc>
                <w:tcPr>
                  <w:tcW w:w="1290" w:type="dxa"/>
                  <w:tcBorders>
                    <w:bottom w:val="single" w:sz="16" w:space="0" w:color="333333"/>
                  </w:tcBorders>
                  <w:shd w:fill="EBEBEB"/>
                </w:tcPr>
                <w:p>
                  <w:pPr>
                    <w:pStyle w:val="Normal"/>
                    <w:widowControl/>
                    <w:bidi w:val="0"/>
                    <w:spacing w:lineRule="auto" w:line="276" w:before="0" w:after="200"/>
                    <w:jc w:val="left"/>
                    <w:rPr/>
                  </w:pPr>
                  <w:r>
                    <w:rPr/>
                  </w:r>
                </w:p>
              </w:tc>
              <w:tc>
                <w:tcPr>
                  <w:tcW w:w="1288" w:type="dxa"/>
                  <w:tcBorders/>
                  <w:shd w:fill="EBEBEB"/>
                </w:tcPr>
                <w:p>
                  <w:pPr>
                    <w:pStyle w:val="Normal"/>
                    <w:widowControl/>
                    <w:bidi w:val="0"/>
                    <w:spacing w:lineRule="auto" w:line="276" w:before="0" w:after="200"/>
                    <w:jc w:val="left"/>
                    <w:rPr/>
                  </w:pPr>
                  <w:r>
                    <w:rPr/>
                  </w:r>
                </w:p>
              </w:tc>
              <w:tc>
                <w:tcPr>
                  <w:tcW w:w="2578" w:type="dxa"/>
                  <w:gridSpan w:val="2"/>
                  <w:vMerge w:val="restart"/>
                  <w:tcBorders>
                    <w:top w:val="single" w:sz="16" w:space="0" w:color="333333"/>
                    <w:left w:val="single" w:sz="16" w:space="0" w:color="333333"/>
                    <w:bottom w:val="single" w:sz="16" w:space="0" w:color="FFFFFF"/>
                    <w:right w:val="single" w:sz="16" w:space="0" w:color="333333"/>
                  </w:tcBorders>
                  <w:shd w:fill="EBEBEB"/>
                </w:tcPr>
                <w:p>
                  <w:pPr>
                    <w:pStyle w:val="Normal"/>
                    <w:widowControl/>
                    <w:bidi w:val="0"/>
                    <w:spacing w:lineRule="auto" w:line="276" w:before="0" w:after="200"/>
                    <w:jc w:val="left"/>
                    <w:rPr/>
                  </w:pPr>
                  <w:r>
                    <w:rPr/>
                  </w:r>
                </w:p>
              </w:tc>
              <w:tc>
                <w:tcPr>
                  <w:tcW w:w="1289" w:type="dxa"/>
                  <w:tcBorders/>
                </w:tcPr>
                <w:p>
                  <w:pPr>
                    <w:pStyle w:val="Normal"/>
                    <w:widowControl/>
                    <w:bidi w:val="0"/>
                    <w:spacing w:lineRule="auto" w:line="276" w:before="0" w:after="200"/>
                    <w:jc w:val="left"/>
                    <w:rPr/>
                  </w:pPr>
                  <w:r>
                    <w:rPr/>
                  </w:r>
                </w:p>
              </w:tc>
            </w:tr>
            <w:tr>
              <w:trPr>
                <w:trHeight w:val="158" w:hRule="exact"/>
              </w:trPr>
              <w:tc>
                <w:tcPr>
                  <w:tcW w:w="1289" w:type="dxa"/>
                  <w:tcBorders>
                    <w:right w:val="single" w:sz="16" w:space="0" w:color="333333"/>
                  </w:tcBorders>
                </w:tcPr>
                <w:tbl>
                  <w:tblPr>
                    <w:tblW w:w="1420" w:type="dxa"/>
                    <w:jc w:val="left"/>
                    <w:tblInd w:w="11" w:type="dxa"/>
                    <w:tblLayout w:type="fixed"/>
                    <w:tblCellMar>
                      <w:top w:w="0" w:type="dxa"/>
                      <w:left w:w="0" w:type="dxa"/>
                      <w:bottom w:w="0" w:type="dxa"/>
                      <w:right w:w="0" w:type="dxa"/>
                    </w:tblCellMar>
                    <w:tblLook w:val="04a0" w:noHBand="0" w:noVBand="1" w:firstColumn="1" w:lastRow="0" w:lastColumn="0" w:firstRow="1"/>
                  </w:tblPr>
                  <w:tblGrid>
                    <w:gridCol w:w="710"/>
                    <w:gridCol w:w="709"/>
                  </w:tblGrid>
                  <w:tr>
                    <w:trPr>
                      <w:trHeight w:val="202" w:hRule="exact"/>
                    </w:trPr>
                    <w:tc>
                      <w:tcPr>
                        <w:tcW w:w="710" w:type="dxa"/>
                        <w:tcBorders/>
                        <w:textDirection w:val="btLr"/>
                      </w:tcPr>
                      <w:p>
                        <w:pPr>
                          <w:pStyle w:val="Normal"/>
                          <w:widowControl/>
                          <w:spacing w:lineRule="exact" w:line="302" w:before="40" w:after="0"/>
                          <w:ind w:hanging="0" w:left="0" w:right="0"/>
                          <w:jc w:val="right"/>
                          <w:rPr/>
                        </w:pPr>
                        <w:r>
                          <w:rPr>
                            <w:rFonts w:eastAsia="Helvetica" w:ascii="Helvetica" w:hAnsi="Helvetica"/>
                            <w:b w:val="false"/>
                            <w:i w:val="false"/>
                            <w:color w:val="000000"/>
                            <w:sz w:val="22"/>
                          </w:rPr>
                          <w:t>_</w:t>
                        </w:r>
                      </w:p>
                    </w:tc>
                    <w:tc>
                      <w:tcPr>
                        <w:tcW w:w="709" w:type="dxa"/>
                        <w:tcBorders/>
                      </w:tcPr>
                      <w:p>
                        <w:pPr>
                          <w:pStyle w:val="Normal"/>
                          <w:widowControl/>
                          <w:spacing w:lineRule="exact" w:line="248" w:before="0" w:after="0"/>
                          <w:ind w:hanging="0" w:left="20" w:right="0"/>
                          <w:jc w:val="left"/>
                          <w:rPr/>
                        </w:pPr>
                        <w:r>
                          <w:rPr>
                            <w:rFonts w:eastAsia="Helvetica" w:ascii="Helvetica" w:hAnsi="Helvetica"/>
                            <w:b w:val="false"/>
                            <w:i w:val="false"/>
                            <w:color w:val="4D4D4D"/>
                            <w:sz w:val="18"/>
                          </w:rPr>
                          <w:t>50</w:t>
                        </w:r>
                      </w:p>
                    </w:tc>
                  </w:tr>
                </w:tbl>
                <w:p>
                  <w:pPr>
                    <w:pStyle w:val="Normal"/>
                    <w:widowControl/>
                    <w:spacing w:lineRule="exact" w:line="14" w:before="0" w:after="0"/>
                    <w:ind w:left="0" w:right="0"/>
                    <w:rPr/>
                  </w:pPr>
                  <w:r>
                    <w:rPr/>
                  </w:r>
                </w:p>
              </w:tc>
              <w:tc>
                <w:tcPr>
                  <w:tcW w:w="1288" w:type="dxa"/>
                  <w:tcBorders>
                    <w:top w:val="single" w:sz="16" w:space="0" w:color="333333"/>
                    <w:left w:val="single" w:sz="16" w:space="0" w:color="333333"/>
                  </w:tcBorders>
                  <w:shd w:fill="EBEBEB"/>
                </w:tcPr>
                <w:p>
                  <w:pPr>
                    <w:pStyle w:val="Normal"/>
                    <w:widowControl/>
                    <w:bidi w:val="0"/>
                    <w:spacing w:lineRule="auto" w:line="276" w:before="0" w:after="200"/>
                    <w:jc w:val="left"/>
                    <w:rPr/>
                  </w:pPr>
                  <w:r>
                    <w:rPr/>
                  </w:r>
                </w:p>
              </w:tc>
              <w:tc>
                <w:tcPr>
                  <w:tcW w:w="1290" w:type="dxa"/>
                  <w:tcBorders>
                    <w:top w:val="single" w:sz="16" w:space="0" w:color="333333"/>
                    <w:right w:val="single" w:sz="16" w:space="0" w:color="333333"/>
                  </w:tcBorders>
                  <w:shd w:fill="EBEBEB"/>
                </w:tcPr>
                <w:p>
                  <w:pPr>
                    <w:pStyle w:val="Normal"/>
                    <w:widowControl/>
                    <w:bidi w:val="0"/>
                    <w:spacing w:lineRule="auto" w:line="276" w:before="0" w:after="200"/>
                    <w:jc w:val="left"/>
                    <w:rPr/>
                  </w:pPr>
                  <w:r>
                    <w:rPr/>
                  </w:r>
                </w:p>
              </w:tc>
              <w:tc>
                <w:tcPr>
                  <w:tcW w:w="1288" w:type="dxa"/>
                  <w:tcBorders/>
                </w:tcPr>
                <w:p>
                  <w:pPr>
                    <w:pStyle w:val="Normal"/>
                    <w:widowControl/>
                    <w:bidi w:val="0"/>
                    <w:spacing w:lineRule="auto" w:line="276" w:before="0" w:after="200"/>
                    <w:jc w:val="left"/>
                    <w:rPr/>
                  </w:pPr>
                  <w:r>
                    <w:rPr/>
                  </w:r>
                </w:p>
              </w:tc>
              <w:tc>
                <w:tcPr>
                  <w:tcW w:w="2578" w:type="dxa"/>
                  <w:gridSpan w:val="2"/>
                  <w:vMerge w:val="continue"/>
                  <w:tcBorders>
                    <w:top w:val="single" w:sz="16" w:space="0" w:color="333333"/>
                    <w:left w:val="single" w:sz="16" w:space="0" w:color="333333"/>
                    <w:bottom w:val="single" w:sz="16" w:space="0" w:color="FFFFFF"/>
                    <w:right w:val="single" w:sz="16" w:space="0" w:color="333333"/>
                  </w:tcBorders>
                  <w:tcMar>
                    <w:left w:w="108" w:type="dxa"/>
                    <w:right w:w="108" w:type="dxa"/>
                  </w:tcMar>
                </w:tcPr>
                <w:p>
                  <w:pPr>
                    <w:pStyle w:val="Normal"/>
                    <w:spacing w:before="0" w:after="200"/>
                    <w:rPr/>
                  </w:pPr>
                  <w:r>
                    <w:rPr/>
                  </w:r>
                </w:p>
              </w:tc>
              <w:tc>
                <w:tcPr>
                  <w:tcW w:w="1289" w:type="dxa"/>
                  <w:tcBorders/>
                </w:tcPr>
                <w:p>
                  <w:pPr>
                    <w:pStyle w:val="Normal"/>
                    <w:widowControl/>
                    <w:bidi w:val="0"/>
                    <w:spacing w:lineRule="auto" w:line="276" w:before="0" w:after="200"/>
                    <w:jc w:val="left"/>
                    <w:rPr/>
                  </w:pPr>
                  <w:r>
                    <w:rPr/>
                  </w:r>
                </w:p>
              </w:tc>
            </w:tr>
            <w:tr>
              <w:trPr>
                <w:trHeight w:val="106" w:hRule="exact"/>
              </w:trPr>
              <w:tc>
                <w:tcPr>
                  <w:tcW w:w="1289" w:type="dxa"/>
                  <w:tcBorders>
                    <w:bottom w:val="single" w:sz="16" w:space="0" w:color="FFFFFF"/>
                    <w:right w:val="single" w:sz="16" w:space="0" w:color="333333"/>
                  </w:tcBorders>
                  <w:textDirection w:val="btLr"/>
                </w:tcPr>
                <w:p>
                  <w:pPr>
                    <w:pStyle w:val="Normal"/>
                    <w:widowControl/>
                    <w:spacing w:lineRule="exact" w:line="302" w:before="52" w:after="0"/>
                    <w:ind w:hanging="0" w:left="0" w:right="0"/>
                    <w:jc w:val="center"/>
                    <w:rPr/>
                  </w:pPr>
                  <w:r>
                    <w:rPr>
                      <w:rFonts w:eastAsia="Helvetica" w:ascii="Helvetica" w:hAnsi="Helvetica"/>
                      <w:b w:val="false"/>
                      <w:i w:val="false"/>
                      <w:color w:val="000000"/>
                      <w:sz w:val="22"/>
                    </w:rPr>
                    <w:t>A</w:t>
                  </w:r>
                </w:p>
              </w:tc>
              <w:tc>
                <w:tcPr>
                  <w:tcW w:w="1288" w:type="dxa"/>
                  <w:tcBorders>
                    <w:left w:val="single" w:sz="16" w:space="0" w:color="333333"/>
                    <w:bottom w:val="single" w:sz="16" w:space="0" w:color="FFFFFF"/>
                  </w:tcBorders>
                  <w:shd w:fill="EBEBEB"/>
                </w:tcPr>
                <w:p>
                  <w:pPr>
                    <w:pStyle w:val="Normal"/>
                    <w:widowControl/>
                    <w:bidi w:val="0"/>
                    <w:spacing w:lineRule="auto" w:line="276" w:before="0" w:after="200"/>
                    <w:jc w:val="left"/>
                    <w:rPr/>
                  </w:pPr>
                  <w:r>
                    <w:rPr/>
                  </w:r>
                </w:p>
              </w:tc>
              <w:tc>
                <w:tcPr>
                  <w:tcW w:w="1290" w:type="dxa"/>
                  <w:tcBorders>
                    <w:bottom w:val="single" w:sz="16" w:space="0" w:color="FFFFFF"/>
                    <w:right w:val="single" w:sz="16" w:space="0" w:color="333333"/>
                  </w:tcBorders>
                  <w:shd w:fill="EBEBEB"/>
                </w:tcPr>
                <w:p>
                  <w:pPr>
                    <w:pStyle w:val="Normal"/>
                    <w:widowControl/>
                    <w:bidi w:val="0"/>
                    <w:spacing w:lineRule="auto" w:line="276" w:before="0" w:after="200"/>
                    <w:jc w:val="left"/>
                    <w:rPr/>
                  </w:pPr>
                  <w:r>
                    <w:rPr/>
                  </w:r>
                </w:p>
              </w:tc>
              <w:tc>
                <w:tcPr>
                  <w:tcW w:w="1288" w:type="dxa"/>
                  <w:tcBorders/>
                </w:tcPr>
                <w:p>
                  <w:pPr>
                    <w:pStyle w:val="Normal"/>
                    <w:widowControl/>
                    <w:bidi w:val="0"/>
                    <w:spacing w:lineRule="auto" w:line="276" w:before="0" w:after="200"/>
                    <w:jc w:val="left"/>
                    <w:rPr/>
                  </w:pPr>
                  <w:r>
                    <w:rPr/>
                  </w:r>
                </w:p>
              </w:tc>
              <w:tc>
                <w:tcPr>
                  <w:tcW w:w="2578" w:type="dxa"/>
                  <w:gridSpan w:val="2"/>
                  <w:vMerge w:val="continue"/>
                  <w:tcBorders>
                    <w:top w:val="single" w:sz="16" w:space="0" w:color="333333"/>
                    <w:left w:val="single" w:sz="16" w:space="0" w:color="333333"/>
                    <w:bottom w:val="single" w:sz="16" w:space="0" w:color="FFFFFF"/>
                    <w:right w:val="single" w:sz="16" w:space="0" w:color="333333"/>
                  </w:tcBorders>
                  <w:tcMar>
                    <w:left w:w="108" w:type="dxa"/>
                    <w:right w:w="108" w:type="dxa"/>
                  </w:tcMar>
                </w:tcPr>
                <w:p>
                  <w:pPr>
                    <w:pStyle w:val="Normal"/>
                    <w:spacing w:before="0" w:after="200"/>
                    <w:rPr/>
                  </w:pPr>
                  <w:r>
                    <w:rPr/>
                  </w:r>
                </w:p>
              </w:tc>
              <w:tc>
                <w:tcPr>
                  <w:tcW w:w="1289" w:type="dxa"/>
                  <w:tcBorders/>
                </w:tcPr>
                <w:p>
                  <w:pPr>
                    <w:pStyle w:val="Normal"/>
                    <w:widowControl/>
                    <w:bidi w:val="0"/>
                    <w:spacing w:lineRule="auto" w:line="276" w:before="0" w:after="200"/>
                    <w:jc w:val="left"/>
                    <w:rPr/>
                  </w:pPr>
                  <w:r>
                    <w:rPr/>
                  </w:r>
                </w:p>
              </w:tc>
            </w:tr>
            <w:tr>
              <w:trPr>
                <w:trHeight w:val="368" w:hRule="exact"/>
              </w:trPr>
              <w:tc>
                <w:tcPr>
                  <w:tcW w:w="1289" w:type="dxa"/>
                  <w:tcBorders>
                    <w:top w:val="single" w:sz="16" w:space="0" w:color="FFFFFF"/>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89" w:type="dxa"/>
                  <w:tcBorders/>
                  <w:tcMar>
                    <w:left w:w="108" w:type="dxa"/>
                    <w:right w:w="108" w:type="dxa"/>
                  </w:tcMar>
                </w:tcPr>
                <w:p>
                  <w:pPr>
                    <w:pStyle w:val="Normal"/>
                    <w:widowControl/>
                    <w:bidi w:val="0"/>
                    <w:spacing w:lineRule="auto" w:line="276" w:before="0" w:after="200"/>
                    <w:jc w:val="left"/>
                    <w:rPr/>
                  </w:pPr>
                  <w:r>
                    <w:rPr/>
                  </w:r>
                </w:p>
              </w:tc>
            </w:tr>
            <w:tr>
              <w:trPr/>
              <w:tc>
                <w:tcPr>
                  <w:tcW w:w="1289" w:type="dxa"/>
                  <w:tcBorders>
                    <w:top w:val="single" w:sz="16" w:space="0" w:color="FFFFFF"/>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89" w:type="dxa"/>
                  <w:tcBorders/>
                  <w:tcMar>
                    <w:left w:w="108" w:type="dxa"/>
                    <w:right w:w="108" w:type="dxa"/>
                  </w:tcMar>
                </w:tcPr>
                <w:p>
                  <w:pPr>
                    <w:pStyle w:val="Normal"/>
                    <w:widowControl/>
                    <w:bidi w:val="0"/>
                    <w:spacing w:lineRule="auto" w:line="276" w:before="0" w:after="200"/>
                    <w:jc w:val="left"/>
                    <w:rPr/>
                  </w:pPr>
                  <w:r>
                    <w:rPr/>
                  </w:r>
                </w:p>
              </w:tc>
            </w:tr>
            <w:tr>
              <w:trPr/>
              <w:tc>
                <w:tcPr>
                  <w:tcW w:w="1289" w:type="dxa"/>
                  <w:tcBorders>
                    <w:top w:val="single" w:sz="16" w:space="0" w:color="FFFFFF"/>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90" w:type="dxa"/>
                  <w:tcBorders/>
                  <w:tcMar>
                    <w:left w:w="108" w:type="dxa"/>
                    <w:right w:w="108" w:type="dxa"/>
                  </w:tcMar>
                </w:tcPr>
                <w:p>
                  <w:pPr>
                    <w:pStyle w:val="Normal"/>
                    <w:widowControl/>
                    <w:bidi w:val="0"/>
                    <w:spacing w:lineRule="auto" w:line="276" w:before="0" w:after="200"/>
                    <w:jc w:val="left"/>
                    <w:rPr/>
                  </w:pPr>
                  <w:r>
                    <w:rPr/>
                  </w:r>
                </w:p>
              </w:tc>
              <w:tc>
                <w:tcPr>
                  <w:tcW w:w="1288" w:type="dxa"/>
                  <w:tcBorders/>
                  <w:tcMar>
                    <w:left w:w="108" w:type="dxa"/>
                    <w:right w:w="108" w:type="dxa"/>
                  </w:tcMar>
                </w:tcPr>
                <w:p>
                  <w:pPr>
                    <w:pStyle w:val="Normal"/>
                    <w:widowControl/>
                    <w:bidi w:val="0"/>
                    <w:spacing w:lineRule="auto" w:line="276" w:before="0" w:after="200"/>
                    <w:jc w:val="left"/>
                    <w:rPr/>
                  </w:pPr>
                  <w:r>
                    <w:rPr/>
                  </w:r>
                </w:p>
              </w:tc>
              <w:tc>
                <w:tcPr>
                  <w:tcW w:w="1289" w:type="dxa"/>
                  <w:tcBorders/>
                  <w:tcMar>
                    <w:left w:w="108" w:type="dxa"/>
                    <w:right w:w="108" w:type="dxa"/>
                  </w:tcMar>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06" w:footer="0" w:bottom="894"/>
          <w:pgNumType w:fmt="decimal"/>
          <w:formProt w:val="false"/>
          <w:textDirection w:val="lrTb"/>
          <w:docGrid w:type="default" w:linePitch="360" w:charSpace="4096"/>
        </w:sectPr>
      </w:pPr>
    </w:p>
    <w:p>
      <w:pPr>
        <w:pStyle w:val="Normal"/>
        <w:widowControl/>
        <w:spacing w:lineRule="exact" w:line="220" w:before="0" w:after="550"/>
        <w:ind w:left="0" w:right="0"/>
        <w:rPr/>
      </w:pPr>
      <w:r>
        <w:rPr/>
      </w:r>
    </w:p>
    <w:tbl>
      <w:tblPr>
        <w:tblW w:w="9360" w:type="dxa"/>
        <w:jc w:val="left"/>
        <w:tblInd w:w="1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1640" w:hRule="exact"/>
        </w:trPr>
        <w:tc>
          <w:tcPr>
            <w:tcW w:w="1872" w:type="dxa"/>
            <w:vMerge w:val="restart"/>
            <w:tcBorders/>
            <w:textDirection w:val="btLr"/>
          </w:tcPr>
          <w:p>
            <w:pPr>
              <w:pStyle w:val="Normal"/>
              <w:widowControl/>
              <w:spacing w:lineRule="exact" w:line="302" w:before="140" w:after="0"/>
              <w:ind w:hanging="0" w:left="0" w:right="1488"/>
              <w:jc w:val="right"/>
              <w:rPr/>
            </w:pPr>
            <w:r>
              <w:rPr>
                <w:rFonts w:eastAsia="Helvetica" w:ascii="Helvetica" w:hAnsi="Helvetica"/>
                <w:b w:val="false"/>
                <w:i w:val="false"/>
                <w:color w:val="000000"/>
                <w:sz w:val="22"/>
              </w:rPr>
              <w:t>D01A_IDADE</w:t>
            </w:r>
          </w:p>
        </w:tc>
        <w:tc>
          <w:tcPr>
            <w:tcW w:w="1872" w:type="dxa"/>
            <w:tcBorders/>
          </w:tcPr>
          <w:p>
            <w:pPr>
              <w:pStyle w:val="Normal"/>
              <w:widowControl/>
              <w:spacing w:lineRule="exact" w:line="248" w:before="866" w:after="0"/>
              <w:ind w:hanging="0" w:left="0" w:right="0"/>
              <w:jc w:val="center"/>
              <w:rPr/>
            </w:pPr>
            <w:r>
              <w:rPr>
                <w:rFonts w:eastAsia="Helvetica" w:ascii="Helvetica" w:hAnsi="Helvetica"/>
                <w:b w:val="false"/>
                <w:i w:val="false"/>
                <w:color w:val="4D4D4D"/>
                <w:sz w:val="18"/>
              </w:rPr>
              <w:t>75</w:t>
            </w:r>
          </w:p>
        </w:tc>
        <w:tc>
          <w:tcPr>
            <w:tcW w:w="5616" w:type="dxa"/>
            <w:gridSpan w:val="3"/>
            <w:vMerge w:val="restart"/>
            <w:tcBorders/>
          </w:tcPr>
          <w:p>
            <w:pPr>
              <w:pStyle w:val="Normal"/>
              <w:widowControl/>
              <w:spacing w:lineRule="auto" w:line="240" w:before="0" w:after="0"/>
              <w:ind w:hanging="0" w:left="20" w:right="0"/>
              <w:jc w:val="left"/>
              <w:rPr/>
            </w:pPr>
            <w:r>
              <w:rPr/>
              <w:drawing>
                <wp:inline distT="0" distB="0" distL="0" distR="0">
                  <wp:extent cx="4572000" cy="27686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4572000" cy="2768600"/>
                          </a:xfrm>
                          <a:prstGeom prst="rect">
                            <a:avLst/>
                          </a:prstGeom>
                        </pic:spPr>
                      </pic:pic>
                    </a:graphicData>
                  </a:graphic>
                </wp:inline>
              </w:drawing>
            </w:r>
          </w:p>
        </w:tc>
      </w:tr>
      <w:tr>
        <w:trPr>
          <w:trHeight w:val="1320" w:hRule="exact"/>
        </w:trPr>
        <w:tc>
          <w:tcPr>
            <w:tcW w:w="1872" w:type="dxa"/>
            <w:vMerge w:val="continue"/>
            <w:tcBorders/>
            <w:tcMar>
              <w:left w:w="108" w:type="dxa"/>
              <w:right w:w="108" w:type="dxa"/>
            </w:tcMar>
          </w:tcPr>
          <w:p>
            <w:pPr>
              <w:pStyle w:val="Normal"/>
              <w:spacing w:before="0" w:after="200"/>
              <w:rPr/>
            </w:pPr>
            <w:r>
              <w:rPr/>
            </w:r>
          </w:p>
        </w:tc>
        <w:tc>
          <w:tcPr>
            <w:tcW w:w="1872" w:type="dxa"/>
            <w:tcBorders/>
          </w:tcPr>
          <w:p>
            <w:pPr>
              <w:pStyle w:val="Normal"/>
              <w:widowControl/>
              <w:spacing w:lineRule="exact" w:line="248" w:before="544" w:after="0"/>
              <w:ind w:hanging="0" w:left="0" w:right="0"/>
              <w:jc w:val="center"/>
              <w:rPr/>
            </w:pPr>
            <w:r>
              <w:rPr>
                <w:rFonts w:eastAsia="Helvetica" w:ascii="Helvetica" w:hAnsi="Helvetica"/>
                <w:b w:val="false"/>
                <w:i w:val="false"/>
                <w:color w:val="4D4D4D"/>
                <w:sz w:val="18"/>
              </w:rPr>
              <w:t>50</w:t>
            </w:r>
          </w:p>
        </w:tc>
        <w:tc>
          <w:tcPr>
            <w:tcW w:w="5616" w:type="dxa"/>
            <w:gridSpan w:val="3"/>
            <w:vMerge w:val="continue"/>
            <w:tcBorders/>
            <w:tcMar>
              <w:left w:w="108" w:type="dxa"/>
              <w:right w:w="108" w:type="dxa"/>
            </w:tcMar>
          </w:tcPr>
          <w:p>
            <w:pPr>
              <w:pStyle w:val="Normal"/>
              <w:spacing w:before="0" w:after="200"/>
              <w:rPr/>
            </w:pPr>
            <w:r>
              <w:rPr/>
            </w:r>
          </w:p>
        </w:tc>
      </w:tr>
      <w:tr>
        <w:trPr>
          <w:trHeight w:val="1380" w:hRule="exact"/>
        </w:trPr>
        <w:tc>
          <w:tcPr>
            <w:tcW w:w="1872" w:type="dxa"/>
            <w:vMerge w:val="continue"/>
            <w:tcBorders/>
            <w:tcMar>
              <w:left w:w="108" w:type="dxa"/>
              <w:right w:w="108" w:type="dxa"/>
            </w:tcMar>
          </w:tcPr>
          <w:p>
            <w:pPr>
              <w:pStyle w:val="Normal"/>
              <w:spacing w:before="0" w:after="200"/>
              <w:rPr/>
            </w:pPr>
            <w:r>
              <w:rPr/>
            </w:r>
          </w:p>
        </w:tc>
        <w:tc>
          <w:tcPr>
            <w:tcW w:w="1872" w:type="dxa"/>
            <w:vMerge w:val="restart"/>
            <w:tcBorders/>
          </w:tcPr>
          <w:p>
            <w:pPr>
              <w:pStyle w:val="Normal"/>
              <w:widowControl/>
              <w:spacing w:lineRule="exact" w:line="246" w:before="544" w:after="0"/>
              <w:ind w:hanging="0" w:left="0" w:right="0"/>
              <w:jc w:val="center"/>
              <w:rPr/>
            </w:pPr>
            <w:r>
              <w:rPr>
                <w:rFonts w:eastAsia="Helvetica" w:ascii="Helvetica" w:hAnsi="Helvetica"/>
                <w:b w:val="false"/>
                <w:i w:val="false"/>
                <w:color w:val="4D4D4D"/>
                <w:sz w:val="18"/>
              </w:rPr>
              <w:t>25</w:t>
            </w:r>
          </w:p>
        </w:tc>
        <w:tc>
          <w:tcPr>
            <w:tcW w:w="5616" w:type="dxa"/>
            <w:gridSpan w:val="3"/>
            <w:vMerge w:val="continue"/>
            <w:tcBorders/>
            <w:tcMar>
              <w:left w:w="108" w:type="dxa"/>
              <w:right w:w="108" w:type="dxa"/>
            </w:tcMar>
          </w:tcPr>
          <w:p>
            <w:pPr>
              <w:pStyle w:val="Normal"/>
              <w:spacing w:before="0" w:after="200"/>
              <w:rPr/>
            </w:pPr>
            <w:r>
              <w:rPr/>
            </w:r>
          </w:p>
        </w:tc>
      </w:tr>
      <w:tr>
        <w:trPr>
          <w:trHeight w:val="568" w:hRule="exact"/>
        </w:trPr>
        <w:tc>
          <w:tcPr>
            <w:tcW w:w="1872" w:type="dxa"/>
            <w:vMerge w:val="continue"/>
            <w:tcBorders/>
            <w:tcMar>
              <w:left w:w="108" w:type="dxa"/>
              <w:right w:w="108" w:type="dxa"/>
            </w:tcMar>
          </w:tcPr>
          <w:p>
            <w:pPr>
              <w:pStyle w:val="Normal"/>
              <w:spacing w:before="0" w:after="200"/>
              <w:rPr/>
            </w:pPr>
            <w:r>
              <w:rPr/>
            </w:r>
          </w:p>
        </w:tc>
        <w:tc>
          <w:tcPr>
            <w:tcW w:w="1872" w:type="dxa"/>
            <w:vMerge w:val="continue"/>
            <w:tcBorders/>
            <w:tcMar>
              <w:left w:w="108" w:type="dxa"/>
              <w:right w:w="108" w:type="dxa"/>
            </w:tcMar>
          </w:tcPr>
          <w:p>
            <w:pPr>
              <w:pStyle w:val="Normal"/>
              <w:spacing w:before="0" w:after="200"/>
              <w:rPr/>
            </w:pPr>
            <w:r>
              <w:rPr/>
            </w:r>
          </w:p>
        </w:tc>
        <w:tc>
          <w:tcPr>
            <w:tcW w:w="1872" w:type="dxa"/>
            <w:tcBorders/>
          </w:tcPr>
          <w:p>
            <w:pPr>
              <w:pStyle w:val="Normal"/>
              <w:widowControl/>
              <w:spacing w:lineRule="exact" w:line="248" w:before="0" w:after="0"/>
              <w:ind w:hanging="0" w:left="0" w:right="508"/>
              <w:jc w:val="right"/>
              <w:rPr/>
            </w:pPr>
            <w:r>
              <w:rPr>
                <w:rFonts w:eastAsia="Helvetica" w:ascii="Helvetica" w:hAnsi="Helvetica"/>
                <w:b w:val="false"/>
                <w:i w:val="false"/>
                <w:color w:val="4D4D4D"/>
                <w:sz w:val="18"/>
              </w:rPr>
              <w:t>Masculino</w:t>
            </w:r>
          </w:p>
        </w:tc>
        <w:tc>
          <w:tcPr>
            <w:tcW w:w="1872" w:type="dxa"/>
            <w:tcBorders/>
          </w:tcPr>
          <w:p>
            <w:pPr>
              <w:pStyle w:val="Normal"/>
              <w:widowControl/>
              <w:spacing w:lineRule="exact" w:line="302" w:before="206" w:after="0"/>
              <w:ind w:hanging="0" w:left="0" w:right="0"/>
              <w:jc w:val="center"/>
              <w:rPr/>
            </w:pPr>
            <w:r>
              <w:rPr>
                <w:rFonts w:eastAsia="Helvetica" w:ascii="Helvetica" w:hAnsi="Helvetica"/>
                <w:b w:val="false"/>
                <w:i w:val="false"/>
                <w:color w:val="000000"/>
                <w:sz w:val="22"/>
              </w:rPr>
              <w:t>D02</w:t>
            </w:r>
          </w:p>
        </w:tc>
        <w:tc>
          <w:tcPr>
            <w:tcW w:w="1872" w:type="dxa"/>
            <w:tcBorders/>
          </w:tcPr>
          <w:p>
            <w:pPr>
              <w:pStyle w:val="Normal"/>
              <w:widowControl/>
              <w:spacing w:lineRule="exact" w:line="248" w:before="0" w:after="0"/>
              <w:ind w:hanging="0" w:left="544" w:right="0"/>
              <w:jc w:val="left"/>
              <w:rPr/>
            </w:pPr>
            <w:r>
              <w:rPr>
                <w:rFonts w:eastAsia="Helvetica" w:ascii="Helvetica" w:hAnsi="Helvetica"/>
                <w:b w:val="false"/>
                <w:i w:val="false"/>
                <w:color w:val="4D4D4D"/>
                <w:sz w:val="18"/>
              </w:rPr>
              <w:t>Feminino</w:t>
            </w:r>
          </w:p>
        </w:tc>
      </w:tr>
    </w:tbl>
    <w:p>
      <w:pPr>
        <w:pStyle w:val="Normal"/>
        <w:widowControl/>
        <w:spacing w:lineRule="exact" w:line="272" w:before="232" w:after="268"/>
        <w:ind w:hanging="0" w:left="230" w:right="228"/>
        <w:jc w:val="both"/>
        <w:rPr/>
      </w:pPr>
      <w:r>
        <w:rPr>
          <w:rFonts w:eastAsia="LMRoman10" w:ascii="LMRoman10" w:hAnsi="LMRoman10"/>
          <w:b w:val="false"/>
          <w:i w:val="false"/>
          <w:color w:val="000000"/>
          <w:sz w:val="22"/>
        </w:rPr>
        <w:t>Para outros tipos de gráficos, por sua vez, às vezes é necessário ter duas variáveis numéri-cas, como no caso de gráficos de pontos. Para exemplificar essa geometria, vamos carregar novamente a base sobre capitais do país, que vimos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18"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load</w:t>
            </w:r>
            <w:r>
              <w:rPr>
                <w:rFonts w:eastAsia="LMMono10" w:ascii="LMMono10" w:hAnsi="LMMono10"/>
                <w:b w:val="false"/>
                <w:i w:val="false"/>
                <w:color w:val="003A4F"/>
                <w:sz w:val="22"/>
              </w:rPr>
              <w:t>(</w:t>
            </w:r>
            <w:r>
              <w:rPr>
                <w:rFonts w:eastAsia="LMMono10" w:ascii="LMMono10" w:hAnsi="LMMono10"/>
                <w:b w:val="false"/>
                <w:i w:val="false"/>
                <w:color w:val="21774C"/>
                <w:sz w:val="22"/>
              </w:rPr>
              <w:t>"capitais.Rda"</w:t>
            </w:r>
            <w:r>
              <w:rPr>
                <w:rFonts w:eastAsia="LMMono10" w:ascii="LMMono10" w:hAnsi="LMMono10"/>
                <w:b w:val="false"/>
                <w:i w:val="false"/>
                <w:color w:val="003A4F"/>
                <w:sz w:val="22"/>
              </w:rPr>
              <w:t>)</w:t>
            </w:r>
          </w:p>
        </w:tc>
      </w:tr>
    </w:tbl>
    <w:p>
      <w:pPr>
        <w:pStyle w:val="Normal"/>
        <w:widowControl/>
        <w:spacing w:lineRule="exact" w:line="276" w:before="374" w:after="262"/>
        <w:ind w:hanging="0" w:left="230" w:right="144"/>
        <w:jc w:val="left"/>
        <w:rPr/>
      </w:pPr>
      <w:r>
        <w:rPr>
          <w:rFonts w:eastAsia="LMRoman10" w:ascii="LMRoman10" w:hAnsi="LMRoman10"/>
          <w:b w:val="false"/>
          <w:i w:val="false"/>
          <w:color w:val="000000"/>
          <w:sz w:val="22"/>
        </w:rPr>
        <w:t>Com ela, podemos fazer, por exemplo, um gráfico de pontos que mostra a relação entre despesas em educação e despesas em saúde desses municípios usando</w:t>
      </w:r>
      <w:r>
        <w:rPr>
          <w:rFonts w:eastAsia="LMMono10" w:ascii="LMMono10" w:hAnsi="LMMono10"/>
          <w:b w:val="false"/>
          <w:i w:val="false"/>
          <w:color w:val="000000"/>
          <w:sz w:val="22"/>
        </w:rPr>
        <w:t xml:space="preserve"> geom_point</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288" w:leader="none"/>
              </w:tabs>
              <w:spacing w:lineRule="exact" w:line="272" w:before="18" w:after="0"/>
              <w:ind w:hanging="0" w:left="60" w:right="1584"/>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(capitais,</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despesa_educacao,</w:t>
            </w:r>
            <w:r>
              <w:rPr>
                <w:rFonts w:eastAsia="LMMono10" w:ascii="LMMono10" w:hAnsi="LMMono10"/>
                <w:b w:val="false"/>
                <w:i w:val="false"/>
                <w:color w:val="667221"/>
                <w:sz w:val="22"/>
              </w:rPr>
              <w:t xml:space="preserve"> y =</w:t>
            </w:r>
            <w:r>
              <w:rPr>
                <w:rFonts w:eastAsia="LMMono10" w:ascii="LMMono10" w:hAnsi="LMMono10"/>
                <w:b w:val="false"/>
                <w:i w:val="false"/>
                <w:color w:val="003A4F"/>
                <w:sz w:val="22"/>
              </w:rPr>
              <w:t xml:space="preserve"> despesa_saude))</w:t>
            </w:r>
            <w:r>
              <w:rPr>
                <w:rFonts w:eastAsia="LMMono10" w:ascii="LMMono10" w:hAnsi="LMMono10"/>
                <w:b w:val="false"/>
                <w:i w:val="false"/>
                <w:color w:val="5E5E5E"/>
                <w:sz w:val="22"/>
              </w:rPr>
              <w:t xml:space="preserve"> + </w:t>
            </w:r>
            <w:r>
              <w:rPr/>
              <w:tab/>
            </w:r>
            <w:r>
              <w:rPr>
                <w:rFonts w:eastAsia="LMMono10" w:ascii="LMMono10" w:hAnsi="LMMono10"/>
                <w:b w:val="false"/>
                <w:i w:val="false"/>
                <w:color w:val="4759AA"/>
                <w:sz w:val="22"/>
              </w:rPr>
              <w:t>geom_point</w:t>
            </w:r>
            <w:r>
              <w:rPr>
                <w:rFonts w:eastAsia="LMMono10" w:ascii="LMMono10" w:hAnsi="LMMono10"/>
                <w:b w:val="false"/>
                <w:i w:val="false"/>
                <w:color w:val="003A4F"/>
                <w:sz w:val="22"/>
              </w:rPr>
              <w:t>()</w:t>
            </w:r>
          </w:p>
        </w:tc>
      </w:tr>
    </w:tbl>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3886" w:after="0"/>
        <w:ind w:hanging="0" w:left="0" w:right="0"/>
        <w:jc w:val="center"/>
        <w:rPr/>
      </w:pPr>
      <w:r>
        <w:rPr>
          <w:rFonts w:eastAsia="LMRoman10" w:ascii="LMRoman10" w:hAnsi="LMRoman10"/>
          <w:b w:val="false"/>
          <w:i w:val="false"/>
          <w:color w:val="000000"/>
          <w:sz w:val="22"/>
        </w:rPr>
        <w:t>122</w:t>
      </w:r>
    </w:p>
    <w:p>
      <w:pPr>
        <w:pStyle w:val="Normal"/>
        <w:widowControl/>
        <w:spacing w:lineRule="exact" w:line="220" w:before="0" w:after="550"/>
        <w:ind w:left="0" w:right="0"/>
        <w:rPr/>
      </w:pPr>
      <w:r>
        <w:rPr/>
      </w:r>
    </w:p>
    <w:tbl>
      <w:tblPr>
        <w:tblW w:w="9360" w:type="dxa"/>
        <w:jc w:val="left"/>
        <w:tblInd w:w="12" w:type="dxa"/>
        <w:tblLayout w:type="fixed"/>
        <w:tblCellMar>
          <w:top w:w="0" w:type="dxa"/>
          <w:left w:w="0" w:type="dxa"/>
          <w:bottom w:w="0" w:type="dxa"/>
          <w:right w:w="0" w:type="dxa"/>
        </w:tblCellMar>
        <w:tblLook w:val="04a0" w:noHBand="0" w:noVBand="1" w:firstColumn="1" w:lastRow="0" w:lastColumn="0" w:firstRow="1"/>
      </w:tblPr>
      <w:tblGrid>
        <w:gridCol w:w="1560"/>
        <w:gridCol w:w="1559"/>
        <w:gridCol w:w="1561"/>
        <w:gridCol w:w="1560"/>
        <w:gridCol w:w="1559"/>
        <w:gridCol w:w="1560"/>
      </w:tblGrid>
      <w:tr>
        <w:trPr>
          <w:trHeight w:val="1080" w:hRule="exact"/>
        </w:trPr>
        <w:tc>
          <w:tcPr>
            <w:tcW w:w="1560" w:type="dxa"/>
            <w:vMerge w:val="restart"/>
            <w:tcBorders/>
            <w:textDirection w:val="btLr"/>
          </w:tcPr>
          <w:p>
            <w:pPr>
              <w:pStyle w:val="Normal"/>
              <w:widowControl/>
              <w:spacing w:lineRule="exact" w:line="302" w:before="140" w:after="0"/>
              <w:ind w:hanging="0" w:left="0" w:right="1378"/>
              <w:jc w:val="right"/>
              <w:rPr/>
            </w:pPr>
            <w:r>
              <w:rPr>
                <w:rFonts w:eastAsia="Helvetica" w:ascii="Helvetica" w:hAnsi="Helvetica"/>
                <w:b w:val="false"/>
                <w:i w:val="false"/>
                <w:color w:val="000000"/>
                <w:sz w:val="22"/>
              </w:rPr>
              <w:t>despesa_saude</w:t>
            </w:r>
          </w:p>
        </w:tc>
        <w:tc>
          <w:tcPr>
            <w:tcW w:w="1559" w:type="dxa"/>
            <w:tcBorders/>
          </w:tcPr>
          <w:p>
            <w:pPr>
              <w:pStyle w:val="Normal"/>
              <w:widowControl/>
              <w:spacing w:lineRule="exact" w:line="248" w:before="342" w:after="0"/>
              <w:ind w:hanging="0" w:left="0" w:right="0"/>
              <w:jc w:val="center"/>
              <w:rPr/>
            </w:pPr>
            <w:r>
              <w:rPr>
                <w:rFonts w:eastAsia="Helvetica" w:ascii="Helvetica" w:hAnsi="Helvetica"/>
                <w:b w:val="false"/>
                <w:i w:val="false"/>
                <w:color w:val="4D4D4D"/>
                <w:sz w:val="18"/>
              </w:rPr>
              <w:t>6e+09</w:t>
            </w:r>
          </w:p>
        </w:tc>
        <w:tc>
          <w:tcPr>
            <w:tcW w:w="6240" w:type="dxa"/>
            <w:gridSpan w:val="4"/>
            <w:vMerge w:val="restart"/>
            <w:tcBorders/>
          </w:tcPr>
          <w:p>
            <w:pPr>
              <w:pStyle w:val="Normal"/>
              <w:widowControl/>
              <w:spacing w:lineRule="auto" w:line="240" w:before="0" w:after="0"/>
              <w:ind w:hanging="0" w:left="20" w:right="0"/>
              <w:jc w:val="left"/>
              <w:rPr/>
            </w:pPr>
            <w:r>
              <w:rPr/>
              <w:drawing>
                <wp:inline distT="0" distB="0" distL="0" distR="0">
                  <wp:extent cx="4381500" cy="27686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4381500" cy="2768600"/>
                          </a:xfrm>
                          <a:prstGeom prst="rect">
                            <a:avLst/>
                          </a:prstGeom>
                        </pic:spPr>
                      </pic:pic>
                    </a:graphicData>
                  </a:graphic>
                </wp:inline>
              </w:drawing>
            </w:r>
          </w:p>
        </w:tc>
      </w:tr>
      <w:tr>
        <w:trPr>
          <w:trHeight w:val="1220" w:hRule="exact"/>
        </w:trPr>
        <w:tc>
          <w:tcPr>
            <w:tcW w:w="1560" w:type="dxa"/>
            <w:vMerge w:val="continue"/>
            <w:tcBorders/>
            <w:tcMar>
              <w:left w:w="108" w:type="dxa"/>
              <w:right w:w="108" w:type="dxa"/>
            </w:tcMar>
          </w:tcPr>
          <w:p>
            <w:pPr>
              <w:pStyle w:val="Normal"/>
              <w:spacing w:before="0" w:after="200"/>
              <w:rPr/>
            </w:pPr>
            <w:r>
              <w:rPr/>
            </w:r>
          </w:p>
        </w:tc>
        <w:tc>
          <w:tcPr>
            <w:tcW w:w="1559" w:type="dxa"/>
            <w:tcBorders/>
          </w:tcPr>
          <w:p>
            <w:pPr>
              <w:pStyle w:val="Normal"/>
              <w:widowControl/>
              <w:spacing w:lineRule="exact" w:line="246" w:before="492" w:after="0"/>
              <w:ind w:hanging="0" w:left="0" w:right="0"/>
              <w:jc w:val="center"/>
              <w:rPr/>
            </w:pPr>
            <w:r>
              <w:rPr>
                <w:rFonts w:eastAsia="Helvetica" w:ascii="Helvetica" w:hAnsi="Helvetica"/>
                <w:b w:val="false"/>
                <w:i w:val="false"/>
                <w:color w:val="4D4D4D"/>
                <w:sz w:val="18"/>
              </w:rPr>
              <w:t>4e+09</w:t>
            </w:r>
          </w:p>
        </w:tc>
        <w:tc>
          <w:tcPr>
            <w:tcW w:w="6240" w:type="dxa"/>
            <w:gridSpan w:val="4"/>
            <w:vMerge w:val="continue"/>
            <w:tcBorders/>
            <w:tcMar>
              <w:left w:w="108" w:type="dxa"/>
              <w:right w:w="108" w:type="dxa"/>
            </w:tcMar>
          </w:tcPr>
          <w:p>
            <w:pPr>
              <w:pStyle w:val="Normal"/>
              <w:spacing w:before="0" w:after="200"/>
              <w:rPr/>
            </w:pPr>
            <w:r>
              <w:rPr/>
            </w:r>
          </w:p>
        </w:tc>
      </w:tr>
      <w:tr>
        <w:trPr>
          <w:trHeight w:val="1220" w:hRule="exact"/>
        </w:trPr>
        <w:tc>
          <w:tcPr>
            <w:tcW w:w="1560" w:type="dxa"/>
            <w:vMerge w:val="continue"/>
            <w:tcBorders/>
            <w:tcMar>
              <w:left w:w="108" w:type="dxa"/>
              <w:right w:w="108" w:type="dxa"/>
            </w:tcMar>
          </w:tcPr>
          <w:p>
            <w:pPr>
              <w:pStyle w:val="Normal"/>
              <w:spacing w:before="0" w:after="200"/>
              <w:rPr/>
            </w:pPr>
            <w:r>
              <w:rPr/>
            </w:r>
          </w:p>
        </w:tc>
        <w:tc>
          <w:tcPr>
            <w:tcW w:w="1559" w:type="dxa"/>
            <w:tcBorders/>
          </w:tcPr>
          <w:p>
            <w:pPr>
              <w:pStyle w:val="Normal"/>
              <w:widowControl/>
              <w:spacing w:lineRule="exact" w:line="248" w:before="500" w:after="0"/>
              <w:ind w:hanging="0" w:left="0" w:right="0"/>
              <w:jc w:val="center"/>
              <w:rPr/>
            </w:pPr>
            <w:r>
              <w:rPr>
                <w:rFonts w:eastAsia="Helvetica" w:ascii="Helvetica" w:hAnsi="Helvetica"/>
                <w:b w:val="false"/>
                <w:i w:val="false"/>
                <w:color w:val="4D4D4D"/>
                <w:sz w:val="18"/>
              </w:rPr>
              <w:t>2e+09</w:t>
            </w:r>
          </w:p>
        </w:tc>
        <w:tc>
          <w:tcPr>
            <w:tcW w:w="6240" w:type="dxa"/>
            <w:gridSpan w:val="4"/>
            <w:vMerge w:val="continue"/>
            <w:tcBorders/>
            <w:tcMar>
              <w:left w:w="108" w:type="dxa"/>
              <w:right w:w="108" w:type="dxa"/>
            </w:tcMar>
          </w:tcPr>
          <w:p>
            <w:pPr>
              <w:pStyle w:val="Normal"/>
              <w:spacing w:before="0" w:after="200"/>
              <w:rPr/>
            </w:pPr>
            <w:r>
              <w:rPr/>
            </w:r>
          </w:p>
        </w:tc>
      </w:tr>
      <w:tr>
        <w:trPr>
          <w:trHeight w:val="820" w:hRule="exact"/>
        </w:trPr>
        <w:tc>
          <w:tcPr>
            <w:tcW w:w="1560" w:type="dxa"/>
            <w:vMerge w:val="continue"/>
            <w:tcBorders/>
            <w:tcMar>
              <w:left w:w="108" w:type="dxa"/>
              <w:right w:w="108" w:type="dxa"/>
            </w:tcMar>
          </w:tcPr>
          <w:p>
            <w:pPr>
              <w:pStyle w:val="Normal"/>
              <w:spacing w:before="0" w:after="200"/>
              <w:rPr/>
            </w:pPr>
            <w:r>
              <w:rPr/>
            </w:r>
          </w:p>
        </w:tc>
        <w:tc>
          <w:tcPr>
            <w:tcW w:w="1559" w:type="dxa"/>
            <w:vMerge w:val="restart"/>
            <w:tcBorders/>
          </w:tcPr>
          <w:p>
            <w:pPr>
              <w:pStyle w:val="Normal"/>
              <w:widowControl/>
              <w:spacing w:lineRule="exact" w:line="246" w:before="510" w:after="0"/>
              <w:ind w:hanging="0" w:left="0" w:right="0"/>
              <w:jc w:val="center"/>
              <w:rPr/>
            </w:pPr>
            <w:r>
              <w:rPr>
                <w:rFonts w:eastAsia="Helvetica" w:ascii="Helvetica" w:hAnsi="Helvetica"/>
                <w:b w:val="false"/>
                <w:i w:val="false"/>
                <w:color w:val="4D4D4D"/>
                <w:sz w:val="18"/>
              </w:rPr>
              <w:t>0e+00</w:t>
            </w:r>
          </w:p>
        </w:tc>
        <w:tc>
          <w:tcPr>
            <w:tcW w:w="6240" w:type="dxa"/>
            <w:gridSpan w:val="4"/>
            <w:vMerge w:val="continue"/>
            <w:tcBorders/>
            <w:tcMar>
              <w:left w:w="108" w:type="dxa"/>
              <w:right w:w="108" w:type="dxa"/>
            </w:tcMar>
          </w:tcPr>
          <w:p>
            <w:pPr>
              <w:pStyle w:val="Normal"/>
              <w:spacing w:before="0" w:after="200"/>
              <w:rPr/>
            </w:pPr>
            <w:r>
              <w:rPr/>
            </w:r>
          </w:p>
        </w:tc>
      </w:tr>
      <w:tr>
        <w:trPr>
          <w:trHeight w:val="568" w:hRule="exact"/>
        </w:trPr>
        <w:tc>
          <w:tcPr>
            <w:tcW w:w="1560" w:type="dxa"/>
            <w:vMerge w:val="continue"/>
            <w:tcBorders/>
            <w:tcMar>
              <w:left w:w="108" w:type="dxa"/>
              <w:right w:w="108" w:type="dxa"/>
            </w:tcMar>
          </w:tcPr>
          <w:p>
            <w:pPr>
              <w:pStyle w:val="Normal"/>
              <w:spacing w:before="0" w:after="200"/>
              <w:rPr/>
            </w:pPr>
            <w:r>
              <w:rPr/>
            </w:r>
          </w:p>
        </w:tc>
        <w:tc>
          <w:tcPr>
            <w:tcW w:w="1559" w:type="dxa"/>
            <w:vMerge w:val="continue"/>
            <w:tcBorders/>
            <w:tcMar>
              <w:left w:w="108" w:type="dxa"/>
              <w:right w:w="108" w:type="dxa"/>
            </w:tcMar>
          </w:tcPr>
          <w:p>
            <w:pPr>
              <w:pStyle w:val="Normal"/>
              <w:spacing w:before="0" w:after="200"/>
              <w:rPr/>
            </w:pPr>
            <w:r>
              <w:rPr/>
            </w:r>
          </w:p>
        </w:tc>
        <w:tc>
          <w:tcPr>
            <w:tcW w:w="1561" w:type="dxa"/>
            <w:tcBorders/>
          </w:tcPr>
          <w:p>
            <w:pPr>
              <w:pStyle w:val="Normal"/>
              <w:widowControl/>
              <w:spacing w:lineRule="exact" w:line="248" w:before="0" w:after="0"/>
              <w:ind w:hanging="0" w:left="64" w:right="0"/>
              <w:jc w:val="left"/>
              <w:rPr/>
            </w:pPr>
            <w:r>
              <w:rPr>
                <w:rFonts w:eastAsia="Helvetica" w:ascii="Helvetica" w:hAnsi="Helvetica"/>
                <w:b w:val="false"/>
                <w:i w:val="false"/>
                <w:color w:val="4D4D4D"/>
                <w:sz w:val="18"/>
              </w:rPr>
              <w:t>0e+00</w:t>
            </w:r>
          </w:p>
        </w:tc>
        <w:tc>
          <w:tcPr>
            <w:tcW w:w="1560" w:type="dxa"/>
            <w:tcBorders/>
          </w:tcPr>
          <w:p>
            <w:pPr>
              <w:pStyle w:val="Normal"/>
              <w:widowControl/>
              <w:spacing w:lineRule="exact" w:line="248" w:before="0" w:after="0"/>
              <w:ind w:hanging="0" w:left="0" w:right="146"/>
              <w:jc w:val="right"/>
              <w:rPr/>
            </w:pPr>
            <w:r>
              <w:rPr>
                <w:rFonts w:eastAsia="Helvetica" w:ascii="Helvetica" w:hAnsi="Helvetica"/>
                <w:b w:val="false"/>
                <w:i w:val="false"/>
                <w:color w:val="4D4D4D"/>
                <w:sz w:val="18"/>
              </w:rPr>
              <w:t>2e+09</w:t>
            </w:r>
          </w:p>
        </w:tc>
        <w:tc>
          <w:tcPr>
            <w:tcW w:w="1559" w:type="dxa"/>
            <w:tcBorders/>
          </w:tcPr>
          <w:p>
            <w:pPr>
              <w:pStyle w:val="Normal"/>
              <w:widowControl/>
              <w:tabs>
                <w:tab w:val="clear" w:pos="720"/>
                <w:tab w:val="left" w:pos="1010" w:leader="none"/>
              </w:tabs>
              <w:spacing w:lineRule="exact" w:line="256" w:before="0" w:after="0"/>
              <w:ind w:hanging="0" w:left="168" w:right="144"/>
              <w:jc w:val="left"/>
              <w:rPr/>
            </w:pPr>
            <w:r>
              <w:rPr>
                <w:rFonts w:eastAsia="Helvetica" w:ascii="Helvetica" w:hAnsi="Helvetica"/>
                <w:b w:val="false"/>
                <w:i w:val="false"/>
                <w:color w:val="4D4D4D"/>
                <w:sz w:val="18"/>
              </w:rPr>
              <w:t xml:space="preserve">4e+09 </w:t>
            </w:r>
            <w:r>
              <w:rPr/>
              <w:br/>
            </w:r>
            <w:r>
              <w:rPr>
                <w:rFonts w:eastAsia="Helvetica" w:ascii="Helvetica" w:hAnsi="Helvetica"/>
                <w:b w:val="false"/>
                <w:i w:val="false"/>
                <w:color w:val="000000"/>
                <w:sz w:val="22"/>
              </w:rPr>
              <w:t>despesa_educacao</w:t>
            </w:r>
          </w:p>
        </w:tc>
        <w:tc>
          <w:tcPr>
            <w:tcW w:w="1560" w:type="dxa"/>
            <w:tcBorders/>
          </w:tcPr>
          <w:p>
            <w:pPr>
              <w:pStyle w:val="Normal"/>
              <w:widowControl/>
              <w:spacing w:lineRule="exact" w:line="248" w:before="0" w:after="0"/>
              <w:ind w:hanging="0" w:left="314" w:right="0"/>
              <w:jc w:val="left"/>
              <w:rPr/>
            </w:pPr>
            <w:r>
              <w:rPr>
                <w:rFonts w:eastAsia="Helvetica" w:ascii="Helvetica" w:hAnsi="Helvetica"/>
                <w:b w:val="false"/>
                <w:i w:val="false"/>
                <w:color w:val="4D4D4D"/>
                <w:sz w:val="18"/>
              </w:rPr>
              <w:t>6e+09</w:t>
            </w:r>
          </w:p>
        </w:tc>
      </w:tr>
    </w:tbl>
    <w:p>
      <w:pPr>
        <w:pStyle w:val="Normal"/>
        <w:widowControl/>
        <w:spacing w:lineRule="exact" w:line="272" w:before="232" w:after="0"/>
        <w:ind w:hanging="0" w:left="230" w:right="228"/>
        <w:jc w:val="both"/>
        <w:rPr/>
      </w:pPr>
      <w:r>
        <w:rPr>
          <w:rFonts w:eastAsia="LMRoman10" w:ascii="LMRoman10" w:hAnsi="LMRoman10"/>
          <w:b w:val="false"/>
          <w:i w:val="false"/>
          <w:color w:val="000000"/>
          <w:sz w:val="22"/>
        </w:rPr>
        <w:t>O conteúdo do gráfico, obviamente, não nos diz muito, mas o código exemplifica o ponto subjacente: para fazer um gráfico de pontos, precisamos de duas variáveis numéricas, uma para o eixo X e, a outra, para o eixo Y.</w:t>
      </w:r>
    </w:p>
    <w:p>
      <w:pPr>
        <w:pStyle w:val="Normal"/>
        <w:widowControl/>
        <w:spacing w:lineRule="exact" w:line="312" w:before="402" w:after="0"/>
        <w:ind w:hanging="0" w:left="230" w:right="0"/>
        <w:jc w:val="left"/>
        <w:rPr/>
      </w:pPr>
      <w:r>
        <w:rPr>
          <w:rFonts w:eastAsia="LMSans10" w:ascii="LMSans10" w:hAnsi="LMSans10"/>
          <w:b/>
          <w:i w:val="false"/>
          <w:color w:val="000000"/>
          <w:sz w:val="22"/>
        </w:rPr>
        <w:t>4.3.1.1 Customizando geometrias</w:t>
      </w:r>
    </w:p>
    <w:p>
      <w:pPr>
        <w:pStyle w:val="Normal"/>
        <w:widowControl/>
        <w:spacing w:lineRule="exact" w:line="270" w:before="282" w:after="268"/>
        <w:ind w:hanging="0" w:left="230" w:right="230"/>
        <w:jc w:val="both"/>
        <w:rPr/>
      </w:pPr>
      <w:r>
        <w:rPr>
          <w:rFonts w:eastAsia="LMRoman10" w:ascii="LMRoman10" w:hAnsi="LMRoman10"/>
          <w:b w:val="false"/>
          <w:i w:val="false"/>
          <w:color w:val="000000"/>
          <w:sz w:val="22"/>
        </w:rPr>
        <w:t>Além de criar diferentes tipos de gráficos, as funções</w:t>
      </w:r>
      <w:r>
        <w:rPr>
          <w:rFonts w:eastAsia="LMMono10" w:ascii="LMMono10" w:hAnsi="LMMono10"/>
          <w:b w:val="false"/>
          <w:i w:val="false"/>
          <w:color w:val="000000"/>
          <w:sz w:val="22"/>
        </w:rPr>
        <w:t xml:space="preserve"> geom_</w:t>
      </w:r>
      <w:r>
        <w:rPr>
          <w:rFonts w:eastAsia="LMRoman10" w:ascii="LMRoman10" w:hAnsi="LMRoman10"/>
          <w:b w:val="false"/>
          <w:i w:val="false"/>
          <w:color w:val="000000"/>
          <w:sz w:val="22"/>
        </w:rPr>
        <w:t xml:space="preserve"> também permitem customizações por meio dos seus diferentes argumentos. Em um gráfico de barras criado com</w:t>
      </w:r>
      <w:r>
        <w:rPr>
          <w:rFonts w:eastAsia="LMMono10" w:ascii="LMMono10" w:hAnsi="LMMono10"/>
          <w:b w:val="false"/>
          <w:i w:val="false"/>
          <w:color w:val="000000"/>
          <w:sz w:val="22"/>
        </w:rPr>
        <w:t xml:space="preserve"> geom_bar</w:t>
      </w:r>
      <w:r>
        <w:rPr>
          <w:rFonts w:eastAsia="LMRoman10" w:ascii="LMRoman10" w:hAnsi="LMRoman10"/>
          <w:b w:val="false"/>
          <w:i w:val="false"/>
          <w:color w:val="000000"/>
          <w:sz w:val="22"/>
        </w:rPr>
        <w:t>, por exemplo, podemos mudar a cor e a largura das barras; a cor e o tamanho dos contornos das barras; etc. No exemplo a seguir, usamos a função</w:t>
      </w:r>
      <w:r>
        <w:rPr>
          <w:rFonts w:eastAsia="LMMono10" w:ascii="LMMono10" w:hAnsi="LMMono10"/>
          <w:b w:val="false"/>
          <w:i w:val="false"/>
          <w:color w:val="000000"/>
          <w:sz w:val="22"/>
        </w:rPr>
        <w:t xml:space="preserve"> geom_bar</w:t>
      </w:r>
      <w:r>
        <w:rPr>
          <w:rFonts w:eastAsia="LMRoman10" w:ascii="LMRoman10" w:hAnsi="LMRoman10"/>
          <w:b w:val="false"/>
          <w:i w:val="false"/>
          <w:color w:val="000000"/>
          <w:sz w:val="22"/>
        </w:rPr>
        <w:t xml:space="preserve"> para criar um gráfico de barras que mostra o número de pessoas entrevistadas pelo ESEB em diferentes faixas de idade, mas com barras em laranja e mais finas: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tabs>
                <w:tab w:val="clear" w:pos="720"/>
                <w:tab w:val="left" w:pos="288" w:leader="none"/>
              </w:tabs>
              <w:spacing w:lineRule="exact" w:line="270" w:before="20" w:after="0"/>
              <w:ind w:hanging="0" w:left="60" w:right="4320"/>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667221"/>
                <w:sz w:val="22"/>
              </w:rPr>
              <w:t>fill =</w:t>
            </w:r>
            <w:r>
              <w:rPr>
                <w:rFonts w:eastAsia="LMMono10" w:ascii="LMMono10" w:hAnsi="LMMono10"/>
                <w:b w:val="false"/>
                <w:i w:val="false"/>
                <w:color w:val="21774C"/>
                <w:sz w:val="22"/>
              </w:rPr>
              <w:t xml:space="preserve"> "orange"</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width =</w:t>
            </w:r>
            <w:r>
              <w:rPr>
                <w:rFonts w:eastAsia="LMMono10" w:ascii="LMMono10" w:hAnsi="LMMono10"/>
                <w:b w:val="false"/>
                <w:i w:val="false"/>
                <w:color w:val="AD0000"/>
                <w:sz w:val="22"/>
              </w:rPr>
              <w:t xml:space="preserve"> 0.5</w:t>
            </w:r>
            <w:r>
              <w:rPr>
                <w:rFonts w:eastAsia="LMMono10" w:ascii="LMMono10" w:hAnsi="LMMono10"/>
                <w:b w:val="false"/>
                <w:i w:val="false"/>
                <w:color w:val="003A4F"/>
                <w:sz w:val="22"/>
              </w:rPr>
              <w:t>)</w:t>
            </w:r>
          </w:p>
        </w:tc>
      </w:tr>
    </w:tbl>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2778" w:after="0"/>
        <w:ind w:hanging="0" w:left="0" w:right="0"/>
        <w:jc w:val="center"/>
        <w:rPr/>
      </w:pPr>
      <w:r>
        <w:rPr>
          <w:rFonts w:eastAsia="LMRoman10" w:ascii="LMRoman10" w:hAnsi="LMRoman10"/>
          <w:b w:val="false"/>
          <w:i w:val="false"/>
          <w:color w:val="000000"/>
          <w:sz w:val="22"/>
        </w:rPr>
        <w:t>123</w:t>
      </w:r>
    </w:p>
    <w:p>
      <w:pPr>
        <w:pStyle w:val="Normal"/>
        <w:widowControl/>
        <w:spacing w:lineRule="exact" w:line="220" w:before="0" w:after="488"/>
        <w:ind w:left="0" w:right="0"/>
        <w:rPr/>
      </w:pPr>
      <w:r>
        <w:rPr/>
      </w:r>
    </w:p>
    <w:p>
      <w:pPr>
        <w:pStyle w:val="Normal"/>
        <w:widowControl/>
        <w:spacing w:lineRule="exact" w:line="248" w:before="544" w:after="0"/>
        <w:ind w:hanging="0" w:left="600" w:right="0"/>
        <w:jc w:val="left"/>
        <w:rPr/>
      </w:pPr>
      <w:r>
        <w:rPr>
          <w:rFonts w:eastAsia="Helvetica" w:ascii="Helvetica" w:hAnsi="Helvetica"/>
          <w:b w:val="false"/>
          <w:i w:val="false"/>
          <w:color w:val="4D4D4D"/>
          <w:sz w:val="18"/>
        </w:rPr>
        <w:t>400</w:t>
      </w:r>
    </w:p>
    <w:tbl>
      <w:tblPr>
        <w:tblW w:w="9360" w:type="dxa"/>
        <w:jc w:val="left"/>
        <w:tblInd w:w="208" w:type="dxa"/>
        <w:tblLayout w:type="fixed"/>
        <w:tblCellMar>
          <w:top w:w="0" w:type="dxa"/>
          <w:left w:w="108" w:type="dxa"/>
          <w:bottom w:w="0" w:type="dxa"/>
          <w:right w:w="108" w:type="dxa"/>
        </w:tblCellMar>
        <w:tblLook w:val="04a0" w:noHBand="0" w:noVBand="1" w:firstColumn="1" w:lastRow="0" w:lastColumn="0" w:firstRow="1"/>
      </w:tblPr>
      <w:tblGrid>
        <w:gridCol w:w="1170"/>
        <w:gridCol w:w="1170"/>
        <w:gridCol w:w="1170"/>
        <w:gridCol w:w="1170"/>
        <w:gridCol w:w="1170"/>
        <w:gridCol w:w="1170"/>
        <w:gridCol w:w="1170"/>
        <w:gridCol w:w="1169"/>
      </w:tblGrid>
      <w:tr>
        <w:trPr>
          <w:trHeight w:val="890" w:hRule="exact"/>
        </w:trPr>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69" w:type="dxa"/>
            <w:tcBorders>
              <w:bottom w:val="single" w:sz="16" w:space="0" w:color="FFFFFF"/>
            </w:tcBorders>
          </w:tcPr>
          <w:p>
            <w:pPr>
              <w:pStyle w:val="Normal"/>
              <w:widowControl/>
              <w:bidi w:val="0"/>
              <w:spacing w:lineRule="auto" w:line="276" w:before="0" w:after="200"/>
              <w:jc w:val="left"/>
              <w:rPr/>
            </w:pPr>
            <w:r>
              <w:rPr/>
            </w:r>
          </w:p>
        </w:tc>
      </w:tr>
      <w:tr>
        <w:trPr/>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70" w:type="dxa"/>
            <w:tcBorders>
              <w:bottom w:val="single" w:sz="16" w:space="0" w:color="FFFFFF"/>
            </w:tcBorders>
          </w:tcPr>
          <w:p>
            <w:pPr>
              <w:pStyle w:val="Normal"/>
              <w:widowControl/>
              <w:bidi w:val="0"/>
              <w:spacing w:lineRule="auto" w:line="276" w:before="0" w:after="200"/>
              <w:jc w:val="left"/>
              <w:rPr/>
            </w:pPr>
            <w:r>
              <w:rPr/>
            </w:r>
          </w:p>
        </w:tc>
        <w:tc>
          <w:tcPr>
            <w:tcW w:w="1169" w:type="dxa"/>
            <w:tcBorders>
              <w:bottom w:val="single" w:sz="16" w:space="0" w:color="FFFFFF"/>
            </w:tcBorders>
          </w:tcPr>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472"/>
        <w:ind w:left="0" w:right="0"/>
        <w:rPr/>
      </w:pPr>
      <w:r>
        <w:rPr/>
      </w:r>
    </w:p>
    <w:p>
      <w:pPr>
        <w:pStyle w:val="Normal"/>
        <w:widowControl/>
        <w:spacing w:lineRule="exact" w:line="314" w:before="0" w:after="214"/>
        <w:ind w:hanging="0" w:left="0" w:right="0"/>
        <w:jc w:val="center"/>
        <w:rPr/>
      </w:pPr>
      <w:r>
        <w:rPr>
          <w:rFonts w:eastAsia="LMRoman10" w:ascii="LMRoman10" w:hAnsi="LMRoman10"/>
          <w:b w:val="false"/>
          <w:i w:val="false"/>
          <w:color w:val="000000"/>
          <w:sz w:val="22"/>
        </w:rPr>
        <w:t>Tabela 4.3: Argumentos comuns em funções</w:t>
      </w:r>
      <w:r>
        <w:rPr>
          <w:rFonts w:eastAsia="LMMono10" w:ascii="LMMono10" w:hAnsi="LMMono10"/>
          <w:b w:val="false"/>
          <w:i w:val="false"/>
          <w:color w:val="000000"/>
          <w:sz w:val="22"/>
        </w:rPr>
        <w:t xml:space="preserve"> geom_</w:t>
      </w:r>
    </w:p>
    <w:tbl>
      <w:tblPr>
        <w:tblW w:w="9360"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84" w:hRule="exact"/>
        </w:trPr>
        <w:tc>
          <w:tcPr>
            <w:tcW w:w="2340" w:type="dxa"/>
            <w:tcBorders>
              <w:top w:val="single" w:sz="6" w:space="0" w:color="000000"/>
              <w:bottom w:val="single" w:sz="4" w:space="0" w:color="000000"/>
            </w:tcBorders>
          </w:tcPr>
          <w:p>
            <w:pPr>
              <w:pStyle w:val="Normal"/>
              <w:widowControl/>
              <w:spacing w:lineRule="exact" w:line="310" w:before="4" w:after="0"/>
              <w:ind w:hanging="0" w:left="10" w:right="0"/>
              <w:jc w:val="left"/>
              <w:rPr/>
            </w:pPr>
            <w:r>
              <w:rPr>
                <w:rFonts w:eastAsia="LMRoman10" w:ascii="LMRoman10" w:hAnsi="LMRoman10"/>
                <w:b w:val="false"/>
                <w:i w:val="false"/>
                <w:color w:val="000000"/>
                <w:sz w:val="22"/>
              </w:rPr>
              <w:t>Geometria</w:t>
            </w:r>
          </w:p>
        </w:tc>
        <w:tc>
          <w:tcPr>
            <w:tcW w:w="2340" w:type="dxa"/>
            <w:tcBorders>
              <w:top w:val="single" w:sz="6" w:space="0" w:color="000000"/>
              <w:bottom w:val="single" w:sz="4" w:space="0" w:color="000000"/>
            </w:tcBorders>
          </w:tcPr>
          <w:p>
            <w:pPr>
              <w:pStyle w:val="Normal"/>
              <w:widowControl/>
              <w:spacing w:lineRule="exact" w:line="310" w:before="4" w:after="0"/>
              <w:ind w:hanging="0" w:left="162" w:right="0"/>
              <w:jc w:val="left"/>
              <w:rPr/>
            </w:pPr>
            <w:r>
              <w:rPr>
                <w:rFonts w:eastAsia="LMRoman10" w:ascii="LMRoman10" w:hAnsi="LMRoman10"/>
                <w:b w:val="false"/>
                <w:i w:val="false"/>
                <w:color w:val="000000"/>
                <w:sz w:val="22"/>
              </w:rPr>
              <w:t>Argumento</w:t>
            </w:r>
          </w:p>
        </w:tc>
        <w:tc>
          <w:tcPr>
            <w:tcW w:w="2340" w:type="dxa"/>
            <w:tcBorders>
              <w:top w:val="single" w:sz="6" w:space="0" w:color="000000"/>
              <w:bottom w:val="single" w:sz="4" w:space="0" w:color="000000"/>
            </w:tcBorders>
          </w:tcPr>
          <w:p>
            <w:pPr>
              <w:pStyle w:val="Normal"/>
              <w:widowControl/>
              <w:spacing w:lineRule="exact" w:line="310" w:before="4" w:after="0"/>
              <w:ind w:hanging="0" w:left="0" w:right="1482"/>
              <w:jc w:val="right"/>
              <w:rPr/>
            </w:pPr>
            <w:r>
              <w:rPr>
                <w:rFonts w:eastAsia="LMRoman10" w:ascii="LMRoman10" w:hAnsi="LMRoman10"/>
                <w:b w:val="false"/>
                <w:i w:val="false"/>
                <w:color w:val="000000"/>
                <w:sz w:val="22"/>
              </w:rPr>
              <w:t>Descrição</w:t>
            </w:r>
          </w:p>
        </w:tc>
        <w:tc>
          <w:tcPr>
            <w:tcW w:w="2339" w:type="dxa"/>
            <w:tcBorders>
              <w:top w:val="single" w:sz="6" w:space="0" w:color="000000"/>
              <w:bottom w:val="single" w:sz="4" w:space="0" w:color="000000"/>
            </w:tcBorders>
          </w:tcPr>
          <w:p>
            <w:pPr>
              <w:pStyle w:val="Normal"/>
              <w:widowControl/>
              <w:spacing w:lineRule="exact" w:line="310" w:before="4" w:after="0"/>
              <w:ind w:hanging="0" w:left="130" w:right="0"/>
              <w:jc w:val="left"/>
              <w:rPr/>
            </w:pPr>
            <w:r>
              <w:rPr>
                <w:rFonts w:eastAsia="LMRoman10" w:ascii="LMRoman10" w:hAnsi="LMRoman10"/>
                <w:b w:val="false"/>
                <w:i w:val="false"/>
                <w:color w:val="000000"/>
                <w:sz w:val="22"/>
              </w:rPr>
              <w:t>Valores</w:t>
            </w:r>
          </w:p>
        </w:tc>
      </w:tr>
      <w:tr>
        <w:trPr>
          <w:trHeight w:val="1236" w:hRule="exact"/>
        </w:trPr>
        <w:tc>
          <w:tcPr>
            <w:tcW w:w="4680" w:type="dxa"/>
            <w:gridSpan w:val="2"/>
            <w:vMerge w:val="restart"/>
            <w:tcBorders>
              <w:top w:val="single" w:sz="4" w:space="0" w:color="000000"/>
            </w:tcBorders>
          </w:tcPr>
          <w:p>
            <w:pPr>
              <w:pStyle w:val="Normal"/>
              <w:widowControl/>
              <w:tabs>
                <w:tab w:val="clear" w:pos="720"/>
                <w:tab w:val="left" w:pos="1322" w:leader="none"/>
              </w:tabs>
              <w:spacing w:lineRule="exact" w:line="270" w:before="48" w:after="0"/>
              <w:ind w:hanging="0" w:left="10" w:right="864"/>
              <w:jc w:val="left"/>
              <w:rPr/>
            </w:pPr>
            <w:r>
              <w:rPr>
                <w:rFonts w:eastAsia="LMMono10" w:ascii="LMMono10" w:hAnsi="LMMono10"/>
                <w:b w:val="false"/>
                <w:i w:val="false"/>
                <w:color w:val="000000"/>
                <w:sz w:val="22"/>
              </w:rPr>
              <w:t>geom_bar()</w:t>
            </w:r>
            <w:r>
              <w:rPr>
                <w:rFonts w:eastAsia="LMRoman10" w:ascii="LMRoman10" w:hAnsi="LMRoman10"/>
                <w:b w:val="false"/>
                <w:i w:val="false"/>
                <w:color w:val="000000"/>
                <w:sz w:val="22"/>
              </w:rPr>
              <w:t xml:space="preserve">, </w:t>
            </w:r>
            <w:r>
              <w:rPr/>
              <w:tab/>
            </w:r>
            <w:r>
              <w:rPr>
                <w:rFonts w:eastAsia="LMMono10" w:ascii="LMMono10" w:hAnsi="LMMono10"/>
                <w:b w:val="false"/>
                <w:i w:val="false"/>
                <w:color w:val="000000"/>
                <w:sz w:val="22"/>
              </w:rPr>
              <w:t xml:space="preserve">fill </w:t>
            </w:r>
            <w:r>
              <w:rPr/>
              <w:br/>
            </w:r>
            <w:r>
              <w:rPr>
                <w:rFonts w:eastAsia="LMMono10" w:ascii="LMMono10" w:hAnsi="LMMono10"/>
                <w:b w:val="false"/>
                <w:i w:val="false"/>
                <w:color w:val="000000"/>
                <w:sz w:val="22"/>
              </w:rPr>
              <w:t>geom_col()</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geom_histogram()</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geom_density()</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geom_bar()</w:t>
            </w:r>
            <w:r>
              <w:rPr>
                <w:rFonts w:eastAsia="LMRoman10" w:ascii="LMRoman10" w:hAnsi="LMRoman10"/>
                <w:b w:val="false"/>
                <w:i w:val="false"/>
                <w:color w:val="000000"/>
                <w:sz w:val="22"/>
              </w:rPr>
              <w:t xml:space="preserve">, </w:t>
            </w:r>
            <w:r>
              <w:rPr/>
              <w:br/>
              <w:tab/>
            </w:r>
            <w:r>
              <w:rPr>
                <w:rFonts w:eastAsia="LMMono10" w:ascii="LMMono10" w:hAnsi="LMMono10"/>
                <w:b w:val="false"/>
                <w:i w:val="false"/>
                <w:color w:val="000000"/>
                <w:sz w:val="22"/>
              </w:rPr>
              <w:t>color geom_col()</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geom_histogram()</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geom_density()</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geom_bar()</w:t>
            </w:r>
            <w:r>
              <w:rPr>
                <w:rFonts w:eastAsia="LMRoman10" w:ascii="LMRoman10" w:hAnsi="LMRoman10"/>
                <w:b w:val="false"/>
                <w:i w:val="false"/>
                <w:color w:val="000000"/>
                <w:sz w:val="22"/>
              </w:rPr>
              <w:t xml:space="preserve">, </w:t>
            </w:r>
            <w:r>
              <w:rPr/>
              <w:tab/>
            </w:r>
            <w:r>
              <w:rPr>
                <w:rFonts w:eastAsia="LMMono10" w:ascii="LMMono10" w:hAnsi="LMMono10"/>
                <w:b w:val="false"/>
                <w:i w:val="false"/>
                <w:color w:val="000000"/>
                <w:sz w:val="22"/>
              </w:rPr>
              <w:t xml:space="preserve">alpha </w:t>
            </w:r>
            <w:r>
              <w:rPr/>
              <w:br/>
            </w:r>
            <w:r>
              <w:rPr>
                <w:rFonts w:eastAsia="LMMono10" w:ascii="LMMono10" w:hAnsi="LMMono10"/>
                <w:b w:val="false"/>
                <w:i w:val="false"/>
                <w:color w:val="000000"/>
                <w:sz w:val="22"/>
              </w:rPr>
              <w:t>geom_col()</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geom_histogram()</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geom_density()</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geom_bar()</w:t>
            </w:r>
            <w:r>
              <w:rPr>
                <w:rFonts w:eastAsia="LMRoman10" w:ascii="LMRoman10" w:hAnsi="LMRoman10"/>
                <w:b w:val="false"/>
                <w:i w:val="false"/>
                <w:color w:val="000000"/>
                <w:sz w:val="22"/>
              </w:rPr>
              <w:t xml:space="preserve">, </w:t>
            </w:r>
            <w:r>
              <w:rPr/>
              <w:tab/>
            </w:r>
            <w:r>
              <w:rPr>
                <w:rFonts w:eastAsia="LMMono10" w:ascii="LMMono10" w:hAnsi="LMMono10"/>
                <w:b w:val="false"/>
                <w:i w:val="false"/>
                <w:color w:val="000000"/>
                <w:sz w:val="22"/>
              </w:rPr>
              <w:t xml:space="preserve">width </w:t>
            </w:r>
            <w:r>
              <w:rPr/>
              <w:br/>
            </w:r>
            <w:r>
              <w:rPr>
                <w:rFonts w:eastAsia="LMMono10" w:ascii="LMMono10" w:hAnsi="LMMono10"/>
                <w:b w:val="false"/>
                <w:i w:val="false"/>
                <w:color w:val="000000"/>
                <w:sz w:val="22"/>
              </w:rPr>
              <w:t>geom_col()</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geom_histogram()</w:t>
            </w:r>
            <w:r>
              <w:rPr>
                <w:rFonts w:eastAsia="LMRoman10" w:ascii="LMRoman10" w:hAnsi="LMRoman10"/>
                <w:b w:val="false"/>
                <w:i w:val="false"/>
                <w:color w:val="000000"/>
                <w:sz w:val="22"/>
              </w:rPr>
              <w:t xml:space="preserve">, </w:t>
            </w:r>
            <w:r>
              <w:rPr/>
              <w:br/>
            </w:r>
            <w:r>
              <w:rPr>
                <w:rFonts w:eastAsia="LMMono10" w:ascii="LMMono10" w:hAnsi="LMMono10"/>
                <w:b w:val="false"/>
                <w:i w:val="false"/>
                <w:color w:val="000000"/>
                <w:sz w:val="22"/>
              </w:rPr>
              <w:t>geom_density()</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geom_line()</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 xml:space="preserve">color </w:t>
            </w:r>
            <w:r>
              <w:rPr/>
              <w:br/>
            </w:r>
            <w:r>
              <w:rPr>
                <w:rFonts w:eastAsia="LMMono10" w:ascii="LMMono10" w:hAnsi="LMMono10"/>
                <w:b w:val="false"/>
                <w:i w:val="false"/>
                <w:color w:val="000000"/>
                <w:sz w:val="22"/>
              </w:rPr>
              <w:t>geom_path()</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geom_line()</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linewidth geom_path()</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geom_point()</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 xml:space="preserve">color </w:t>
            </w:r>
            <w:r>
              <w:rPr/>
              <w:br/>
            </w:r>
            <w:r>
              <w:rPr>
                <w:rFonts w:eastAsia="LMMono10" w:ascii="LMMono10" w:hAnsi="LMMono10"/>
                <w:b w:val="false"/>
                <w:i w:val="false"/>
                <w:color w:val="000000"/>
                <w:sz w:val="22"/>
              </w:rPr>
              <w:t>geom_jitter()</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outras</w:t>
            </w:r>
          </w:p>
        </w:tc>
        <w:tc>
          <w:tcPr>
            <w:tcW w:w="2340" w:type="dxa"/>
            <w:tcBorders>
              <w:top w:val="single" w:sz="4" w:space="0" w:color="000000"/>
            </w:tcBorders>
          </w:tcPr>
          <w:p>
            <w:pPr>
              <w:pStyle w:val="Normal"/>
              <w:widowControl/>
              <w:spacing w:lineRule="exact" w:line="270" w:before="40" w:after="0"/>
              <w:ind w:hanging="0" w:left="870" w:right="576"/>
              <w:jc w:val="left"/>
              <w:rPr/>
            </w:pPr>
            <w:r>
              <w:rPr>
                <w:rFonts w:eastAsia="LMRoman10" w:ascii="LMRoman10" w:hAnsi="LMRoman10"/>
                <w:b w:val="false"/>
                <w:i w:val="false"/>
                <w:color w:val="000000"/>
                <w:sz w:val="22"/>
              </w:rPr>
              <w:t xml:space="preserve">Muda a cor de </w:t>
            </w:r>
            <w:r>
              <w:rPr/>
              <w:br/>
            </w:r>
            <w:r>
              <w:rPr>
                <w:rFonts w:eastAsia="LMRoman10" w:ascii="LMRoman10" w:hAnsi="LMRoman10"/>
                <w:b w:val="false"/>
                <w:i w:val="false"/>
                <w:color w:val="000000"/>
                <w:sz w:val="22"/>
              </w:rPr>
              <w:t>preenchimento de barras e áreas</w:t>
            </w:r>
          </w:p>
        </w:tc>
        <w:tc>
          <w:tcPr>
            <w:tcW w:w="2339" w:type="dxa"/>
            <w:tcBorders>
              <w:top w:val="single" w:sz="4" w:space="0" w:color="000000"/>
            </w:tcBorders>
          </w:tcPr>
          <w:p>
            <w:pPr>
              <w:pStyle w:val="Normal"/>
              <w:widowControl/>
              <w:spacing w:lineRule="exact" w:line="272" w:before="40" w:after="0"/>
              <w:ind w:hanging="0" w:left="130" w:right="0"/>
              <w:jc w:val="left"/>
              <w:rPr/>
            </w:pPr>
            <w:r>
              <w:rPr>
                <w:rFonts w:eastAsia="LMRoman10" w:ascii="LMRoman10" w:hAnsi="LMRoman10"/>
                <w:b w:val="false"/>
                <w:i w:val="false"/>
                <w:color w:val="000000"/>
                <w:sz w:val="22"/>
              </w:rPr>
              <w:t xml:space="preserve">Nome de cor ou código </w:t>
            </w:r>
            <w:r>
              <w:rPr>
                <w:rFonts w:eastAsia="LMRoman10" w:ascii="LMRoman10" w:hAnsi="LMRoman10"/>
                <w:b w:val="false"/>
                <w:i/>
                <w:color w:val="000000"/>
                <w:sz w:val="22"/>
              </w:rPr>
              <w:t>hex</w:t>
            </w:r>
            <w:r>
              <w:rPr>
                <w:rFonts w:eastAsia="LMRoman10" w:ascii="LMRoman10" w:hAnsi="LMRoman10"/>
                <w:b w:val="false"/>
                <w:i w:val="false"/>
                <w:color w:val="000000"/>
                <w:sz w:val="22"/>
              </w:rPr>
              <w:t xml:space="preserve"> (e.g., “orange”)</w:t>
            </w:r>
          </w:p>
        </w:tc>
      </w:tr>
      <w:tr>
        <w:trPr>
          <w:trHeight w:val="1500"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72" w:before="436" w:after="0"/>
              <w:ind w:hanging="0" w:left="870" w:right="0"/>
              <w:jc w:val="left"/>
              <w:rPr/>
            </w:pPr>
            <w:r>
              <w:rPr>
                <w:rFonts w:eastAsia="LMRoman10" w:ascii="LMRoman10" w:hAnsi="LMRoman10"/>
                <w:b w:val="false"/>
                <w:i w:val="false"/>
                <w:color w:val="000000"/>
                <w:sz w:val="22"/>
              </w:rPr>
              <w:t>Muda a cor do contorno de barras e áreas</w:t>
            </w:r>
          </w:p>
        </w:tc>
        <w:tc>
          <w:tcPr>
            <w:tcW w:w="2339" w:type="dxa"/>
            <w:tcBorders/>
          </w:tcPr>
          <w:p>
            <w:pPr>
              <w:pStyle w:val="Normal"/>
              <w:widowControl/>
              <w:spacing w:lineRule="exact" w:line="272" w:before="436" w:after="0"/>
              <w:ind w:hanging="0" w:left="130" w:right="0"/>
              <w:jc w:val="left"/>
              <w:rPr/>
            </w:pPr>
            <w:r>
              <w:rPr>
                <w:rFonts w:eastAsia="LMRoman10" w:ascii="LMRoman10" w:hAnsi="LMRoman10"/>
                <w:b w:val="false"/>
                <w:i w:val="false"/>
                <w:color w:val="000000"/>
                <w:sz w:val="22"/>
              </w:rPr>
              <w:t xml:space="preserve">Nome de cor ou código </w:t>
            </w:r>
            <w:r>
              <w:rPr>
                <w:rFonts w:eastAsia="LMRoman10" w:ascii="LMRoman10" w:hAnsi="LMRoman10"/>
                <w:b w:val="false"/>
                <w:i/>
                <w:color w:val="000000"/>
                <w:sz w:val="22"/>
              </w:rPr>
              <w:t>hex</w:t>
            </w:r>
            <w:r>
              <w:rPr>
                <w:rFonts w:eastAsia="LMRoman10" w:ascii="LMRoman10" w:hAnsi="LMRoman10"/>
                <w:b w:val="false"/>
                <w:i w:val="false"/>
                <w:color w:val="000000"/>
                <w:sz w:val="22"/>
              </w:rPr>
              <w:t xml:space="preserve"> (e.g., “orange”)</w:t>
            </w:r>
          </w:p>
        </w:tc>
      </w:tr>
      <w:tr>
        <w:trPr>
          <w:trHeight w:val="1620"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72" w:before="562" w:after="0"/>
              <w:ind w:hanging="0" w:left="870" w:right="288"/>
              <w:jc w:val="left"/>
              <w:rPr/>
            </w:pPr>
            <w:r>
              <w:rPr>
                <w:rFonts w:eastAsia="LMRoman10" w:ascii="LMRoman10" w:hAnsi="LMRoman10"/>
                <w:b w:val="false"/>
                <w:i w:val="false"/>
                <w:color w:val="000000"/>
                <w:sz w:val="22"/>
              </w:rPr>
              <w:t>Muda a transparência de barras e áreas</w:t>
            </w:r>
          </w:p>
        </w:tc>
        <w:tc>
          <w:tcPr>
            <w:tcW w:w="2339" w:type="dxa"/>
            <w:tcBorders/>
          </w:tcPr>
          <w:p>
            <w:pPr>
              <w:pStyle w:val="Normal"/>
              <w:widowControl/>
              <w:spacing w:lineRule="exact" w:line="308" w:before="526" w:after="0"/>
              <w:ind w:hanging="0" w:left="130" w:right="0"/>
              <w:jc w:val="left"/>
              <w:rPr/>
            </w:pPr>
            <w:r>
              <w:rPr>
                <w:rFonts w:eastAsia="LMRoman10" w:ascii="LMRoman10" w:hAnsi="LMRoman10"/>
                <w:b w:val="false"/>
                <w:i w:val="false"/>
                <w:color w:val="000000"/>
                <w:sz w:val="22"/>
              </w:rPr>
              <w:t>Número entre 0 e 1</w:t>
            </w:r>
          </w:p>
        </w:tc>
      </w:tr>
      <w:tr>
        <w:trPr>
          <w:trHeight w:val="1620"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72" w:before="568" w:after="0"/>
              <w:ind w:hanging="0" w:left="870" w:right="576"/>
              <w:jc w:val="left"/>
              <w:rPr/>
            </w:pPr>
            <w:r>
              <w:rPr>
                <w:rFonts w:eastAsia="LMRoman10" w:ascii="LMRoman10" w:hAnsi="LMRoman10"/>
                <w:b w:val="false"/>
                <w:i w:val="false"/>
                <w:color w:val="000000"/>
                <w:sz w:val="22"/>
              </w:rPr>
              <w:t>Muda a largura de barras e áreas</w:t>
            </w:r>
          </w:p>
        </w:tc>
        <w:tc>
          <w:tcPr>
            <w:tcW w:w="2339" w:type="dxa"/>
            <w:tcBorders/>
          </w:tcPr>
          <w:p>
            <w:pPr>
              <w:pStyle w:val="Normal"/>
              <w:widowControl/>
              <w:spacing w:lineRule="exact" w:line="310" w:before="530" w:after="0"/>
              <w:ind w:hanging="0" w:left="130" w:right="0"/>
              <w:jc w:val="left"/>
              <w:rPr/>
            </w:pPr>
            <w:r>
              <w:rPr>
                <w:rFonts w:eastAsia="LMRoman10" w:ascii="LMRoman10" w:hAnsi="LMRoman10"/>
                <w:b w:val="false"/>
                <w:i w:val="false"/>
                <w:color w:val="000000"/>
                <w:sz w:val="22"/>
              </w:rPr>
              <w:t>Número entre 0 e 1</w:t>
            </w:r>
          </w:p>
        </w:tc>
      </w:tr>
      <w:tr>
        <w:trPr>
          <w:trHeight w:val="1360"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310" w:before="536" w:after="0"/>
              <w:ind w:hanging="0" w:left="0" w:right="370"/>
              <w:jc w:val="right"/>
              <w:rPr/>
            </w:pPr>
            <w:r>
              <w:rPr>
                <w:rFonts w:eastAsia="LMRoman10" w:ascii="LMRoman10" w:hAnsi="LMRoman10"/>
                <w:b w:val="false"/>
                <w:i w:val="false"/>
                <w:color w:val="000000"/>
                <w:sz w:val="22"/>
              </w:rPr>
              <w:t>Muda a cor de linhas</w:t>
            </w:r>
          </w:p>
        </w:tc>
        <w:tc>
          <w:tcPr>
            <w:tcW w:w="2339" w:type="dxa"/>
            <w:tcBorders/>
          </w:tcPr>
          <w:p>
            <w:pPr>
              <w:pStyle w:val="Normal"/>
              <w:widowControl/>
              <w:spacing w:lineRule="exact" w:line="270" w:before="576" w:after="0"/>
              <w:ind w:hanging="0" w:left="130" w:right="0"/>
              <w:jc w:val="left"/>
              <w:rPr/>
            </w:pPr>
            <w:r>
              <w:rPr>
                <w:rFonts w:eastAsia="LMRoman10" w:ascii="LMRoman10" w:hAnsi="LMRoman10"/>
                <w:b w:val="false"/>
                <w:i w:val="false"/>
                <w:color w:val="000000"/>
                <w:sz w:val="22"/>
              </w:rPr>
              <w:t xml:space="preserve">Nome de cor ou código </w:t>
            </w:r>
            <w:r>
              <w:rPr>
                <w:rFonts w:eastAsia="LMRoman10" w:ascii="LMRoman10" w:hAnsi="LMRoman10"/>
                <w:b w:val="false"/>
                <w:i/>
                <w:color w:val="000000"/>
                <w:sz w:val="22"/>
              </w:rPr>
              <w:t>hex</w:t>
            </w:r>
            <w:r>
              <w:rPr>
                <w:rFonts w:eastAsia="LMRoman10" w:ascii="LMRoman10" w:hAnsi="LMRoman10"/>
                <w:b w:val="false"/>
                <w:i w:val="false"/>
                <w:color w:val="000000"/>
                <w:sz w:val="22"/>
              </w:rPr>
              <w:t xml:space="preserve"> (e.g., “orange”)</w:t>
            </w:r>
          </w:p>
        </w:tc>
      </w:tr>
      <w:tr>
        <w:trPr>
          <w:trHeight w:val="1080"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270" w:before="300" w:after="0"/>
              <w:ind w:hanging="0" w:left="870" w:right="288"/>
              <w:jc w:val="left"/>
              <w:rPr/>
            </w:pPr>
            <w:r>
              <w:rPr>
                <w:rFonts w:eastAsia="LMRoman10" w:ascii="LMRoman10" w:hAnsi="LMRoman10"/>
                <w:b w:val="false"/>
                <w:i w:val="false"/>
                <w:color w:val="000000"/>
                <w:sz w:val="22"/>
              </w:rPr>
              <w:t>Muda a espessura de linhas</w:t>
            </w:r>
          </w:p>
        </w:tc>
        <w:tc>
          <w:tcPr>
            <w:tcW w:w="2339" w:type="dxa"/>
            <w:tcBorders/>
          </w:tcPr>
          <w:p>
            <w:pPr>
              <w:pStyle w:val="Normal"/>
              <w:widowControl/>
              <w:spacing w:lineRule="exact" w:line="310" w:before="260" w:after="0"/>
              <w:ind w:hanging="0" w:left="130" w:right="0"/>
              <w:jc w:val="left"/>
              <w:rPr/>
            </w:pPr>
            <w:r>
              <w:rPr>
                <w:rFonts w:eastAsia="LMRoman10" w:ascii="LMRoman10" w:hAnsi="LMRoman10"/>
                <w:b w:val="false"/>
                <w:i w:val="false"/>
                <w:color w:val="000000"/>
                <w:sz w:val="22"/>
              </w:rPr>
              <w:t>Número</w:t>
            </w:r>
          </w:p>
        </w:tc>
      </w:tr>
      <w:tr>
        <w:trPr>
          <w:trHeight w:val="1446" w:hRule="exact"/>
        </w:trPr>
        <w:tc>
          <w:tcPr>
            <w:tcW w:w="4680" w:type="dxa"/>
            <w:gridSpan w:val="2"/>
            <w:vMerge w:val="continue"/>
            <w:tcBorders>
              <w:top w:val="single" w:sz="4" w:space="0" w:color="000000"/>
            </w:tcBorders>
            <w:tcMar>
              <w:left w:w="108" w:type="dxa"/>
              <w:right w:w="108" w:type="dxa"/>
            </w:tcMar>
          </w:tcPr>
          <w:p>
            <w:pPr>
              <w:pStyle w:val="Normal"/>
              <w:spacing w:before="0" w:after="200"/>
              <w:rPr/>
            </w:pPr>
            <w:r>
              <w:rPr/>
            </w:r>
          </w:p>
        </w:tc>
        <w:tc>
          <w:tcPr>
            <w:tcW w:w="2340" w:type="dxa"/>
            <w:tcBorders/>
          </w:tcPr>
          <w:p>
            <w:pPr>
              <w:pStyle w:val="Normal"/>
              <w:widowControl/>
              <w:spacing w:lineRule="exact" w:line="310" w:before="264" w:after="0"/>
              <w:ind w:hanging="0" w:left="0" w:right="298"/>
              <w:jc w:val="right"/>
              <w:rPr/>
            </w:pPr>
            <w:r>
              <w:rPr>
                <w:rFonts w:eastAsia="LMRoman10" w:ascii="LMRoman10" w:hAnsi="LMRoman10"/>
                <w:b w:val="false"/>
                <w:i w:val="false"/>
                <w:color w:val="000000"/>
                <w:sz w:val="22"/>
              </w:rPr>
              <w:t>Muda a cor de pontos</w:t>
            </w:r>
          </w:p>
        </w:tc>
        <w:tc>
          <w:tcPr>
            <w:tcW w:w="2339" w:type="dxa"/>
            <w:tcBorders/>
          </w:tcPr>
          <w:p>
            <w:pPr>
              <w:pStyle w:val="Normal"/>
              <w:widowControl/>
              <w:spacing w:lineRule="exact" w:line="270" w:before="304" w:after="0"/>
              <w:ind w:hanging="0" w:left="130" w:right="0"/>
              <w:jc w:val="left"/>
              <w:rPr/>
            </w:pPr>
            <w:r>
              <w:rPr>
                <w:rFonts w:eastAsia="LMRoman10" w:ascii="LMRoman10" w:hAnsi="LMRoman10"/>
                <w:b w:val="false"/>
                <w:i w:val="false"/>
                <w:color w:val="000000"/>
                <w:sz w:val="22"/>
              </w:rPr>
              <w:t xml:space="preserve">Nome de cor ou código </w:t>
            </w:r>
            <w:r>
              <w:rPr>
                <w:rFonts w:eastAsia="LMRoman10" w:ascii="LMRoman10" w:hAnsi="LMRoman10"/>
                <w:b w:val="false"/>
                <w:i/>
                <w:color w:val="000000"/>
                <w:sz w:val="22"/>
              </w:rPr>
              <w:t>hex</w:t>
            </w:r>
            <w:r>
              <w:rPr>
                <w:rFonts w:eastAsia="LMRoman10" w:ascii="LMRoman10" w:hAnsi="LMRoman10"/>
                <w:b w:val="false"/>
                <w:i w:val="false"/>
                <w:color w:val="000000"/>
                <w:sz w:val="22"/>
              </w:rPr>
              <w:t xml:space="preserve"> (e.g., “orange”)</w:t>
            </w:r>
          </w:p>
        </w:tc>
      </w:tr>
    </w:tbl>
    <w:p>
      <w:pPr>
        <w:sectPr>
          <w:type w:val="nextPage"/>
          <w:pgSz w:w="12240" w:h="15840"/>
          <w:pgMar w:left="1440" w:right="1440" w:gutter="0" w:header="0" w:top="692" w:footer="0" w:bottom="894"/>
          <w:pgNumType w:fmt="decimal"/>
          <w:formProt w:val="false"/>
          <w:textDirection w:val="lrTb"/>
          <w:docGrid w:type="default" w:linePitch="360" w:charSpace="4096"/>
        </w:sectPr>
        <w:pStyle w:val="Normal"/>
        <w:widowControl/>
        <w:spacing w:lineRule="exact" w:line="308" w:before="1570" w:after="0"/>
        <w:ind w:hanging="0" w:left="0" w:right="0"/>
        <w:jc w:val="center"/>
        <w:rPr/>
      </w:pPr>
      <w:r>
        <w:rPr>
          <w:rFonts w:eastAsia="LMRoman10" w:ascii="LMRoman10" w:hAnsi="LMRoman10"/>
          <w:b w:val="false"/>
          <w:i w:val="false"/>
          <w:color w:val="000000"/>
          <w:sz w:val="22"/>
        </w:rPr>
        <w:t>125</w:t>
      </w:r>
    </w:p>
    <w:p>
      <w:pPr>
        <w:pStyle w:val="Normal"/>
        <w:widowControl/>
        <w:spacing w:lineRule="exact" w:line="220" w:before="0" w:after="500"/>
        <w:ind w:left="0" w:right="0"/>
        <w:rPr/>
      </w:pPr>
      <w:r>
        <w:rPr/>
      </w:r>
    </w:p>
    <w:tbl>
      <w:tblPr>
        <w:tblW w:w="9360"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2340"/>
        <w:gridCol w:w="2340"/>
        <w:gridCol w:w="2340"/>
        <w:gridCol w:w="2339"/>
      </w:tblGrid>
      <w:tr>
        <w:trPr>
          <w:trHeight w:val="384" w:hRule="exact"/>
        </w:trPr>
        <w:tc>
          <w:tcPr>
            <w:tcW w:w="2340" w:type="dxa"/>
            <w:tcBorders>
              <w:top w:val="single" w:sz="6" w:space="0" w:color="000000"/>
              <w:bottom w:val="single" w:sz="4" w:space="0" w:color="000000"/>
            </w:tcBorders>
          </w:tcPr>
          <w:p>
            <w:pPr>
              <w:pStyle w:val="Normal"/>
              <w:widowControl/>
              <w:spacing w:lineRule="exact" w:line="310" w:before="4" w:after="0"/>
              <w:ind w:hanging="0" w:left="10" w:right="0"/>
              <w:jc w:val="left"/>
              <w:rPr/>
            </w:pPr>
            <w:r>
              <w:rPr>
                <w:rFonts w:eastAsia="LMRoman10" w:ascii="LMRoman10" w:hAnsi="LMRoman10"/>
                <w:b w:val="false"/>
                <w:i w:val="false"/>
                <w:color w:val="000000"/>
                <w:sz w:val="22"/>
              </w:rPr>
              <w:t>Geometria</w:t>
            </w:r>
          </w:p>
        </w:tc>
        <w:tc>
          <w:tcPr>
            <w:tcW w:w="2340" w:type="dxa"/>
            <w:tcBorders>
              <w:top w:val="single" w:sz="6" w:space="0" w:color="000000"/>
              <w:bottom w:val="single" w:sz="4" w:space="0" w:color="000000"/>
            </w:tcBorders>
          </w:tcPr>
          <w:p>
            <w:pPr>
              <w:pStyle w:val="Normal"/>
              <w:widowControl/>
              <w:spacing w:lineRule="exact" w:line="310" w:before="4" w:after="0"/>
              <w:ind w:hanging="0" w:left="162" w:right="0"/>
              <w:jc w:val="left"/>
              <w:rPr/>
            </w:pPr>
            <w:r>
              <w:rPr>
                <w:rFonts w:eastAsia="LMRoman10" w:ascii="LMRoman10" w:hAnsi="LMRoman10"/>
                <w:b w:val="false"/>
                <w:i w:val="false"/>
                <w:color w:val="000000"/>
                <w:sz w:val="22"/>
              </w:rPr>
              <w:t>Argumento</w:t>
            </w:r>
          </w:p>
        </w:tc>
        <w:tc>
          <w:tcPr>
            <w:tcW w:w="2340" w:type="dxa"/>
            <w:tcBorders>
              <w:top w:val="single" w:sz="6" w:space="0" w:color="000000"/>
              <w:bottom w:val="single" w:sz="4" w:space="0" w:color="000000"/>
            </w:tcBorders>
          </w:tcPr>
          <w:p>
            <w:pPr>
              <w:pStyle w:val="Normal"/>
              <w:widowControl/>
              <w:spacing w:lineRule="exact" w:line="310" w:before="4" w:after="0"/>
              <w:ind w:hanging="0" w:left="0" w:right="1302"/>
              <w:jc w:val="right"/>
              <w:rPr/>
            </w:pPr>
            <w:r>
              <w:rPr>
                <w:rFonts w:eastAsia="LMRoman10" w:ascii="LMRoman10" w:hAnsi="LMRoman10"/>
                <w:b w:val="false"/>
                <w:i w:val="false"/>
                <w:color w:val="000000"/>
                <w:sz w:val="22"/>
              </w:rPr>
              <w:t>Descrição</w:t>
            </w:r>
          </w:p>
        </w:tc>
        <w:tc>
          <w:tcPr>
            <w:tcW w:w="2339" w:type="dxa"/>
            <w:tcBorders>
              <w:top w:val="single" w:sz="6" w:space="0" w:color="000000"/>
              <w:bottom w:val="single" w:sz="4" w:space="0" w:color="000000"/>
            </w:tcBorders>
          </w:tcPr>
          <w:p>
            <w:pPr>
              <w:pStyle w:val="Normal"/>
              <w:widowControl/>
              <w:spacing w:lineRule="exact" w:line="310" w:before="4" w:after="0"/>
              <w:ind w:hanging="0" w:left="310" w:right="0"/>
              <w:jc w:val="left"/>
              <w:rPr/>
            </w:pPr>
            <w:r>
              <w:rPr>
                <w:rFonts w:eastAsia="LMRoman10" w:ascii="LMRoman10" w:hAnsi="LMRoman10"/>
                <w:b w:val="false"/>
                <w:i w:val="false"/>
                <w:color w:val="000000"/>
                <w:sz w:val="22"/>
              </w:rPr>
              <w:t>Valores</w:t>
            </w:r>
          </w:p>
        </w:tc>
      </w:tr>
      <w:tr>
        <w:trPr>
          <w:trHeight w:val="826" w:hRule="exact"/>
        </w:trPr>
        <w:tc>
          <w:tcPr>
            <w:tcW w:w="4680" w:type="dxa"/>
            <w:gridSpan w:val="2"/>
            <w:vMerge w:val="restart"/>
            <w:tcBorders>
              <w:top w:val="single" w:sz="4" w:space="0" w:color="000000"/>
              <w:bottom w:val="single" w:sz="6" w:space="0" w:color="000000"/>
            </w:tcBorders>
          </w:tcPr>
          <w:p>
            <w:pPr>
              <w:pStyle w:val="Normal"/>
              <w:widowControl/>
              <w:spacing w:lineRule="exact" w:line="270" w:before="48" w:after="0"/>
              <w:ind w:hanging="0" w:left="10" w:right="1296"/>
              <w:jc w:val="left"/>
              <w:rPr/>
            </w:pPr>
            <w:r>
              <w:rPr>
                <w:rFonts w:eastAsia="LMMono10" w:ascii="LMMono10" w:hAnsi="LMMono10"/>
                <w:b w:val="false"/>
                <w:i w:val="false"/>
                <w:color w:val="000000"/>
                <w:sz w:val="22"/>
              </w:rPr>
              <w:t>geom_point()</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size geom_jitter()</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 xml:space="preserve">outras </w:t>
            </w:r>
            <w:r>
              <w:rPr/>
              <w:br/>
            </w:r>
            <w:r>
              <w:rPr>
                <w:rFonts w:eastAsia="LMMono10" w:ascii="LMMono10" w:hAnsi="LMMono10"/>
                <w:b w:val="false"/>
                <w:i w:val="false"/>
                <w:color w:val="000000"/>
                <w:sz w:val="22"/>
              </w:rPr>
              <w:t>geom_point()</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shape geom_jitter()</w:t>
            </w:r>
            <w:r>
              <w:rPr>
                <w:rFonts w:eastAsia="LMRoman10" w:ascii="LMRoman10" w:hAnsi="LMRoman10"/>
                <w:b w:val="false"/>
                <w:i w:val="false"/>
                <w:color w:val="000000"/>
                <w:sz w:val="22"/>
              </w:rPr>
              <w:t xml:space="preserve">, </w:t>
            </w:r>
            <w:r>
              <w:rPr/>
              <w:br/>
            </w:r>
            <w:r>
              <w:rPr>
                <w:rFonts w:eastAsia="LMRoman10" w:ascii="LMRoman10" w:hAnsi="LMRoman10"/>
                <w:b w:val="false"/>
                <w:i w:val="false"/>
                <w:color w:val="000000"/>
                <w:sz w:val="22"/>
              </w:rPr>
              <w:t xml:space="preserve">entre </w:t>
            </w:r>
            <w:r>
              <w:rPr/>
              <w:br/>
            </w:r>
            <w:r>
              <w:rPr>
                <w:rFonts w:eastAsia="LMRoman10" w:ascii="LMRoman10" w:hAnsi="LMRoman10"/>
                <w:b w:val="false"/>
                <w:i w:val="false"/>
                <w:color w:val="000000"/>
                <w:sz w:val="22"/>
              </w:rPr>
              <w:t>outras</w:t>
            </w:r>
          </w:p>
        </w:tc>
        <w:tc>
          <w:tcPr>
            <w:tcW w:w="2340" w:type="dxa"/>
            <w:tcBorders>
              <w:top w:val="single" w:sz="4" w:space="0" w:color="000000"/>
            </w:tcBorders>
          </w:tcPr>
          <w:p>
            <w:pPr>
              <w:pStyle w:val="Normal"/>
              <w:widowControl/>
              <w:spacing w:lineRule="exact" w:line="272" w:before="40" w:after="0"/>
              <w:ind w:hanging="0" w:left="870" w:right="144"/>
              <w:jc w:val="left"/>
              <w:rPr/>
            </w:pPr>
            <w:r>
              <w:rPr>
                <w:rFonts w:eastAsia="LMRoman10" w:ascii="LMRoman10" w:hAnsi="LMRoman10"/>
                <w:b w:val="false"/>
                <w:i w:val="false"/>
                <w:color w:val="000000"/>
                <w:sz w:val="22"/>
              </w:rPr>
              <w:t>Muda o tamanho de pontos</w:t>
            </w:r>
          </w:p>
        </w:tc>
        <w:tc>
          <w:tcPr>
            <w:tcW w:w="2339" w:type="dxa"/>
            <w:tcBorders>
              <w:top w:val="single" w:sz="4" w:space="0" w:color="000000"/>
            </w:tcBorders>
          </w:tcPr>
          <w:p>
            <w:pPr>
              <w:pStyle w:val="Normal"/>
              <w:widowControl/>
              <w:spacing w:lineRule="exact" w:line="308" w:before="4" w:after="0"/>
              <w:ind w:hanging="0" w:left="310" w:right="0"/>
              <w:jc w:val="left"/>
              <w:rPr/>
            </w:pPr>
            <w:r>
              <w:rPr>
                <w:rFonts w:eastAsia="LMRoman10" w:ascii="LMRoman10" w:hAnsi="LMRoman10"/>
                <w:b w:val="false"/>
                <w:i w:val="false"/>
                <w:color w:val="000000"/>
                <w:sz w:val="22"/>
              </w:rPr>
              <w:t>Número</w:t>
            </w:r>
          </w:p>
        </w:tc>
      </w:tr>
      <w:tr>
        <w:trPr>
          <w:trHeight w:val="1452" w:hRule="exact"/>
        </w:trPr>
        <w:tc>
          <w:tcPr>
            <w:tcW w:w="4680" w:type="dxa"/>
            <w:gridSpan w:val="2"/>
            <w:vMerge w:val="continue"/>
            <w:tcBorders>
              <w:top w:val="single" w:sz="4" w:space="0" w:color="000000"/>
              <w:bottom w:val="single" w:sz="6" w:space="0" w:color="000000"/>
            </w:tcBorders>
            <w:tcMar>
              <w:left w:w="108" w:type="dxa"/>
              <w:right w:w="108" w:type="dxa"/>
            </w:tcMar>
          </w:tcPr>
          <w:p>
            <w:pPr>
              <w:pStyle w:val="Normal"/>
              <w:spacing w:before="0" w:after="200"/>
              <w:rPr/>
            </w:pPr>
            <w:r>
              <w:rPr/>
            </w:r>
          </w:p>
        </w:tc>
        <w:tc>
          <w:tcPr>
            <w:tcW w:w="2340" w:type="dxa"/>
            <w:tcBorders>
              <w:bottom w:val="single" w:sz="6" w:space="0" w:color="000000"/>
            </w:tcBorders>
          </w:tcPr>
          <w:p>
            <w:pPr>
              <w:pStyle w:val="Normal"/>
              <w:widowControl/>
              <w:spacing w:lineRule="exact" w:line="272" w:before="304" w:after="0"/>
              <w:ind w:hanging="0" w:left="870" w:right="432"/>
              <w:jc w:val="left"/>
              <w:rPr/>
            </w:pPr>
            <w:r>
              <w:rPr>
                <w:rFonts w:eastAsia="LMRoman10" w:ascii="LMRoman10" w:hAnsi="LMRoman10"/>
                <w:b w:val="false"/>
                <w:i w:val="false"/>
                <w:color w:val="000000"/>
                <w:sz w:val="22"/>
              </w:rPr>
              <w:t>Muda a forma de pontos</w:t>
            </w:r>
          </w:p>
        </w:tc>
        <w:tc>
          <w:tcPr>
            <w:tcW w:w="2339" w:type="dxa"/>
            <w:tcBorders>
              <w:bottom w:val="single" w:sz="6" w:space="0" w:color="000000"/>
            </w:tcBorders>
          </w:tcPr>
          <w:p>
            <w:pPr>
              <w:pStyle w:val="Normal"/>
              <w:widowControl/>
              <w:spacing w:lineRule="exact" w:line="310" w:before="266" w:after="0"/>
              <w:ind w:hanging="0" w:left="0" w:right="0"/>
              <w:jc w:val="center"/>
              <w:rPr/>
            </w:pPr>
            <w:r>
              <w:rPr>
                <w:rFonts w:eastAsia="LMRoman10" w:ascii="LMRoman10" w:hAnsi="LMRoman10"/>
                <w:b w:val="false"/>
                <w:i w:val="false"/>
                <w:color w:val="000000"/>
                <w:sz w:val="22"/>
              </w:rPr>
              <w:t>Número entre 0 e 25</w:t>
            </w:r>
          </w:p>
        </w:tc>
      </w:tr>
    </w:tbl>
    <w:p>
      <w:pPr>
        <w:pStyle w:val="Normal"/>
        <w:widowControl/>
        <w:spacing w:lineRule="exact" w:line="308" w:before="402" w:after="0"/>
        <w:ind w:hanging="0" w:left="230" w:right="0"/>
        <w:jc w:val="left"/>
        <w:rPr/>
      </w:pPr>
      <w:r>
        <w:rPr>
          <w:rFonts w:eastAsia="LMRoman10" w:ascii="LMRoman10" w:hAnsi="LMRoman10"/>
          <w:b w:val="false"/>
          <w:i w:val="false"/>
          <w:color w:val="000000"/>
          <w:sz w:val="22"/>
        </w:rPr>
        <w:t>Ainda neste capítulo, veremos mais exemplos de aplicação destes argumentos.</w:t>
      </w:r>
    </w:p>
    <w:p>
      <w:pPr>
        <w:pStyle w:val="Normal"/>
        <w:widowControl/>
        <w:spacing w:lineRule="exact" w:line="342" w:before="386" w:after="0"/>
        <w:ind w:hanging="0" w:left="230" w:right="0"/>
        <w:jc w:val="left"/>
        <w:rPr/>
      </w:pPr>
      <w:r>
        <w:rPr>
          <w:rFonts w:eastAsia="LMSans10" w:ascii="LMSans10" w:hAnsi="LMSans10"/>
          <w:b/>
          <w:i w:val="false"/>
          <w:color w:val="000000"/>
          <w:sz w:val="24"/>
        </w:rPr>
        <w:t>4.3.2 Escalas</w:t>
      </w:r>
    </w:p>
    <w:p>
      <w:pPr>
        <w:pStyle w:val="Normal"/>
        <w:widowControl/>
        <w:spacing w:lineRule="exact" w:line="272" w:before="268" w:after="268"/>
        <w:ind w:hanging="0" w:left="230" w:right="230"/>
        <w:jc w:val="both"/>
        <w:rPr/>
      </w:pPr>
      <w:r>
        <w:rPr>
          <w:rFonts w:eastAsia="LMRoman10" w:ascii="LMRoman10" w:hAnsi="LMRoman10"/>
          <w:b w:val="false"/>
          <w:i w:val="false"/>
          <w:color w:val="000000"/>
          <w:sz w:val="22"/>
        </w:rPr>
        <w:t>A próxima camada que vamos explorar são as escalas. No exemplo do gráfico de barras que fizemos anteriormente, por exemplo, usamos a função</w:t>
      </w:r>
      <w:r>
        <w:rPr>
          <w:rFonts w:eastAsia="LMMono10" w:ascii="LMMono10" w:hAnsi="LMMono10"/>
          <w:b w:val="false"/>
          <w:i w:val="false"/>
          <w:color w:val="000000"/>
          <w:sz w:val="22"/>
        </w:rPr>
        <w:t xml:space="preserve"> geom_bar</w:t>
      </w:r>
      <w:r>
        <w:rPr>
          <w:rFonts w:eastAsia="LMRoman10" w:ascii="LMRoman10" w:hAnsi="LMRoman10"/>
          <w:b w:val="false"/>
          <w:i w:val="false"/>
          <w:color w:val="000000"/>
          <w:sz w:val="22"/>
        </w:rPr>
        <w:t xml:space="preserve"> para criar um gráfico de barras que mostra o número de pessoas entrevistadas pelo ESEB em diferentes faixas de idade. No entanto, o eixo X do gráfico mostra categorias fechadas. Se quisermos alterar isso, podemos usar a função</w:t>
      </w:r>
      <w:r>
        <w:rPr>
          <w:rFonts w:eastAsia="LMMono10" w:ascii="LMMono10" w:hAnsi="LMMono10"/>
          <w:b w:val="false"/>
          <w:i w:val="false"/>
          <w:color w:val="000000"/>
          <w:sz w:val="22"/>
        </w:rPr>
        <w:t xml:space="preserve"> scale_x_discrete</w:t>
      </w:r>
      <w:r>
        <w:rPr>
          <w:rFonts w:eastAsia="LMRoman10" w:ascii="LMRoman10" w:hAnsi="LMRoman10"/>
          <w:b w:val="false"/>
          <w:i w:val="false"/>
          <w:color w:val="000000"/>
          <w:sz w:val="22"/>
        </w:rPr>
        <w:t xml:space="preserve"> (ou</w:t>
      </w:r>
      <w:r>
        <w:rPr>
          <w:rFonts w:eastAsia="LMMono10" w:ascii="LMMono10" w:hAnsi="LMMono10"/>
          <w:b w:val="false"/>
          <w:i w:val="false"/>
          <w:color w:val="000000"/>
          <w:sz w:val="22"/>
        </w:rPr>
        <w:t xml:space="preserve"> scale_y_discrete</w:t>
      </w:r>
      <w:r>
        <w:rPr>
          <w:rFonts w:eastAsia="LMRoman10" w:ascii="LMRoman10" w:hAnsi="LMRoman10"/>
          <w:b w:val="false"/>
          <w:i w:val="false"/>
          <w:color w:val="000000"/>
          <w:sz w:val="22"/>
        </w:rPr>
        <w:t>) para mapear os códigos das faixas de idade para as faixas de idade em si:</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456" w:hRule="exact"/>
        </w:trPr>
        <w:tc>
          <w:tcPr>
            <w:tcW w:w="9360" w:type="dxa"/>
            <w:tcBorders/>
            <w:shd w:fill="F0F3F5"/>
          </w:tcPr>
          <w:p>
            <w:pPr>
              <w:pStyle w:val="Normal"/>
              <w:widowControl/>
              <w:tabs>
                <w:tab w:val="clear" w:pos="720"/>
                <w:tab w:val="left" w:pos="288" w:leader="none"/>
                <w:tab w:val="left" w:pos="3724" w:leader="none"/>
              </w:tabs>
              <w:spacing w:lineRule="exact" w:line="270" w:before="22" w:after="0"/>
              <w:ind w:hanging="0" w:left="60" w:right="2304"/>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scale_x_discrete</w:t>
            </w:r>
            <w:r>
              <w:rPr>
                <w:rFonts w:eastAsia="LMMono10" w:ascii="LMMono10" w:hAnsi="LMMono10"/>
                <w:b w:val="false"/>
                <w:i w:val="false"/>
                <w:color w:val="003A4F"/>
                <w:sz w:val="22"/>
              </w:rPr>
              <w:t>(</w:t>
            </w:r>
            <w:r>
              <w:rPr>
                <w:rFonts w:eastAsia="LMMono10" w:ascii="LMMono10" w:hAnsi="LMMono10"/>
                <w:b w:val="false"/>
                <w:i w:val="false"/>
                <w:color w:val="667221"/>
                <w:sz w:val="22"/>
              </w:rPr>
              <w:t>labels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"16 e 17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"16-17"</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"18 a 24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"18-24"</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"25 a 34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"25-34"</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"35 a 44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"35-44"</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"45 a 54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"45-54"</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"55 a 64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"55-64"</w:t>
            </w:r>
            <w:r>
              <w:rPr>
                <w:rFonts w:eastAsia="LMMono10" w:ascii="LMMono10" w:hAnsi="LMMono10"/>
                <w:b w:val="false"/>
                <w:i w:val="false"/>
                <w:color w:val="003A4F"/>
                <w:sz w:val="22"/>
              </w:rPr>
              <w:t xml:space="preserve">, </w:t>
            </w:r>
            <w:r>
              <w:rPr/>
              <w:tab/>
              <w:tab/>
            </w:r>
            <w:r>
              <w:rPr>
                <w:rFonts w:eastAsia="LMMono10" w:ascii="LMMono10" w:hAnsi="LMMono10"/>
                <w:b w:val="false"/>
                <w:i w:val="false"/>
                <w:color w:val="21774C"/>
                <w:sz w:val="22"/>
              </w:rPr>
              <w:t>"65 e mais"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"65+"</w:t>
            </w:r>
            <w:r>
              <w:rPr>
                <w:rFonts w:eastAsia="LMMono10" w:ascii="LMMono10" w:hAnsi="LMMono10"/>
                <w:b w:val="false"/>
                <w:i w:val="false"/>
                <w:color w:val="003A4F"/>
                <w:sz w:val="22"/>
              </w:rPr>
              <w:t>))</w:t>
            </w:r>
          </w:p>
        </w:tc>
      </w:tr>
    </w:tbl>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3566" w:after="0"/>
        <w:ind w:hanging="0" w:left="0" w:right="0"/>
        <w:jc w:val="center"/>
        <w:rPr/>
      </w:pPr>
      <w:r>
        <w:rPr>
          <w:rFonts w:eastAsia="LMRoman10" w:ascii="LMRoman10" w:hAnsi="LMRoman10"/>
          <w:b w:val="false"/>
          <w:i w:val="false"/>
          <w:color w:val="000000"/>
          <w:sz w:val="22"/>
        </w:rPr>
        <w:t>126</w:t>
      </w:r>
    </w:p>
    <w:p>
      <w:pPr>
        <w:pStyle w:val="Normal"/>
        <w:widowControl/>
        <w:spacing w:lineRule="exact" w:line="220" w:before="0" w:after="488"/>
        <w:ind w:left="0" w:right="0"/>
        <w:rPr/>
      </w:pPr>
      <w:r>
        <w:rPr/>
      </w:r>
    </w:p>
    <w:p>
      <w:pPr>
        <w:pStyle w:val="Normal"/>
        <w:widowControl/>
        <w:spacing w:lineRule="exact" w:line="48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46" w:hRule="exact"/>
        </w:trPr>
        <w:tc>
          <w:tcPr>
            <w:tcW w:w="9360" w:type="dxa"/>
            <w:tcBorders/>
          </w:tcPr>
          <w:p>
            <w:pPr>
              <w:pStyle w:val="Normal"/>
              <w:widowControl/>
              <w:spacing w:lineRule="exact" w:line="248" w:before="60" w:after="0"/>
              <w:ind w:hanging="0" w:left="500" w:right="0"/>
              <w:jc w:val="left"/>
              <w:rPr/>
            </w:pPr>
            <w:r>
              <w:rPr>
                <w:rFonts w:eastAsia="Helvetica" w:ascii="Helvetica" w:hAnsi="Helvetica"/>
                <w:b w:val="false"/>
                <w:i w:val="false"/>
                <w:color w:val="4D4D4D"/>
                <w:sz w:val="18"/>
              </w:rPr>
              <w:t>400</w:t>
            </w:r>
          </w:p>
          <w:tbl>
            <w:tblPr>
              <w:tblW w:w="86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82"/>
              <w:gridCol w:w="1082"/>
              <w:gridCol w:w="1082"/>
              <w:gridCol w:w="1082"/>
              <w:gridCol w:w="1082"/>
              <w:gridCol w:w="1082"/>
              <w:gridCol w:w="1082"/>
              <w:gridCol w:w="1081"/>
            </w:tblGrid>
            <w:tr>
              <w:trPr>
                <w:trHeight w:val="890" w:hRule="exact"/>
              </w:trPr>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1" w:type="dxa"/>
                  <w:tcBorders>
                    <w:bottom w:val="single" w:sz="16" w:space="0" w:color="FFFFFF"/>
                  </w:tcBorders>
                </w:tcPr>
                <w:p>
                  <w:pPr>
                    <w:pStyle w:val="Normal"/>
                    <w:widowControl/>
                    <w:bidi w:val="0"/>
                    <w:spacing w:lineRule="auto" w:line="276" w:before="0" w:after="200"/>
                    <w:jc w:val="left"/>
                    <w:rPr/>
                  </w:pPr>
                  <w:r>
                    <w:rPr/>
                  </w:r>
                </w:p>
              </w:tc>
            </w:tr>
            <w:tr>
              <w:trPr/>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1"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136"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892" w:hRule="exact"/>
        </w:trPr>
        <w:tc>
          <w:tcPr>
            <w:tcW w:w="9360" w:type="dxa"/>
            <w:tcBorders/>
          </w:tcPr>
          <w:p>
            <w:pPr>
              <w:pStyle w:val="Normal"/>
              <w:widowControl/>
              <w:spacing w:lineRule="exact" w:line="248" w:before="60" w:after="0"/>
              <w:ind w:hanging="0" w:left="500" w:right="0"/>
              <w:jc w:val="left"/>
              <w:rPr/>
            </w:pPr>
            <w:r>
              <w:rPr>
                <w:rFonts w:eastAsia="Helvetica" w:ascii="Helvetica" w:hAnsi="Helvetica"/>
                <w:b w:val="false"/>
                <w:i w:val="false"/>
                <w:color w:val="4D4D4D"/>
                <w:sz w:val="18"/>
              </w:rPr>
              <w:t>1000</w:t>
            </w:r>
          </w:p>
          <w:tbl>
            <w:tblPr>
              <w:tblW w:w="86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82"/>
              <w:gridCol w:w="1082"/>
              <w:gridCol w:w="1082"/>
              <w:gridCol w:w="1082"/>
              <w:gridCol w:w="1082"/>
              <w:gridCol w:w="1082"/>
              <w:gridCol w:w="1082"/>
              <w:gridCol w:w="1081"/>
            </w:tblGrid>
            <w:tr>
              <w:trPr>
                <w:trHeight w:val="976" w:hRule="exact"/>
              </w:trPr>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1" w:type="dxa"/>
                  <w:tcBorders>
                    <w:bottom w:val="single" w:sz="16" w:space="0" w:color="FFFFFF"/>
                  </w:tcBorders>
                </w:tcPr>
                <w:p>
                  <w:pPr>
                    <w:pStyle w:val="Normal"/>
                    <w:widowControl/>
                    <w:bidi w:val="0"/>
                    <w:spacing w:lineRule="auto" w:line="276" w:before="0" w:after="200"/>
                    <w:jc w:val="left"/>
                    <w:rPr/>
                  </w:pPr>
                  <w:r>
                    <w:rPr/>
                  </w:r>
                </w:p>
              </w:tc>
            </w:tr>
            <w:tr>
              <w:trPr/>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2" w:type="dxa"/>
                  <w:tcBorders>
                    <w:bottom w:val="single" w:sz="16" w:space="0" w:color="FFFFFF"/>
                  </w:tcBorders>
                </w:tcPr>
                <w:p>
                  <w:pPr>
                    <w:pStyle w:val="Normal"/>
                    <w:widowControl/>
                    <w:bidi w:val="0"/>
                    <w:spacing w:lineRule="auto" w:line="276" w:before="0" w:after="200"/>
                    <w:jc w:val="left"/>
                    <w:rPr/>
                  </w:pPr>
                  <w:r>
                    <w:rPr/>
                  </w:r>
                </w:p>
              </w:tc>
              <w:tc>
                <w:tcPr>
                  <w:tcW w:w="1081"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474"/>
        <w:ind w:left="0" w:right="0"/>
        <w:rPr/>
      </w:pPr>
      <w:r>
        <w:rPr/>
      </w:r>
    </w:p>
    <w:p>
      <w:pPr>
        <w:pStyle w:val="Normal"/>
        <w:widowControl/>
        <w:spacing w:lineRule="exact" w:line="342" w:before="0" w:after="0"/>
        <w:ind w:hanging="0" w:left="230" w:right="0"/>
        <w:jc w:val="left"/>
        <w:rPr/>
      </w:pPr>
      <w:r>
        <w:rPr>
          <w:rFonts w:eastAsia="LMSans10" w:ascii="LMSans10" w:hAnsi="LMSans10"/>
          <w:b/>
          <w:i w:val="false"/>
          <w:color w:val="000000"/>
          <w:sz w:val="24"/>
        </w:rPr>
        <w:t>4.3.3 Coordenadas</w:t>
      </w:r>
    </w:p>
    <w:p>
      <w:pPr>
        <w:pStyle w:val="Normal"/>
        <w:widowControl/>
        <w:spacing w:lineRule="exact" w:line="272" w:before="268" w:after="240"/>
        <w:ind w:hanging="0" w:left="230" w:right="230"/>
        <w:jc w:val="both"/>
        <w:rPr/>
      </w:pPr>
      <w:r>
        <w:rPr>
          <w:rFonts w:eastAsia="LMRoman10" w:ascii="LMRoman10" w:hAnsi="LMRoman10"/>
          <w:b w:val="false"/>
          <w:i w:val="false"/>
          <w:color w:val="000000"/>
          <w:sz w:val="22"/>
        </w:rPr>
        <w:t>Vamos agora fazer um novo gráfico com a mesma geometria, a barra, dessa vez com dados sobre o tamanho da população do Brasil por Unidade da Feração, conforme apurado pelo Censo de 2022. O arquivo com esses dados está na pasta de materiais complementares deste livro com o nome de</w:t>
      </w:r>
      <w:r>
        <w:rPr>
          <w:rFonts w:eastAsia="LMMono10" w:ascii="LMMono10" w:hAnsi="LMMono10"/>
          <w:b w:val="false"/>
          <w:i w:val="false"/>
          <w:color w:val="000000"/>
          <w:sz w:val="22"/>
        </w:rPr>
        <w:t xml:space="preserve"> POP2022_Brasil.csv</w:t>
      </w:r>
      <w:r>
        <w:rPr>
          <w:rFonts w:eastAsia="LMRoman10" w:ascii="LMRoman10" w:hAnsi="LMRoman10"/>
          <w:b w:val="false"/>
          <w:i w:val="false"/>
          <w:color w:val="000000"/>
          <w:sz w:val="22"/>
        </w:rPr>
        <w:t>. Podemos carregá-lo assim:</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003A4F"/>
                <w:sz w:val="22"/>
              </w:rPr>
              <w:t>pop_uf &lt;-</w:t>
            </w:r>
            <w:r>
              <w:rPr>
                <w:rFonts w:eastAsia="LMMono10" w:ascii="LMMono10" w:hAnsi="LMMono10"/>
                <w:b w:val="false"/>
                <w:i w:val="false"/>
                <w:color w:val="4759AA"/>
                <w:sz w:val="22"/>
              </w:rPr>
              <w:t xml:space="preserve"> read_delim</w:t>
            </w:r>
            <w:r>
              <w:rPr>
                <w:rFonts w:eastAsia="LMMono10" w:ascii="LMMono10" w:hAnsi="LMMono10"/>
                <w:b w:val="false"/>
                <w:i w:val="false"/>
                <w:color w:val="003A4F"/>
                <w:sz w:val="22"/>
              </w:rPr>
              <w:t>(</w:t>
            </w:r>
            <w:r>
              <w:rPr>
                <w:rFonts w:eastAsia="LMMono10" w:ascii="LMMono10" w:hAnsi="LMMono10"/>
                <w:b w:val="false"/>
                <w:i w:val="false"/>
                <w:color w:val="21774C"/>
                <w:sz w:val="22"/>
              </w:rPr>
              <w:t>"POP2022_Brasil.csv"</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delim =</w:t>
            </w:r>
            <w:r>
              <w:rPr>
                <w:rFonts w:eastAsia="LMMono10" w:ascii="LMMono10" w:hAnsi="LMMono10"/>
                <w:b w:val="false"/>
                <w:i w:val="false"/>
                <w:color w:val="21774C"/>
                <w:sz w:val="22"/>
              </w:rPr>
              <w:t xml:space="preserve"> ";"</w:t>
            </w:r>
            <w:r>
              <w:rPr>
                <w:rFonts w:eastAsia="LMMono10" w:ascii="LMMono10" w:hAnsi="LMMono10"/>
                <w:b w:val="false"/>
                <w:i w:val="false"/>
                <w:color w:val="003A4F"/>
                <w:sz w:val="22"/>
              </w:rPr>
              <w:t>)</w:t>
            </w:r>
          </w:p>
        </w:tc>
      </w:tr>
    </w:tbl>
    <w:p>
      <w:pPr>
        <w:pStyle w:val="Normal"/>
        <w:widowControl/>
        <w:spacing w:lineRule="exact" w:line="270" w:before="358" w:after="246"/>
        <w:ind w:hanging="0" w:left="230" w:right="230"/>
        <w:jc w:val="both"/>
        <w:rPr/>
      </w:pPr>
      <w:r>
        <w:rPr>
          <w:rFonts w:eastAsia="LMRoman10" w:ascii="LMRoman10" w:hAnsi="LMRoman10"/>
          <w:b w:val="false"/>
          <w:i w:val="false"/>
          <w:color w:val="000000"/>
          <w:sz w:val="22"/>
        </w:rPr>
        <w:t>Isto feito, podemos fazer um gráfico de barras que mostra a população de cada Unidade da Federação do Brasil com uma camada nova,</w:t>
      </w:r>
      <w:r>
        <w:rPr>
          <w:rFonts w:eastAsia="LMMono10" w:ascii="LMMono10" w:hAnsi="LMMono10"/>
          <w:b w:val="false"/>
          <w:i w:val="false"/>
          <w:color w:val="000000"/>
          <w:sz w:val="22"/>
        </w:rPr>
        <w:t xml:space="preserve"> coord_flip()</w:t>
      </w:r>
      <w:r>
        <w:rPr>
          <w:rFonts w:eastAsia="LMRoman10" w:ascii="LMRoman10" w:hAnsi="LMRoman10"/>
          <w:b w:val="false"/>
          <w:i w:val="false"/>
          <w:color w:val="000000"/>
          <w:sz w:val="22"/>
        </w:rPr>
        <w:t>, que inverte os eixos X e Y do gráfico: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270" w:hRule="exact"/>
        </w:trPr>
        <w:tc>
          <w:tcPr>
            <w:tcW w:w="4680" w:type="dxa"/>
            <w:tcBorders/>
            <w:shd w:fill="F0F3F5"/>
          </w:tcPr>
          <w:p>
            <w:pPr>
              <w:pStyle w:val="Normal"/>
              <w:widowControl/>
              <w:spacing w:lineRule="exact" w:line="290" w:before="0" w:after="0"/>
              <w:ind w:hanging="0" w:left="0" w:right="0"/>
              <w:jc w:val="center"/>
              <w:rPr/>
            </w:pPr>
            <w:r>
              <w:rPr>
                <w:rFonts w:eastAsia="LMMono10" w:ascii="LMMono10" w:hAnsi="LMMono10"/>
                <w:b w:val="false"/>
                <w:i w:val="false"/>
                <w:color w:val="4759AA"/>
                <w:sz w:val="22"/>
              </w:rPr>
              <w:t>ggplot</w:t>
            </w:r>
            <w:r>
              <w:rPr>
                <w:rFonts w:eastAsia="LMMono10" w:ascii="LMMono10" w:hAnsi="LMMono10"/>
                <w:b w:val="false"/>
                <w:i w:val="false"/>
                <w:color w:val="003A4F"/>
                <w:sz w:val="22"/>
              </w:rPr>
              <w:t>(pop_uf,</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Unidades_Federacao,</w:t>
            </w:r>
            <w:r>
              <w:rPr>
                <w:rFonts w:eastAsia="LMMono10" w:ascii="LMMono10" w:hAnsi="LMMono10"/>
                <w:b w:val="false"/>
                <w:i w:val="false"/>
                <w:color w:val="667221"/>
                <w:sz w:val="22"/>
              </w:rPr>
              <w:t xml:space="preserve"> y=</w:t>
            </w:r>
          </w:p>
        </w:tc>
        <w:tc>
          <w:tcPr>
            <w:tcW w:w="4679" w:type="dxa"/>
            <w:tcBorders/>
            <w:shd w:fill="F0F3F5"/>
          </w:tcPr>
          <w:p>
            <w:pPr>
              <w:pStyle w:val="Normal"/>
              <w:widowControl/>
              <w:spacing w:lineRule="exact" w:line="290" w:before="0" w:after="0"/>
              <w:ind w:hanging="0" w:left="132" w:right="0"/>
              <w:jc w:val="left"/>
              <w:rPr/>
            </w:pPr>
            <w:r>
              <w:rPr>
                <w:rFonts w:eastAsia="LMMono10" w:ascii="LMMono10" w:hAnsi="LMMono10"/>
                <w:b w:val="false"/>
                <w:i w:val="false"/>
                <w:color w:val="003A4F"/>
                <w:sz w:val="22"/>
              </w:rPr>
              <w:t>POPULACAO))</w:t>
            </w:r>
            <w:r>
              <w:rPr>
                <w:rFonts w:eastAsia="LMMono10" w:ascii="LMMono10" w:hAnsi="LMMono10"/>
                <w:b w:val="false"/>
                <w:i w:val="false"/>
                <w:color w:val="5E5E5E"/>
                <w:sz w:val="22"/>
              </w:rPr>
              <w:t xml:space="preserve"> +</w:t>
            </w:r>
          </w:p>
        </w:tc>
      </w:tr>
      <w:tr>
        <w:trPr>
          <w:trHeight w:val="1134" w:hRule="exact"/>
        </w:trPr>
        <w:tc>
          <w:tcPr>
            <w:tcW w:w="9359" w:type="dxa"/>
            <w:gridSpan w:val="2"/>
            <w:tcBorders/>
            <w:shd w:fill="F0F3F5"/>
          </w:tcPr>
          <w:p>
            <w:pPr>
              <w:pStyle w:val="Normal"/>
              <w:widowControl/>
              <w:tabs>
                <w:tab w:val="clear" w:pos="720"/>
                <w:tab w:val="left" w:pos="860" w:leader="none"/>
              </w:tabs>
              <w:spacing w:lineRule="exact" w:line="270" w:before="22" w:after="0"/>
              <w:ind w:hanging="0" w:left="288" w:right="3312"/>
              <w:jc w:val="left"/>
              <w:rPr/>
            </w:pPr>
            <w:r>
              <w:rPr>
                <w:rFonts w:eastAsia="LMMono10" w:ascii="LMMono10" w:hAnsi="LMMono10"/>
                <w:b w:val="false"/>
                <w:i w:val="false"/>
                <w:color w:val="4759AA"/>
                <w:sz w:val="22"/>
              </w:rPr>
              <w:t>geom_col</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"População por UF"</w:t>
            </w:r>
            <w:r>
              <w:rPr>
                <w:rFonts w:eastAsia="LMMono10" w:ascii="LMMono10" w:hAnsi="LMMono10"/>
                <w:b w:val="false"/>
                <w:i w:val="false"/>
                <w:color w:val="003A4F"/>
                <w:sz w:val="22"/>
              </w:rPr>
              <w:t xml:space="preserve">, </w:t>
            </w:r>
            <w:r>
              <w:rPr/>
              <w:br/>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"Censo 2022 (IBGE)"</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rFonts w:eastAsia="LMMono10" w:ascii="LMMono10" w:hAnsi="LMMono10"/>
                <w:b w:val="false"/>
                <w:i w:val="false"/>
                <w:color w:val="4759AA"/>
                <w:sz w:val="22"/>
              </w:rPr>
              <w:t>coord_flip</w:t>
            </w:r>
            <w:r>
              <w:rPr>
                <w:rFonts w:eastAsia="LMMono10" w:ascii="LMMono10" w:hAnsi="LMMono10"/>
                <w:b w:val="false"/>
                <w:i w:val="false"/>
                <w:color w:val="003A4F"/>
                <w:sz w:val="22"/>
              </w:rPr>
              <w:t>()</w:t>
            </w:r>
          </w:p>
        </w:tc>
      </w:tr>
    </w:tbl>
    <w:p>
      <w:pPr>
        <w:pStyle w:val="Normal"/>
        <w:widowControl/>
        <w:spacing w:lineRule="exact" w:line="356" w:before="330" w:after="0"/>
        <w:ind w:hanging="0" w:left="0" w:right="4884"/>
        <w:jc w:val="right"/>
        <w:rPr/>
      </w:pPr>
      <w:r>
        <w:rPr>
          <w:rFonts w:eastAsia="Helvetica" w:ascii="Helvetica" w:hAnsi="Helvetica"/>
          <w:b w:val="false"/>
          <w:i w:val="false"/>
          <w:color w:val="000000"/>
          <w:sz w:val="26"/>
        </w:rPr>
        <w:t>População por UF</w:t>
      </w:r>
    </w:p>
    <w:p>
      <w:pPr>
        <w:pStyle w:val="Normal"/>
        <w:widowControl/>
        <w:spacing w:lineRule="exact" w:line="302" w:before="12" w:after="22"/>
        <w:ind w:hanging="0" w:left="0" w:right="5046"/>
        <w:jc w:val="right"/>
        <w:rPr/>
      </w:pPr>
      <w:r>
        <w:rPr>
          <w:rFonts w:eastAsia="Helvetica" w:ascii="Helvetica" w:hAnsi="Helvetica"/>
          <w:b w:val="false"/>
          <w:i w:val="false"/>
          <w:color w:val="000000"/>
          <w:sz w:val="22"/>
        </w:rPr>
        <w:t>Censo 2022 (IBGE)</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298" w:hRule="exact"/>
        </w:trPr>
        <w:tc>
          <w:tcPr>
            <w:tcW w:w="9360" w:type="dxa"/>
            <w:tcBorders/>
          </w:tcPr>
          <w:p>
            <w:pPr>
              <w:pStyle w:val="Normal"/>
              <w:widowControl/>
              <w:spacing w:lineRule="exact" w:line="246" w:before="22" w:after="0"/>
              <w:ind w:hanging="0" w:left="1438" w:right="0"/>
              <w:jc w:val="left"/>
              <w:rPr/>
            </w:pPr>
            <w:r>
              <w:rPr>
                <w:rFonts w:eastAsia="Helvetica" w:ascii="Helvetica" w:hAnsi="Helvetica"/>
                <w:b w:val="false"/>
                <w:i w:val="false"/>
                <w:color w:val="4D4D4D"/>
                <w:sz w:val="18"/>
              </w:rPr>
              <w:t>Tocantins</w:t>
            </w:r>
          </w:p>
          <w:tbl>
            <w:tblPr>
              <w:tblW w:w="865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7"/>
              <w:gridCol w:w="1236"/>
              <w:gridCol w:w="1238"/>
              <w:gridCol w:w="1236"/>
              <w:gridCol w:w="1238"/>
              <w:gridCol w:w="1236"/>
              <w:gridCol w:w="1237"/>
            </w:tblGrid>
            <w:tr>
              <w:trPr>
                <w:trHeight w:val="132" w:hRule="exact"/>
              </w:trPr>
              <w:tc>
                <w:tcPr>
                  <w:tcW w:w="1237"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8"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8"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7" w:type="dxa"/>
                  <w:tcBorders>
                    <w:bottom w:val="single" w:sz="16" w:space="0" w:color="FFFFFF"/>
                  </w:tcBorders>
                </w:tcPr>
                <w:p>
                  <w:pPr>
                    <w:pStyle w:val="Normal"/>
                    <w:widowControl/>
                    <w:bidi w:val="0"/>
                    <w:spacing w:lineRule="auto" w:line="276" w:before="0" w:after="200"/>
                    <w:jc w:val="left"/>
                    <w:rPr/>
                  </w:pPr>
                  <w:r>
                    <w:rPr/>
                  </w:r>
                </w:p>
              </w:tc>
            </w:tr>
            <w:tr>
              <w:trPr/>
              <w:tc>
                <w:tcPr>
                  <w:tcW w:w="1237"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8"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8" w:type="dxa"/>
                  <w:tcBorders>
                    <w:bottom w:val="single" w:sz="16" w:space="0" w:color="FFFFFF"/>
                  </w:tcBorders>
                </w:tcPr>
                <w:p>
                  <w:pPr>
                    <w:pStyle w:val="Normal"/>
                    <w:widowControl/>
                    <w:bidi w:val="0"/>
                    <w:spacing w:lineRule="auto" w:line="276" w:before="0" w:after="200"/>
                    <w:jc w:val="left"/>
                    <w:rPr/>
                  </w:pPr>
                  <w:r>
                    <w:rPr/>
                  </w:r>
                </w:p>
              </w:tc>
              <w:tc>
                <w:tcPr>
                  <w:tcW w:w="1236" w:type="dxa"/>
                  <w:tcBorders>
                    <w:bottom w:val="single" w:sz="16" w:space="0" w:color="FFFFFF"/>
                  </w:tcBorders>
                </w:tcPr>
                <w:p>
                  <w:pPr>
                    <w:pStyle w:val="Normal"/>
                    <w:widowControl/>
                    <w:bidi w:val="0"/>
                    <w:spacing w:lineRule="auto" w:line="276" w:before="0" w:after="200"/>
                    <w:jc w:val="left"/>
                    <w:rPr/>
                  </w:pPr>
                  <w:r>
                    <w:rPr/>
                  </w:r>
                </w:p>
              </w:tc>
              <w:tc>
                <w:tcPr>
                  <w:tcW w:w="1237"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694"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66" w:before="48" w:after="0"/>
        <w:ind w:hanging="0" w:left="230" w:right="144"/>
        <w:jc w:val="left"/>
        <w:rPr/>
      </w:pPr>
      <w:r>
        <w:rPr>
          <w:rFonts w:eastAsia="LMRoman10" w:ascii="LMRoman10" w:hAnsi="LMRoman10"/>
          <w:b w:val="false"/>
          <w:i w:val="false"/>
          <w:color w:val="000000"/>
          <w:sz w:val="22"/>
        </w:rPr>
        <w:t>entanto, é a adição da camada</w:t>
      </w:r>
      <w:r>
        <w:rPr>
          <w:rFonts w:eastAsia="LMMono10" w:ascii="LMMono10" w:hAnsi="LMMono10"/>
          <w:b w:val="false"/>
          <w:i w:val="false"/>
          <w:color w:val="000000"/>
          <w:sz w:val="22"/>
        </w:rPr>
        <w:t xml:space="preserve"> coord_flip()</w:t>
      </w:r>
      <w:r>
        <w:rPr>
          <w:rFonts w:eastAsia="LMRoman10" w:ascii="LMRoman10" w:hAnsi="LMRoman10"/>
          <w:b w:val="false"/>
          <w:i w:val="false"/>
          <w:color w:val="000000"/>
          <w:sz w:val="22"/>
        </w:rPr>
        <w:t>, que inverte os eixos X e Y do gráfico, o que produz uma visualização na qual as barras aparecem deitadas, isto é, na horizontal.</w:t>
      </w:r>
    </w:p>
    <w:p>
      <w:pPr>
        <w:pStyle w:val="Normal"/>
        <w:widowControl/>
        <w:spacing w:lineRule="exact" w:line="270" w:before="142" w:after="0"/>
        <w:ind w:hanging="0" w:left="230" w:right="228"/>
        <w:jc w:val="both"/>
        <w:rPr/>
      </w:pPr>
      <w:r>
        <w:rPr>
          <w:rFonts w:eastAsia="LMRoman10" w:ascii="LMRoman10" w:hAnsi="LMRoman10"/>
          <w:b w:val="false"/>
          <w:i w:val="false"/>
          <w:color w:val="000000"/>
          <w:sz w:val="22"/>
        </w:rPr>
        <w:t>Embora 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tenha outras funções</w:t>
      </w:r>
      <w:r>
        <w:rPr>
          <w:rFonts w:eastAsia="LMMono10" w:ascii="LMMono10" w:hAnsi="LMMono10"/>
          <w:b w:val="false"/>
          <w:i w:val="false"/>
          <w:color w:val="000000"/>
          <w:sz w:val="22"/>
        </w:rPr>
        <w:t xml:space="preserve"> coord_</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cood_flip</w:t>
      </w:r>
      <w:r>
        <w:rPr>
          <w:rFonts w:eastAsia="LMRoman10" w:ascii="LMRoman10" w:hAnsi="LMRoman10"/>
          <w:b w:val="false"/>
          <w:i w:val="false"/>
          <w:color w:val="000000"/>
          <w:sz w:val="22"/>
        </w:rPr>
        <w:t xml:space="preserve"> é, de longe, a mais comum. No entanto, há outras funções</w:t>
      </w:r>
      <w:r>
        <w:rPr>
          <w:rFonts w:eastAsia="LMMono10" w:ascii="LMMono10" w:hAnsi="LMMono10"/>
          <w:b w:val="false"/>
          <w:i w:val="false"/>
          <w:color w:val="000000"/>
          <w:sz w:val="22"/>
        </w:rPr>
        <w:t xml:space="preserve"> coord_</w:t>
      </w:r>
      <w:r>
        <w:rPr>
          <w:rFonts w:eastAsia="LMRoman10" w:ascii="LMRoman10" w:hAnsi="LMRoman10"/>
          <w:b w:val="false"/>
          <w:i w:val="false"/>
          <w:color w:val="000000"/>
          <w:sz w:val="22"/>
        </w:rPr>
        <w:t xml:space="preserve"> que podem ser úteis em diferentes situações. A função </w:t>
      </w:r>
      <w:r>
        <w:rPr>
          <w:rFonts w:eastAsia="LMMono10" w:ascii="LMMono10" w:hAnsi="LMMono10"/>
          <w:b w:val="false"/>
          <w:i w:val="false"/>
          <w:color w:val="000000"/>
          <w:sz w:val="22"/>
        </w:rPr>
        <w:t>coord_polar</w:t>
      </w:r>
      <w:r>
        <w:rPr>
          <w:rFonts w:eastAsia="LMRoman10" w:ascii="LMRoman10" w:hAnsi="LMRoman10"/>
          <w:b w:val="false"/>
          <w:i w:val="false"/>
          <w:color w:val="000000"/>
          <w:sz w:val="22"/>
        </w:rPr>
        <w:t>, por exemplo, é usada para criar gráficos circulares, enquanto</w:t>
      </w:r>
      <w:r>
        <w:rPr>
          <w:rFonts w:eastAsia="LMMono10" w:ascii="LMMono10" w:hAnsi="LMMono10"/>
          <w:b w:val="false"/>
          <w:i w:val="false"/>
          <w:color w:val="000000"/>
          <w:sz w:val="22"/>
        </w:rPr>
        <w:t xml:space="preserve"> coord_map</w:t>
      </w:r>
      <w:r>
        <w:rPr>
          <w:rFonts w:eastAsia="LMRoman10" w:ascii="LMRoman10" w:hAnsi="LMRoman10"/>
          <w:b w:val="false"/>
          <w:i w:val="false"/>
          <w:color w:val="000000"/>
          <w:sz w:val="22"/>
        </w:rPr>
        <w:t xml:space="preserve"> é usadaàs vezes para criar mapas, ajustando coordenadas para representar adequadamente a superfície da Terra.</w:t>
      </w:r>
    </w:p>
    <w:p>
      <w:pPr>
        <w:pStyle w:val="Normal"/>
        <w:widowControl/>
        <w:spacing w:lineRule="exact" w:line="342" w:before="386" w:after="0"/>
        <w:ind w:hanging="0" w:left="230" w:right="0"/>
        <w:jc w:val="left"/>
        <w:rPr/>
      </w:pPr>
      <w:r>
        <w:rPr>
          <w:rFonts w:eastAsia="LMSans10" w:ascii="LMSans10" w:hAnsi="LMSans10"/>
          <w:b/>
          <w:i w:val="false"/>
          <w:color w:val="000000"/>
          <w:sz w:val="24"/>
        </w:rPr>
        <w:t>4.3.4 Facetas</w:t>
      </w:r>
    </w:p>
    <w:p>
      <w:pPr>
        <w:pStyle w:val="Normal"/>
        <w:widowControl/>
        <w:spacing w:lineRule="exact" w:line="272" w:before="268" w:after="262"/>
        <w:ind w:hanging="0" w:left="230" w:right="228"/>
        <w:jc w:val="both"/>
        <w:rPr/>
      </w:pPr>
      <w:r>
        <w:rPr>
          <w:rFonts w:eastAsia="LMRoman10" w:ascii="LMRoman10" w:hAnsi="LMRoman10"/>
          <w:b w:val="false"/>
          <w:i w:val="false"/>
          <w:color w:val="000000"/>
          <w:sz w:val="22"/>
        </w:rPr>
        <w:t>Imagine o seguinte problema: temos os dados de faixa etária da população do país em um gráfico de barras, mas queremos ver essa distribuição para cada uma das cinco regiões do país. Como fazer isso sem precisar criar cinco gráficos individualmente? Esse é o problema que as facetas resolvem. Especificamente, estas permitem que façamos gráficos em subgrupos do mesmo conjunto de dados indicando apenas qual variável deve ser usada para dividir os gráficos. No exemplo a seguir, usaremos uma dessas funções,</w:t>
      </w:r>
      <w:r>
        <w:rPr>
          <w:rFonts w:eastAsia="LMMono10" w:ascii="LMMono10" w:hAnsi="LMMono10"/>
          <w:b w:val="false"/>
          <w:i w:val="false"/>
          <w:color w:val="000000"/>
          <w:sz w:val="22"/>
        </w:rPr>
        <w:t xml:space="preserve"> facet_wrap</w:t>
      </w:r>
      <w:r>
        <w:rPr>
          <w:rFonts w:eastAsia="LMRoman10" w:ascii="LMRoman10" w:hAnsi="LMRoman10"/>
          <w:b w:val="false"/>
          <w:i w:val="false"/>
          <w:color w:val="000000"/>
          <w:sz w:val="22"/>
        </w:rPr>
        <w:t>, para refazer o nosso gráfico de barras com dados do ESEB, dessa vez quebrando ele por região do país (a variável que indica as regiões no banco</w:t>
      </w:r>
      <w:r>
        <w:rPr>
          <w:rFonts w:eastAsia="LMMono10" w:ascii="LMMono10" w:hAnsi="LMMono10"/>
          <w:b w:val="false"/>
          <w:i w:val="false"/>
          <w:color w:val="000000"/>
          <w:sz w:val="22"/>
        </w:rPr>
        <w:t xml:space="preserve"> eseb</w:t>
      </w:r>
      <w:r>
        <w:rPr>
          <w:rFonts w:eastAsia="LMRoman10" w:ascii="LMRoman10" w:hAnsi="LMRoman10"/>
          <w:b w:val="false"/>
          <w:i w:val="false"/>
          <w:color w:val="000000"/>
          <w:sz w:val="22"/>
        </w:rPr>
        <w:t xml:space="preserve"> é</w:t>
      </w:r>
      <w:r>
        <w:rPr>
          <w:rFonts w:eastAsia="LMMono10" w:ascii="LMMono10" w:hAnsi="LMMono10"/>
          <w:b w:val="false"/>
          <w:i w:val="false"/>
          <w:color w:val="000000"/>
          <w:sz w:val="22"/>
        </w:rPr>
        <w:t xml:space="preserve"> REG</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844" w:hRule="exact"/>
        </w:trPr>
        <w:tc>
          <w:tcPr>
            <w:tcW w:w="9360" w:type="dxa"/>
            <w:tcBorders/>
            <w:shd w:fill="F0F3F5"/>
          </w:tcPr>
          <w:p>
            <w:pPr>
              <w:pStyle w:val="Normal"/>
              <w:widowControl/>
              <w:tabs>
                <w:tab w:val="clear" w:pos="720"/>
                <w:tab w:val="left" w:pos="288" w:leader="none"/>
                <w:tab w:val="left" w:pos="402" w:leader="none"/>
                <w:tab w:val="left" w:pos="518" w:leader="none"/>
                <w:tab w:val="left" w:pos="1090" w:leader="none"/>
                <w:tab w:val="left" w:pos="3724" w:leader="none"/>
              </w:tabs>
              <w:spacing w:lineRule="exact" w:line="270" w:before="20" w:after="0"/>
              <w:ind w:hanging="0" w:left="60" w:right="2304"/>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scale_x_discrete</w:t>
            </w:r>
            <w:r>
              <w:rPr>
                <w:rFonts w:eastAsia="LMMono10" w:ascii="LMMono10" w:hAnsi="LMMono10"/>
                <w:b w:val="false"/>
                <w:i w:val="false"/>
                <w:color w:val="003A4F"/>
                <w:sz w:val="22"/>
              </w:rPr>
              <w:t>(</w:t>
            </w:r>
            <w:r>
              <w:rPr>
                <w:rFonts w:eastAsia="LMMono10" w:ascii="LMMono10" w:hAnsi="LMMono10"/>
                <w:b w:val="false"/>
                <w:i w:val="false"/>
                <w:color w:val="667221"/>
                <w:sz w:val="22"/>
              </w:rPr>
              <w:t>labels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"16 e 17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"16-17"</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"18 a 24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"18-24"</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"25 a 34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"25-34"</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"35 a 44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"35-44"</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"45 a 54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"45-54"</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"55 a 64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"55-64"</w:t>
            </w:r>
            <w:r>
              <w:rPr>
                <w:rFonts w:eastAsia="LMMono10" w:ascii="LMMono10" w:hAnsi="LMMono10"/>
                <w:b w:val="false"/>
                <w:i w:val="false"/>
                <w:color w:val="003A4F"/>
                <w:sz w:val="22"/>
              </w:rPr>
              <w:t xml:space="preserve">, </w:t>
            </w:r>
            <w:r>
              <w:rPr/>
              <w:tab/>
              <w:tab/>
              <w:tab/>
              <w:tab/>
              <w:tab/>
            </w:r>
            <w:r>
              <w:rPr>
                <w:rFonts w:eastAsia="LMMono10" w:ascii="LMMono10" w:hAnsi="LMMono10"/>
                <w:b w:val="false"/>
                <w:i w:val="false"/>
                <w:color w:val="21774C"/>
                <w:sz w:val="22"/>
              </w:rPr>
              <w:t>"65 e mais"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"65+"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tab/>
              <w:tab/>
              <w:tab/>
            </w:r>
            <w:r>
              <w:rPr>
                <w:rFonts w:eastAsia="LMMono10" w:ascii="LMMono10" w:hAnsi="LMMono10"/>
                <w:b w:val="false"/>
                <w:i w:val="false"/>
                <w:color w:val="4759AA"/>
                <w:sz w:val="22"/>
              </w:rPr>
              <w:t>facet_wrap</w:t>
            </w:r>
            <w:r>
              <w:rPr>
                <w:rFonts w:eastAsia="LMMono10" w:ascii="LMMono10" w:hAnsi="LMMono10"/>
                <w:b w:val="false"/>
                <w:i w:val="false"/>
                <w:color w:val="003A4F"/>
                <w:sz w:val="22"/>
              </w:rPr>
              <w:t>(</w:t>
            </w:r>
            <w:r>
              <w:rPr>
                <w:rFonts w:eastAsia="LMMono10" w:ascii="LMMono10" w:hAnsi="LMMono10"/>
                <w:b w:val="false"/>
                <w:i w:val="false"/>
                <w:color w:val="5E5E5E"/>
                <w:sz w:val="22"/>
              </w:rPr>
              <w:t>~</w:t>
            </w:r>
            <w:r>
              <w:rPr>
                <w:rFonts w:eastAsia="LMMono10" w:ascii="LMMono10" w:hAnsi="LMMono10"/>
                <w:b w:val="false"/>
                <w:i w:val="false"/>
                <w:color w:val="003A4F"/>
                <w:sz w:val="22"/>
              </w:rPr>
              <w:t xml:space="preserve"> REG)</w:t>
            </w:r>
            <w:r>
              <w:rPr>
                <w:rFonts w:eastAsia="LMMono10" w:ascii="LMMono10" w:hAnsi="LMMono10"/>
                <w:b w:val="false"/>
                <w:i w:val="false"/>
                <w:color w:val="5E5E5E"/>
                <w:sz w:val="22"/>
              </w:rPr>
              <w:t xml:space="preserve"> + </w:t>
            </w:r>
            <w:r>
              <w:rPr/>
              <w:br/>
              <w:tab/>
              <w:tab/>
              <w:tab/>
            </w: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"Entrevistados por faixa de idade"</w:t>
            </w:r>
            <w:r>
              <w:rPr>
                <w:rFonts w:eastAsia="LMMono10" w:ascii="LMMono10" w:hAnsi="LMMono10"/>
                <w:b w:val="false"/>
                <w:i w:val="false"/>
                <w:color w:val="003A4F"/>
                <w:sz w:val="22"/>
              </w:rPr>
              <w:t xml:space="preserve">, </w:t>
            </w:r>
            <w:r>
              <w:rPr/>
              <w:tab/>
              <w:tab/>
              <w:tab/>
              <w:tab/>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"ESEB 2022"</w:t>
            </w:r>
            <w:r>
              <w:rPr>
                <w:rFonts w:eastAsia="LMMono10" w:ascii="LMMono10" w:hAnsi="LMMono10"/>
                <w:b w:val="false"/>
                <w:i w:val="false"/>
                <w:color w:val="003A4F"/>
                <w:sz w:val="22"/>
              </w:rPr>
              <w:t xml:space="preserve">, </w:t>
            </w:r>
            <w:r>
              <w:rPr/>
              <w:br/>
              <w:tab/>
              <w:tab/>
              <w:tab/>
              <w:tab/>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"Faixa de Idade"</w:t>
            </w:r>
            <w:r>
              <w:rPr>
                <w:rFonts w:eastAsia="LMMono10" w:ascii="LMMono10" w:hAnsi="LMMono10"/>
                <w:b w:val="false"/>
                <w:i w:val="false"/>
                <w:color w:val="003A4F"/>
                <w:sz w:val="22"/>
              </w:rPr>
              <w:t xml:space="preserve">, </w:t>
            </w:r>
            <w:r>
              <w:rPr/>
              <w:br/>
              <w:tab/>
              <w:tab/>
              <w:tab/>
              <w:tab/>
            </w:r>
            <w:r>
              <w:rPr>
                <w:rFonts w:eastAsia="LMMono10" w:ascii="LMMono10" w:hAnsi="LMMono10"/>
                <w:b w:val="false"/>
                <w:i w:val="false"/>
                <w:color w:val="667221"/>
                <w:sz w:val="22"/>
              </w:rPr>
              <w:t>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2984" w:after="0"/>
        <w:ind w:hanging="0" w:left="0" w:right="0"/>
        <w:jc w:val="center"/>
        <w:rPr/>
      </w:pPr>
      <w:r>
        <w:rPr>
          <w:rFonts w:eastAsia="LMRoman10" w:ascii="LMRoman10" w:hAnsi="LMRoman10"/>
          <w:b w:val="false"/>
          <w:i w:val="false"/>
          <w:color w:val="000000"/>
          <w:sz w:val="22"/>
        </w:rPr>
        <w:t>130</w:t>
      </w:r>
    </w:p>
    <w:p>
      <w:pPr>
        <w:pStyle w:val="Normal"/>
        <w:widowControl/>
        <w:spacing w:lineRule="exact" w:line="220" w:before="0" w:after="488"/>
        <w:ind w:left="0" w:right="0"/>
        <w:rPr/>
      </w:pPr>
      <w:r>
        <w:rPr/>
      </w:r>
    </w:p>
    <w:p>
      <w:pPr>
        <w:pStyle w:val="Normal"/>
        <w:widowControl/>
        <w:spacing w:lineRule="exact" w:line="358" w:before="38" w:after="0"/>
        <w:ind w:hanging="0" w:left="998" w:right="0"/>
        <w:jc w:val="left"/>
        <w:rPr/>
      </w:pPr>
      <w:r>
        <w:rPr>
          <w:rFonts w:eastAsia="Helvetica" w:ascii="Helvetica" w:hAnsi="Helvetica"/>
          <w:b w:val="false"/>
          <w:i w:val="false"/>
          <w:color w:val="000000"/>
          <w:sz w:val="26"/>
        </w:rPr>
        <w:t>Entrevistados por faixa de idade</w:t>
      </w:r>
    </w:p>
    <w:p>
      <w:pPr>
        <w:pStyle w:val="Normal"/>
        <w:widowControl/>
        <w:spacing w:lineRule="exact" w:line="302" w:before="10" w:after="76"/>
        <w:ind w:hanging="0" w:left="998" w:right="0"/>
        <w:jc w:val="left"/>
        <w:rPr/>
      </w:pPr>
      <w:r>
        <w:rPr>
          <w:rFonts w:eastAsia="Helvetica" w:ascii="Helvetica" w:hAnsi="Helvetica"/>
          <w:b w:val="false"/>
          <w:i w:val="false"/>
          <w:color w:val="000000"/>
          <w:sz w:val="22"/>
        </w:rPr>
        <w:t>ESEB 2022</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246" w:hRule="exact"/>
        </w:trPr>
        <w:tc>
          <w:tcPr>
            <w:tcW w:w="9360" w:type="dxa"/>
            <w:tcBorders/>
          </w:tcPr>
          <w:p>
            <w:pPr>
              <w:pStyle w:val="Normal"/>
              <w:widowControl/>
              <w:tabs>
                <w:tab w:val="clear" w:pos="720"/>
                <w:tab w:val="left" w:pos="4054" w:leader="none"/>
                <w:tab w:val="left" w:pos="6240" w:leader="none"/>
              </w:tabs>
              <w:spacing w:lineRule="exact" w:line="248" w:before="60" w:after="0"/>
              <w:ind w:hanging="0" w:left="1706" w:right="0"/>
              <w:jc w:val="left"/>
              <w:rPr/>
            </w:pPr>
            <w:r>
              <w:rPr>
                <w:rFonts w:eastAsia="Helvetica" w:ascii="Helvetica" w:hAnsi="Helvetica"/>
                <w:b w:val="false"/>
                <w:i w:val="false"/>
                <w:color w:val="1A1A1A"/>
                <w:sz w:val="18"/>
              </w:rPr>
              <w:t xml:space="preserve">Sudeste Nordeste </w:t>
            </w:r>
            <w:r>
              <w:rPr/>
              <w:tab/>
            </w:r>
            <w:r>
              <w:rPr>
                <w:rFonts w:eastAsia="Helvetica" w:ascii="Helvetica" w:hAnsi="Helvetica"/>
                <w:b w:val="false"/>
                <w:i w:val="false"/>
                <w:color w:val="1A1A1A"/>
                <w:sz w:val="18"/>
              </w:rPr>
              <w:t>Centro−Oeste</w:t>
            </w:r>
          </w:p>
          <w:p>
            <w:pPr>
              <w:pStyle w:val="Normal"/>
              <w:widowControl/>
              <w:spacing w:lineRule="exact" w:line="248" w:before="0" w:after="0"/>
              <w:ind w:hanging="0" w:left="500" w:right="0"/>
              <w:jc w:val="left"/>
              <w:rPr/>
            </w:pPr>
            <w:r>
              <w:rPr>
                <w:rFonts w:eastAsia="Helvetica" w:ascii="Helvetica" w:hAnsi="Helvetica"/>
                <w:b w:val="false"/>
                <w:i w:val="false"/>
                <w:color w:val="4D4D4D"/>
                <w:sz w:val="18"/>
              </w:rPr>
              <w:t>200</w:t>
            </w:r>
          </w:p>
          <w:tbl>
            <w:tblPr>
              <w:tblW w:w="866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94"/>
              <w:gridCol w:w="393"/>
              <w:gridCol w:w="395"/>
              <w:gridCol w:w="393"/>
              <w:gridCol w:w="395"/>
              <w:gridCol w:w="393"/>
              <w:gridCol w:w="395"/>
              <w:gridCol w:w="393"/>
              <w:gridCol w:w="395"/>
              <w:gridCol w:w="393"/>
              <w:gridCol w:w="395"/>
              <w:gridCol w:w="394"/>
              <w:gridCol w:w="393"/>
              <w:gridCol w:w="395"/>
              <w:gridCol w:w="393"/>
              <w:gridCol w:w="395"/>
              <w:gridCol w:w="393"/>
              <w:gridCol w:w="395"/>
              <w:gridCol w:w="393"/>
              <w:gridCol w:w="395"/>
              <w:gridCol w:w="393"/>
              <w:gridCol w:w="392"/>
            </w:tblGrid>
            <w:tr>
              <w:trPr>
                <w:trHeight w:val="326" w:hRule="exact"/>
              </w:trPr>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2" w:type="dxa"/>
                  <w:tcBorders>
                    <w:bottom w:val="single" w:sz="16" w:space="0" w:color="FFFFFF"/>
                  </w:tcBorders>
                </w:tcPr>
                <w:p>
                  <w:pPr>
                    <w:pStyle w:val="Normal"/>
                    <w:widowControl/>
                    <w:bidi w:val="0"/>
                    <w:spacing w:lineRule="auto" w:line="276" w:before="0" w:after="200"/>
                    <w:jc w:val="left"/>
                    <w:rPr/>
                  </w:pPr>
                  <w:r>
                    <w:rPr/>
                  </w:r>
                </w:p>
              </w:tc>
            </w:tr>
            <w:tr>
              <w:trPr/>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2"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358" w:before="38" w:after="0"/>
        <w:ind w:hanging="0" w:left="998" w:right="0"/>
        <w:jc w:val="left"/>
        <w:rPr/>
      </w:pPr>
      <w:r>
        <w:rPr>
          <w:rFonts w:eastAsia="Helvetica" w:ascii="Helvetica" w:hAnsi="Helvetica"/>
          <w:b w:val="false"/>
          <w:i w:val="false"/>
          <w:color w:val="000000"/>
          <w:sz w:val="26"/>
        </w:rPr>
        <w:t>Entrevistados por faixa de idade</w:t>
      </w:r>
    </w:p>
    <w:p>
      <w:pPr>
        <w:pStyle w:val="Normal"/>
        <w:widowControl/>
        <w:spacing w:lineRule="exact" w:line="302" w:before="10" w:after="76"/>
        <w:ind w:hanging="0" w:left="998" w:right="0"/>
        <w:jc w:val="left"/>
        <w:rPr/>
      </w:pPr>
      <w:r>
        <w:rPr>
          <w:rFonts w:eastAsia="Helvetica" w:ascii="Helvetica" w:hAnsi="Helvetica"/>
          <w:b w:val="false"/>
          <w:i w:val="false"/>
          <w:color w:val="000000"/>
          <w:sz w:val="22"/>
        </w:rPr>
        <w:t>ESEB 2022</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246" w:hRule="exact"/>
        </w:trPr>
        <w:tc>
          <w:tcPr>
            <w:tcW w:w="9360" w:type="dxa"/>
            <w:tcBorders/>
          </w:tcPr>
          <w:p>
            <w:pPr>
              <w:pStyle w:val="Normal"/>
              <w:widowControl/>
              <w:tabs>
                <w:tab w:val="clear" w:pos="720"/>
                <w:tab w:val="left" w:pos="4104" w:leader="none"/>
                <w:tab w:val="left" w:pos="6356" w:leader="none"/>
              </w:tabs>
              <w:spacing w:lineRule="exact" w:line="248" w:before="60" w:after="0"/>
              <w:ind w:hanging="0" w:left="1590" w:right="0"/>
              <w:jc w:val="left"/>
              <w:rPr/>
            </w:pPr>
            <w:r>
              <w:rPr>
                <w:rFonts w:eastAsia="Helvetica" w:ascii="Helvetica" w:hAnsi="Helvetica"/>
                <w:b w:val="false"/>
                <w:i w:val="false"/>
                <w:color w:val="1A1A1A"/>
                <w:sz w:val="18"/>
              </w:rPr>
              <w:t xml:space="preserve">Sudeste Nordeste </w:t>
            </w:r>
            <w:r>
              <w:rPr/>
              <w:tab/>
            </w:r>
            <w:r>
              <w:rPr>
                <w:rFonts w:eastAsia="Helvetica" w:ascii="Helvetica" w:hAnsi="Helvetica"/>
                <w:b w:val="false"/>
                <w:i w:val="false"/>
                <w:color w:val="1A1A1A"/>
                <w:sz w:val="18"/>
              </w:rPr>
              <w:t>Centro−Oeste</w:t>
            </w:r>
          </w:p>
          <w:p>
            <w:pPr>
              <w:pStyle w:val="Normal"/>
              <w:widowControl/>
              <w:tabs>
                <w:tab w:val="clear" w:pos="720"/>
                <w:tab w:val="left" w:pos="3050" w:leader="none"/>
              </w:tabs>
              <w:spacing w:lineRule="exact" w:line="248" w:before="0" w:after="0"/>
              <w:ind w:hanging="0" w:left="500" w:right="0"/>
              <w:jc w:val="left"/>
              <w:rPr/>
            </w:pPr>
            <w:r>
              <w:rPr>
                <w:rFonts w:eastAsia="Helvetica" w:ascii="Helvetica" w:hAnsi="Helvetica"/>
                <w:b w:val="false"/>
                <w:i w:val="false"/>
                <w:color w:val="4D4D4D"/>
                <w:sz w:val="18"/>
              </w:rPr>
              <w:t xml:space="preserve">200 </w:t>
            </w:r>
            <w:r>
              <w:rPr/>
              <w:tab/>
            </w:r>
            <w:r>
              <w:rPr>
                <w:rFonts w:eastAsia="Helvetica" w:ascii="Helvetica" w:hAnsi="Helvetica"/>
                <w:b w:val="false"/>
                <w:i w:val="false"/>
                <w:color w:val="4D4D4D"/>
                <w:sz w:val="18"/>
              </w:rPr>
              <w:t>120</w:t>
            </w:r>
          </w:p>
          <w:tbl>
            <w:tblPr>
              <w:tblW w:w="866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94"/>
              <w:gridCol w:w="393"/>
              <w:gridCol w:w="395"/>
              <w:gridCol w:w="393"/>
              <w:gridCol w:w="395"/>
              <w:gridCol w:w="393"/>
              <w:gridCol w:w="395"/>
              <w:gridCol w:w="393"/>
              <w:gridCol w:w="395"/>
              <w:gridCol w:w="393"/>
              <w:gridCol w:w="395"/>
              <w:gridCol w:w="394"/>
              <w:gridCol w:w="393"/>
              <w:gridCol w:w="395"/>
              <w:gridCol w:w="393"/>
              <w:gridCol w:w="395"/>
              <w:gridCol w:w="393"/>
              <w:gridCol w:w="395"/>
              <w:gridCol w:w="393"/>
              <w:gridCol w:w="395"/>
              <w:gridCol w:w="393"/>
              <w:gridCol w:w="392"/>
            </w:tblGrid>
            <w:tr>
              <w:trPr>
                <w:trHeight w:val="255" w:hRule="exact"/>
              </w:trPr>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2" w:type="dxa"/>
                  <w:tcBorders>
                    <w:bottom w:val="single" w:sz="16" w:space="0" w:color="FFFFFF"/>
                  </w:tcBorders>
                </w:tcPr>
                <w:p>
                  <w:pPr>
                    <w:pStyle w:val="Normal"/>
                    <w:widowControl/>
                    <w:bidi w:val="0"/>
                    <w:spacing w:lineRule="auto" w:line="276" w:before="0" w:after="200"/>
                    <w:jc w:val="left"/>
                    <w:rPr/>
                  </w:pPr>
                  <w:r>
                    <w:rPr/>
                  </w:r>
                </w:p>
              </w:tc>
            </w:tr>
            <w:tr>
              <w:trPr/>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4"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5" w:type="dxa"/>
                  <w:tcBorders>
                    <w:bottom w:val="single" w:sz="16" w:space="0" w:color="FFFFFF"/>
                  </w:tcBorders>
                </w:tcPr>
                <w:p>
                  <w:pPr>
                    <w:pStyle w:val="Normal"/>
                    <w:widowControl/>
                    <w:bidi w:val="0"/>
                    <w:spacing w:lineRule="auto" w:line="276" w:before="0" w:after="200"/>
                    <w:jc w:val="left"/>
                    <w:rPr/>
                  </w:pPr>
                  <w:r>
                    <w:rPr/>
                  </w:r>
                </w:p>
              </w:tc>
              <w:tc>
                <w:tcPr>
                  <w:tcW w:w="393" w:type="dxa"/>
                  <w:tcBorders>
                    <w:bottom w:val="single" w:sz="16" w:space="0" w:color="FFFFFF"/>
                  </w:tcBorders>
                </w:tcPr>
                <w:p>
                  <w:pPr>
                    <w:pStyle w:val="Normal"/>
                    <w:widowControl/>
                    <w:bidi w:val="0"/>
                    <w:spacing w:lineRule="auto" w:line="276" w:before="0" w:after="200"/>
                    <w:jc w:val="left"/>
                    <w:rPr/>
                  </w:pPr>
                  <w:r>
                    <w:rPr/>
                  </w:r>
                </w:p>
              </w:tc>
              <w:tc>
                <w:tcPr>
                  <w:tcW w:w="392"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440" w:gutter="0" w:header="0" w:top="710"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66" w:before="48" w:after="266"/>
        <w:ind w:hanging="0" w:left="230" w:right="144"/>
        <w:jc w:val="left"/>
        <w:rPr/>
      </w:pPr>
      <w:r>
        <w:rPr>
          <w:rFonts w:eastAsia="LMRoman10" w:ascii="LMRoman10" w:hAnsi="LMRoman10"/>
          <w:b w:val="false"/>
          <w:i w:val="false"/>
          <w:color w:val="000000"/>
          <w:sz w:val="22"/>
        </w:rPr>
        <w:t>eixo Y. A função</w:t>
      </w:r>
      <w:r>
        <w:rPr>
          <w:rFonts w:eastAsia="LMMono10" w:ascii="LMMono10" w:hAnsi="LMMono10"/>
          <w:b w:val="false"/>
          <w:i w:val="false"/>
          <w:color w:val="000000"/>
          <w:sz w:val="22"/>
        </w:rPr>
        <w:t xml:space="preserve"> facet_grid</w:t>
      </w:r>
      <w:r>
        <w:rPr>
          <w:rFonts w:eastAsia="LMRoman10" w:ascii="LMRoman10" w:hAnsi="LMRoman10"/>
          <w:b w:val="false"/>
          <w:i w:val="false"/>
          <w:color w:val="000000"/>
          <w:sz w:val="22"/>
        </w:rPr>
        <w:t xml:space="preserve"> é especialmente útil para fazer gráficos em subgrupos de duas variáveis categóricas, como no exemplo a seguir:</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706"/>
        <w:gridCol w:w="4705"/>
      </w:tblGrid>
      <w:tr>
        <w:trPr>
          <w:trHeight w:val="2160" w:hRule="exact"/>
        </w:trPr>
        <w:tc>
          <w:tcPr>
            <w:tcW w:w="9411" w:type="dxa"/>
            <w:gridSpan w:val="2"/>
            <w:tcBorders/>
          </w:tcPr>
          <w:p>
            <w:pPr>
              <w:pStyle w:val="Normal"/>
              <w:widowControl/>
              <w:tabs>
                <w:tab w:val="clear" w:pos="720"/>
                <w:tab w:val="left" w:pos="288" w:leader="none"/>
                <w:tab w:val="left" w:pos="402" w:leader="none"/>
                <w:tab w:val="left" w:pos="3724" w:leader="none"/>
              </w:tabs>
              <w:spacing w:lineRule="exact" w:line="270" w:before="22" w:after="0"/>
              <w:ind w:hanging="0" w:left="60" w:right="2592"/>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scale_x_discrete</w:t>
            </w:r>
            <w:r>
              <w:rPr>
                <w:rFonts w:eastAsia="LMMono10" w:ascii="LMMono10" w:hAnsi="LMMono10"/>
                <w:b w:val="false"/>
                <w:i w:val="false"/>
                <w:color w:val="003A4F"/>
                <w:sz w:val="22"/>
              </w:rPr>
              <w:t>(</w:t>
            </w:r>
            <w:r>
              <w:rPr>
                <w:rFonts w:eastAsia="LMMono10" w:ascii="LMMono10" w:hAnsi="LMMono10"/>
                <w:b w:val="false"/>
                <w:i w:val="false"/>
                <w:color w:val="667221"/>
                <w:sz w:val="22"/>
              </w:rPr>
              <w:t>labels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"16 e 17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"16-17"</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"18 a 24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"18-24"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"25 a 34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"25-34"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"35 a 44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"35-44"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"45 a 54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"45-54"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"55 a 64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"55-64"</w:t>
            </w:r>
            <w:r>
              <w:rPr>
                <w:rFonts w:eastAsia="LMMono10" w:ascii="LMMono10" w:hAnsi="LMMono10"/>
                <w:b w:val="false"/>
                <w:i w:val="false"/>
                <w:color w:val="003A4F"/>
                <w:sz w:val="22"/>
              </w:rPr>
              <w:t>,</w:t>
            </w:r>
          </w:p>
        </w:tc>
      </w:tr>
      <w:tr>
        <w:trPr>
          <w:trHeight w:val="278" w:hRule="exact"/>
        </w:trPr>
        <w:tc>
          <w:tcPr>
            <w:tcW w:w="4706" w:type="dxa"/>
            <w:tcBorders/>
            <w:shd w:fill="F0F3F5"/>
          </w:tcPr>
          <w:p>
            <w:pPr>
              <w:pStyle w:val="Normal"/>
              <w:widowControl/>
              <w:spacing w:lineRule="exact" w:line="290" w:before="0" w:after="0"/>
              <w:ind w:hanging="0" w:left="0" w:right="110"/>
              <w:jc w:val="right"/>
              <w:rPr/>
            </w:pPr>
            <w:r>
              <w:rPr>
                <w:rFonts w:eastAsia="LMMono10" w:ascii="LMMono10" w:hAnsi="LMMono10"/>
                <w:b w:val="false"/>
                <w:i w:val="false"/>
                <w:color w:val="21774C"/>
                <w:sz w:val="22"/>
              </w:rPr>
              <w:t>"65 e mais"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"65+"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p>
        </w:tc>
        <w:tc>
          <w:tcPr>
            <w:tcW w:w="4705" w:type="dxa"/>
            <w:tcBorders/>
            <w:shd w:fill="F0F3F5"/>
          </w:tcPr>
          <w:p>
            <w:pPr>
              <w:pStyle w:val="Normal"/>
              <w:widowControl/>
              <w:spacing w:lineRule="exact" w:line="290" w:before="0" w:after="0"/>
              <w:ind w:hanging="0" w:left="118" w:right="0"/>
              <w:jc w:val="left"/>
              <w:rPr/>
            </w:pPr>
            <w:r>
              <w:rPr>
                <w:rFonts w:eastAsia="LMMono10" w:ascii="LMMono10" w:hAnsi="LMMono10"/>
                <w:b w:val="false"/>
                <w:i w:val="false"/>
                <w:color w:val="4759AA"/>
                <w:sz w:val="22"/>
              </w:rPr>
              <w:t>facet_grid</w:t>
            </w:r>
            <w:r>
              <w:rPr>
                <w:rFonts w:eastAsia="LMMono10" w:ascii="LMMono10" w:hAnsi="LMMono10"/>
                <w:b w:val="false"/>
                <w:i w:val="false"/>
                <w:color w:val="003A4F"/>
                <w:sz w:val="22"/>
              </w:rPr>
              <w:t>(REG</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D02)</w:t>
            </w:r>
            <w:r>
              <w:rPr>
                <w:rFonts w:eastAsia="LMMono10" w:ascii="LMMono10" w:hAnsi="LMMono10"/>
                <w:b w:val="false"/>
                <w:i w:val="false"/>
                <w:color w:val="5E5E5E"/>
                <w:sz w:val="22"/>
              </w:rPr>
              <w:t xml:space="preserve"> +</w:t>
            </w:r>
          </w:p>
        </w:tc>
      </w:tr>
      <w:tr>
        <w:trPr>
          <w:trHeight w:val="1136" w:hRule="exact"/>
        </w:trPr>
        <w:tc>
          <w:tcPr>
            <w:tcW w:w="9411" w:type="dxa"/>
            <w:gridSpan w:val="2"/>
            <w:tcBorders/>
          </w:tcPr>
          <w:p>
            <w:pPr>
              <w:pStyle w:val="Normal"/>
              <w:widowControl/>
              <w:spacing w:lineRule="exact" w:line="270" w:before="20" w:after="0"/>
              <w:ind w:hanging="572" w:left="860" w:right="3312"/>
              <w:jc w:val="left"/>
              <w:rPr/>
            </w:pP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"Entrevistados por faixa de idade"</w:t>
            </w:r>
            <w:r>
              <w:rPr>
                <w:rFonts w:eastAsia="LMMono10" w:ascii="LMMono10" w:hAnsi="LMMono10"/>
                <w:b w:val="false"/>
                <w:i w:val="false"/>
                <w:color w:val="003A4F"/>
                <w:sz w:val="22"/>
              </w:rPr>
              <w:t xml:space="preserve">, </w:t>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"ESEB 2022"</w:t>
            </w:r>
            <w:r>
              <w:rPr>
                <w:rFonts w:eastAsia="LMMono10" w:ascii="LMMono10" w:hAnsi="LMMono10"/>
                <w:b w:val="false"/>
                <w:i w:val="false"/>
                <w:color w:val="003A4F"/>
                <w:sz w:val="22"/>
              </w:rPr>
              <w:t xml:space="preserve">, </w:t>
            </w:r>
            <w:r>
              <w:rPr/>
              <w:br/>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"Faixa de Idade"</w:t>
            </w:r>
            <w:r>
              <w:rPr>
                <w:rFonts w:eastAsia="LMMono10" w:ascii="LMMono10" w:hAnsi="LMMono10"/>
                <w:b w:val="false"/>
                <w:i w:val="false"/>
                <w:color w:val="003A4F"/>
                <w:sz w:val="22"/>
              </w:rPr>
              <w:t xml:space="preserve">, </w:t>
            </w:r>
            <w:r>
              <w:rPr/>
              <w:br/>
            </w:r>
            <w:r>
              <w:rPr>
                <w:rFonts w:eastAsia="LMMono10" w:ascii="LMMono10" w:hAnsi="LMMono10"/>
                <w:b w:val="false"/>
                <w:i w:val="false"/>
                <w:color w:val="667221"/>
                <w:sz w:val="22"/>
              </w:rPr>
              <w:t>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p>
        </w:tc>
      </w:tr>
    </w:tbl>
    <w:p>
      <w:pPr>
        <w:pStyle w:val="Normal"/>
        <w:widowControl/>
        <w:spacing w:lineRule="exact" w:line="358" w:before="350" w:after="0"/>
        <w:ind w:hanging="0" w:left="998" w:right="0"/>
        <w:jc w:val="left"/>
        <w:rPr/>
      </w:pPr>
      <w:r>
        <w:rPr>
          <w:rFonts w:eastAsia="Helvetica" w:ascii="Helvetica" w:hAnsi="Helvetica"/>
          <w:b w:val="false"/>
          <w:i w:val="false"/>
          <w:color w:val="000000"/>
          <w:sz w:val="26"/>
        </w:rPr>
        <w:t>Entrevistados por faixa de idade</w:t>
      </w:r>
    </w:p>
    <w:p>
      <w:pPr>
        <w:pStyle w:val="Normal"/>
        <w:widowControl/>
        <w:spacing w:lineRule="exact" w:line="302" w:before="10" w:after="76"/>
        <w:ind w:hanging="0" w:left="998" w:right="0"/>
        <w:jc w:val="left"/>
        <w:rPr/>
      </w:pPr>
      <w:r>
        <w:rPr>
          <w:rFonts w:eastAsia="Helvetica" w:ascii="Helvetica" w:hAnsi="Helvetica"/>
          <w:b w:val="false"/>
          <w:i w:val="false"/>
          <w:color w:val="000000"/>
          <w:sz w:val="22"/>
        </w:rPr>
        <w:t>ESEB 2022</w:t>
      </w:r>
    </w:p>
    <w:tbl>
      <w:tblPr>
        <w:tblW w:w="9412"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412"/>
      </w:tblGrid>
      <w:tr>
        <w:trPr>
          <w:trHeight w:val="4246" w:hRule="exact"/>
        </w:trPr>
        <w:tc>
          <w:tcPr>
            <w:tcW w:w="9412" w:type="dxa"/>
            <w:tcBorders/>
          </w:tcPr>
          <w:p>
            <w:pPr>
              <w:pStyle w:val="Normal"/>
              <w:widowControl/>
              <w:tabs>
                <w:tab w:val="clear" w:pos="720"/>
                <w:tab w:val="left" w:pos="5582" w:leader="none"/>
              </w:tabs>
              <w:spacing w:lineRule="exact" w:line="248" w:before="60" w:after="0"/>
              <w:ind w:hanging="0" w:left="2140" w:right="0"/>
              <w:jc w:val="left"/>
              <w:rPr/>
            </w:pPr>
            <w:r>
              <w:rPr>
                <w:rFonts w:eastAsia="Helvetica" w:ascii="Helvetica" w:hAnsi="Helvetica"/>
                <w:b w:val="false"/>
                <w:i w:val="false"/>
                <w:color w:val="1A1A1A"/>
                <w:sz w:val="18"/>
              </w:rPr>
              <w:t xml:space="preserve">Masculino </w:t>
            </w:r>
            <w:r>
              <w:rPr/>
              <w:tab/>
            </w:r>
            <w:r>
              <w:rPr>
                <w:rFonts w:eastAsia="Helvetica" w:ascii="Helvetica" w:hAnsi="Helvetica"/>
                <w:b w:val="false"/>
                <w:i w:val="false"/>
                <w:color w:val="1A1A1A"/>
                <w:sz w:val="18"/>
              </w:rPr>
              <w:t>Feminino</w:t>
            </w:r>
          </w:p>
          <w:p>
            <w:pPr>
              <w:pStyle w:val="Normal"/>
              <w:widowControl/>
              <w:spacing w:lineRule="exact" w:line="246" w:before="0" w:after="0"/>
              <w:ind w:hanging="0" w:left="500" w:right="0"/>
              <w:jc w:val="left"/>
              <w:rPr/>
            </w:pPr>
            <w:r>
              <w:rPr>
                <w:rFonts w:eastAsia="Helvetica" w:ascii="Helvetica" w:hAnsi="Helvetica"/>
                <w:b w:val="false"/>
                <w:i w:val="false"/>
                <w:color w:val="4D4D4D"/>
                <w:sz w:val="18"/>
              </w:rPr>
              <w:t>100</w:t>
            </w:r>
          </w:p>
          <w:tbl>
            <w:tblPr>
              <w:tblW w:w="86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579"/>
              <w:gridCol w:w="579"/>
              <w:gridCol w:w="579"/>
              <w:gridCol w:w="579"/>
              <w:gridCol w:w="579"/>
              <w:gridCol w:w="579"/>
              <w:gridCol w:w="579"/>
              <w:gridCol w:w="579"/>
              <w:gridCol w:w="579"/>
              <w:gridCol w:w="579"/>
              <w:gridCol w:w="579"/>
              <w:gridCol w:w="579"/>
              <w:gridCol w:w="579"/>
              <w:gridCol w:w="579"/>
              <w:gridCol w:w="579"/>
            </w:tblGrid>
            <w:tr>
              <w:trPr>
                <w:trHeight w:val="128" w:hRule="exact"/>
              </w:trPr>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r>
            <w:tr>
              <w:trPr/>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c>
                <w:tcPr>
                  <w:tcW w:w="579" w:type="dxa"/>
                  <w:tcBorders>
                    <w:bottom w:val="single" w:sz="16" w:space="0" w:color="FFFFFF"/>
                  </w:tcBorders>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r>
    </w:tbl>
    <w:p>
      <w:pPr>
        <w:sectPr>
          <w:type w:val="nextPage"/>
          <w:pgSz w:w="12240" w:h="15840"/>
          <w:pgMar w:left="1440" w:right="1388" w:gutter="0" w:header="0" w:top="706"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72" w:before="36" w:after="242"/>
        <w:ind w:hanging="0" w:left="230" w:right="280"/>
        <w:jc w:val="both"/>
        <w:rPr/>
      </w:pPr>
      <w:r>
        <w:rPr>
          <w:rFonts w:eastAsia="LMRoman10" w:ascii="LMRoman10" w:hAnsi="LMRoman10"/>
          <w:b w:val="false"/>
          <w:i w:val="false"/>
          <w:color w:val="000000"/>
          <w:sz w:val="22"/>
        </w:rPr>
        <w:t>Resumidamente, temas são funções que controlam vários recursos de exibição de uma visu-alização, como tamanho da fonte e cor do plano de fundo, rotação e cor de textos, grades e linhas de eixos, entre inúmeras outras coisas. Para fazer essas modificações, 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tem uma função genérica chama</w:t>
      </w:r>
      <w:r>
        <w:rPr>
          <w:rFonts w:eastAsia="LMMono10" w:ascii="LMMono10" w:hAnsi="LMMono10"/>
          <w:b w:val="false"/>
          <w:i w:val="false"/>
          <w:color w:val="000000"/>
          <w:sz w:val="22"/>
        </w:rPr>
        <w:t xml:space="preserve"> theme()</w:t>
      </w:r>
      <w:r>
        <w:rPr>
          <w:rFonts w:eastAsia="LMRoman10" w:ascii="LMRoman10" w:hAnsi="LMRoman10"/>
          <w:b w:val="false"/>
          <w:i w:val="false"/>
          <w:color w:val="000000"/>
          <w:sz w:val="22"/>
        </w:rPr>
        <w:t xml:space="preserve"> que permite a customização de diferentes detalhes de um gráfico, além de outras funções que usam o prefixo</w:t>
      </w:r>
      <w:r>
        <w:rPr>
          <w:rFonts w:eastAsia="LMMono10" w:ascii="LMMono10" w:hAnsi="LMMono10"/>
          <w:b w:val="false"/>
          <w:i w:val="false"/>
          <w:color w:val="000000"/>
          <w:sz w:val="22"/>
        </w:rPr>
        <w:t xml:space="preserve"> theme_</w:t>
      </w:r>
      <w:r>
        <w:rPr>
          <w:rFonts w:eastAsia="LMRoman10" w:ascii="LMRoman10" w:hAnsi="LMRoman10"/>
          <w:b w:val="false"/>
          <w:i w:val="false"/>
          <w:color w:val="000000"/>
          <w:sz w:val="22"/>
        </w:rPr>
        <w:t xml:space="preserve"> e aplicam customizações globais pré-estabelecidas em um gráficos. Começando por estas últimas funções, vamos usar a função </w:t>
      </w:r>
      <w:r>
        <w:rPr>
          <w:rFonts w:eastAsia="LMMono10" w:ascii="LMMono10" w:hAnsi="LMMono10"/>
          <w:b w:val="false"/>
          <w:i w:val="false"/>
          <w:color w:val="000000"/>
          <w:sz w:val="22"/>
        </w:rPr>
        <w:t>theme_minimal()</w:t>
      </w:r>
      <w:r>
        <w:rPr>
          <w:rFonts w:eastAsia="LMRoman10" w:ascii="LMRoman10" w:hAnsi="LMRoman10"/>
          <w:b w:val="false"/>
          <w:i w:val="false"/>
          <w:color w:val="000000"/>
          <w:sz w:val="22"/>
        </w:rPr>
        <w:t xml:space="preserve"> para criar um gráfico de barras com um tema minimalista (e, portanto, menos distrativo):</w:t>
      </w:r>
    </w:p>
    <w:tbl>
      <w:tblPr>
        <w:tblW w:w="941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706"/>
        <w:gridCol w:w="4705"/>
      </w:tblGrid>
      <w:tr>
        <w:trPr>
          <w:trHeight w:val="2158" w:hRule="exact"/>
        </w:trPr>
        <w:tc>
          <w:tcPr>
            <w:tcW w:w="9411" w:type="dxa"/>
            <w:gridSpan w:val="2"/>
            <w:tcBorders/>
          </w:tcPr>
          <w:p>
            <w:pPr>
              <w:pStyle w:val="Normal"/>
              <w:widowControl/>
              <w:tabs>
                <w:tab w:val="clear" w:pos="720"/>
                <w:tab w:val="left" w:pos="288" w:leader="none"/>
                <w:tab w:val="left" w:pos="402" w:leader="none"/>
                <w:tab w:val="left" w:pos="3724" w:leader="none"/>
              </w:tabs>
              <w:spacing w:lineRule="exact" w:line="270" w:before="22" w:after="0"/>
              <w:ind w:hanging="0" w:left="60" w:right="2592"/>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(eseb,</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scale_x_discrete</w:t>
            </w:r>
            <w:r>
              <w:rPr>
                <w:rFonts w:eastAsia="LMMono10" w:ascii="LMMono10" w:hAnsi="LMMono10"/>
                <w:b w:val="false"/>
                <w:i w:val="false"/>
                <w:color w:val="003A4F"/>
                <w:sz w:val="22"/>
              </w:rPr>
              <w:t>(</w:t>
            </w:r>
            <w:r>
              <w:rPr>
                <w:rFonts w:eastAsia="LMMono10" w:ascii="LMMono10" w:hAnsi="LMMono10"/>
                <w:b w:val="false"/>
                <w:i w:val="false"/>
                <w:color w:val="667221"/>
                <w:sz w:val="22"/>
              </w:rPr>
              <w:t>labels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"16 e 17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"16-17"</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"18 a 24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"18-24"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"25 a 34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"25-34"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"35 a 44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"35-44"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"45 a 54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"45-54"</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21774C"/>
                <w:sz w:val="22"/>
              </w:rPr>
              <w:t>"55 a 64 anos"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"55-64"</w:t>
            </w:r>
            <w:r>
              <w:rPr>
                <w:rFonts w:eastAsia="LMMono10" w:ascii="LMMono10" w:hAnsi="LMMono10"/>
                <w:b w:val="false"/>
                <w:i w:val="false"/>
                <w:color w:val="003A4F"/>
                <w:sz w:val="22"/>
              </w:rPr>
              <w:t>,</w:t>
            </w:r>
          </w:p>
        </w:tc>
      </w:tr>
      <w:tr>
        <w:trPr>
          <w:trHeight w:val="280" w:hRule="exact"/>
        </w:trPr>
        <w:tc>
          <w:tcPr>
            <w:tcW w:w="4706" w:type="dxa"/>
            <w:tcBorders/>
            <w:shd w:fill="F0F3F5"/>
          </w:tcPr>
          <w:p>
            <w:pPr>
              <w:pStyle w:val="Normal"/>
              <w:widowControl/>
              <w:spacing w:lineRule="exact" w:line="292" w:before="0" w:after="0"/>
              <w:ind w:hanging="0" w:left="0" w:right="110"/>
              <w:jc w:val="right"/>
              <w:rPr/>
            </w:pPr>
            <w:r>
              <w:rPr>
                <w:rFonts w:eastAsia="LMMono10" w:ascii="LMMono10" w:hAnsi="LMMono10"/>
                <w:b w:val="false"/>
                <w:i w:val="false"/>
                <w:color w:val="21774C"/>
                <w:sz w:val="22"/>
              </w:rPr>
              <w:t>"65 e mais"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"65+"</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p>
        </w:tc>
        <w:tc>
          <w:tcPr>
            <w:tcW w:w="4705" w:type="dxa"/>
            <w:tcBorders/>
            <w:shd w:fill="F0F3F5"/>
          </w:tcPr>
          <w:p>
            <w:pPr>
              <w:pStyle w:val="Normal"/>
              <w:widowControl/>
              <w:spacing w:lineRule="exact" w:line="292" w:before="0" w:after="0"/>
              <w:ind w:hanging="0" w:left="118" w:right="0"/>
              <w:jc w:val="left"/>
              <w:rPr/>
            </w:pPr>
            <w:r>
              <w:rPr>
                <w:rFonts w:eastAsia="LMMono10" w:ascii="LMMono10" w:hAnsi="LMMono10"/>
                <w:b w:val="false"/>
                <w:i w:val="false"/>
                <w:color w:val="4759AA"/>
                <w:sz w:val="22"/>
              </w:rPr>
              <w:t>facet_grid</w:t>
            </w:r>
            <w:r>
              <w:rPr>
                <w:rFonts w:eastAsia="LMMono10" w:ascii="LMMono10" w:hAnsi="LMMono10"/>
                <w:b w:val="false"/>
                <w:i w:val="false"/>
                <w:color w:val="003A4F"/>
                <w:sz w:val="22"/>
              </w:rPr>
              <w:t>(REG</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D02)</w:t>
            </w:r>
            <w:r>
              <w:rPr>
                <w:rFonts w:eastAsia="LMMono10" w:ascii="LMMono10" w:hAnsi="LMMono10"/>
                <w:b w:val="false"/>
                <w:i w:val="false"/>
                <w:color w:val="5E5E5E"/>
                <w:sz w:val="22"/>
              </w:rPr>
              <w:t xml:space="preserve"> +</w:t>
            </w:r>
          </w:p>
        </w:tc>
      </w:tr>
      <w:tr>
        <w:trPr>
          <w:trHeight w:val="1392" w:hRule="exact"/>
        </w:trPr>
        <w:tc>
          <w:tcPr>
            <w:tcW w:w="9411" w:type="dxa"/>
            <w:gridSpan w:val="2"/>
            <w:tcBorders/>
          </w:tcPr>
          <w:p>
            <w:pPr>
              <w:pStyle w:val="Normal"/>
              <w:widowControl/>
              <w:tabs>
                <w:tab w:val="clear" w:pos="720"/>
                <w:tab w:val="left" w:pos="518" w:leader="none"/>
                <w:tab w:val="left" w:pos="860" w:leader="none"/>
              </w:tabs>
              <w:spacing w:lineRule="exact" w:line="270" w:before="20" w:after="0"/>
              <w:ind w:hanging="0" w:left="288" w:right="3312"/>
              <w:jc w:val="left"/>
              <w:rPr/>
            </w:pP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"Entrevistados por faixa de idade"</w:t>
            </w:r>
            <w:r>
              <w:rPr>
                <w:rFonts w:eastAsia="LMMono10" w:ascii="LMMono10" w:hAnsi="LMMono10"/>
                <w:b w:val="false"/>
                <w:i w:val="false"/>
                <w:color w:val="003A4F"/>
                <w:sz w:val="22"/>
              </w:rPr>
              <w:t xml:space="preserve">, </w:t>
            </w:r>
            <w:r>
              <w:rPr/>
              <w:tab/>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"ESEB 2022"</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"Faixa de Idade"</w:t>
            </w:r>
            <w:r>
              <w:rPr>
                <w:rFonts w:eastAsia="LMMono10" w:ascii="LMMono10" w:hAnsi="LMMono10"/>
                <w:b w:val="false"/>
                <w:i w:val="false"/>
                <w:color w:val="003A4F"/>
                <w:sz w:val="22"/>
              </w:rPr>
              <w:t xml:space="preserve">, </w:t>
            </w:r>
            <w:r>
              <w:rPr/>
              <w:br/>
              <w:tab/>
            </w:r>
            <w:r>
              <w:rPr>
                <w:rFonts w:eastAsia="LMMono10" w:ascii="LMMono10" w:hAnsi="LMMono10"/>
                <w:b w:val="false"/>
                <w:i w:val="false"/>
                <w:color w:val="667221"/>
                <w:sz w:val="22"/>
              </w:rPr>
              <w:t>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theme_minimal</w:t>
            </w:r>
            <w:r>
              <w:rPr>
                <w:rFonts w:eastAsia="LMMono10" w:ascii="LMMono10" w:hAnsi="LMMono10"/>
                <w:b w:val="false"/>
                <w:i w:val="false"/>
                <w:color w:val="003A4F"/>
                <w:sz w:val="22"/>
              </w:rPr>
              <w:t>()</w:t>
            </w:r>
          </w:p>
        </w:tc>
      </w:tr>
    </w:tbl>
    <w:p>
      <w:pPr>
        <w:pStyle w:val="Normal"/>
        <w:widowControl/>
        <w:spacing w:lineRule="exact" w:line="356" w:before="326" w:after="0"/>
        <w:ind w:hanging="0" w:left="998" w:right="0"/>
        <w:jc w:val="left"/>
        <w:rPr/>
      </w:pPr>
      <w:r>
        <w:rPr>
          <w:rFonts w:eastAsia="Helvetica" w:ascii="Helvetica" w:hAnsi="Helvetica"/>
          <w:b w:val="false"/>
          <w:i w:val="false"/>
          <w:color w:val="000000"/>
          <w:sz w:val="26"/>
        </w:rPr>
        <w:t>Entrevistados por faixa de idade</w:t>
      </w:r>
    </w:p>
    <w:p>
      <w:pPr>
        <w:pStyle w:val="Normal"/>
        <w:widowControl/>
        <w:spacing w:lineRule="exact" w:line="304" w:before="10" w:after="74"/>
        <w:ind w:hanging="0" w:left="998" w:right="0"/>
        <w:jc w:val="left"/>
        <w:rPr/>
      </w:pPr>
      <w:r>
        <w:rPr>
          <w:rFonts w:eastAsia="Helvetica" w:ascii="Helvetica" w:hAnsi="Helvetica"/>
          <w:b w:val="false"/>
          <w:i w:val="false"/>
          <w:color w:val="000000"/>
          <w:sz w:val="22"/>
        </w:rPr>
        <w:t>ESEB 2022</w:t>
      </w:r>
    </w:p>
    <w:tbl>
      <w:tblPr>
        <w:tblW w:w="9410" w:type="dxa"/>
        <w:jc w:val="left"/>
        <w:tblInd w:w="12" w:type="dxa"/>
        <w:tblLayout w:type="fixed"/>
        <w:tblCellMar>
          <w:top w:w="0" w:type="dxa"/>
          <w:left w:w="0" w:type="dxa"/>
          <w:bottom w:w="0" w:type="dxa"/>
          <w:right w:w="0" w:type="dxa"/>
        </w:tblCellMar>
        <w:tblLook w:val="04a0" w:noHBand="0" w:noVBand="1" w:firstColumn="1" w:lastRow="0" w:lastColumn="0" w:firstRow="1"/>
      </w:tblPr>
      <w:tblGrid>
        <w:gridCol w:w="1882"/>
        <w:gridCol w:w="1882"/>
        <w:gridCol w:w="1882"/>
        <w:gridCol w:w="1882"/>
        <w:gridCol w:w="1882"/>
      </w:tblGrid>
      <w:tr>
        <w:trPr>
          <w:trHeight w:val="338" w:hRule="exact"/>
        </w:trPr>
        <w:tc>
          <w:tcPr>
            <w:tcW w:w="1882" w:type="dxa"/>
            <w:vMerge w:val="restart"/>
            <w:tcBorders/>
          </w:tcPr>
          <w:p>
            <w:pPr>
              <w:pStyle w:val="Normal"/>
              <w:widowControl/>
              <w:bidi w:val="0"/>
              <w:spacing w:lineRule="auto" w:line="276" w:before="0" w:after="200"/>
              <w:jc w:val="left"/>
              <w:rPr/>
            </w:pPr>
            <w:r>
              <w:rPr/>
            </w:r>
          </w:p>
        </w:tc>
        <w:tc>
          <w:tcPr>
            <w:tcW w:w="1882" w:type="dxa"/>
            <w:vMerge w:val="restart"/>
            <w:tcBorders/>
          </w:tcPr>
          <w:p>
            <w:pPr>
              <w:pStyle w:val="Normal"/>
              <w:widowControl/>
              <w:spacing w:lineRule="exact" w:line="248" w:before="140" w:after="0"/>
              <w:ind w:hanging="0" w:left="0" w:right="0"/>
              <w:jc w:val="center"/>
              <w:rPr/>
            </w:pPr>
            <w:r>
              <w:rPr>
                <w:rFonts w:eastAsia="Helvetica" w:ascii="Helvetica" w:hAnsi="Helvetica"/>
                <w:b w:val="false"/>
                <w:i w:val="false"/>
                <w:color w:val="4D4D4D"/>
                <w:sz w:val="18"/>
              </w:rPr>
              <w:t>100</w:t>
            </w:r>
          </w:p>
        </w:tc>
        <w:tc>
          <w:tcPr>
            <w:tcW w:w="1882" w:type="dxa"/>
            <w:tcBorders/>
          </w:tcPr>
          <w:p>
            <w:pPr>
              <w:pStyle w:val="Normal"/>
              <w:widowControl/>
              <w:spacing w:lineRule="exact" w:line="248" w:before="60" w:after="0"/>
              <w:ind w:hanging="0" w:left="0" w:right="258"/>
              <w:jc w:val="right"/>
              <w:rPr/>
            </w:pPr>
            <w:r>
              <w:rPr>
                <w:rFonts w:eastAsia="Helvetica" w:ascii="Helvetica" w:hAnsi="Helvetica"/>
                <w:b w:val="false"/>
                <w:i w:val="false"/>
                <w:color w:val="1A1A1A"/>
                <w:sz w:val="18"/>
              </w:rPr>
              <w:t>Masculino</w:t>
            </w:r>
          </w:p>
        </w:tc>
        <w:tc>
          <w:tcPr>
            <w:tcW w:w="3764" w:type="dxa"/>
            <w:gridSpan w:val="2"/>
            <w:tcBorders/>
          </w:tcPr>
          <w:p>
            <w:pPr>
              <w:pStyle w:val="Normal"/>
              <w:widowControl/>
              <w:spacing w:lineRule="exact" w:line="248" w:before="60" w:after="0"/>
              <w:ind w:hanging="0" w:left="0" w:right="2124"/>
              <w:jc w:val="right"/>
              <w:rPr/>
            </w:pPr>
            <w:r>
              <w:rPr>
                <w:rFonts w:eastAsia="Helvetica" w:ascii="Helvetica" w:hAnsi="Helvetica"/>
                <w:b w:val="false"/>
                <w:i w:val="false"/>
                <w:color w:val="1A1A1A"/>
                <w:sz w:val="18"/>
              </w:rPr>
              <w:t>Feminino</w:t>
            </w:r>
          </w:p>
        </w:tc>
      </w:tr>
      <w:tr>
        <w:trPr>
          <w:trHeight w:val="50" w:hRule="exact"/>
        </w:trPr>
        <w:tc>
          <w:tcPr>
            <w:tcW w:w="1882" w:type="dxa"/>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c>
          <w:tcPr>
            <w:tcW w:w="3764" w:type="dxa"/>
            <w:gridSpan w:val="2"/>
            <w:vMerge w:val="restart"/>
            <w:tcBorders/>
          </w:tcPr>
          <w:p>
            <w:pPr>
              <w:pStyle w:val="Normal"/>
              <w:widowControl/>
              <w:spacing w:lineRule="exact" w:line="44" w:before="0" w:after="0"/>
              <w:ind w:left="0" w:right="0"/>
              <w:rPr/>
            </w:pPr>
            <w:r>
              <w:rPr/>
            </w:r>
          </w:p>
          <w:tbl>
            <w:tblPr>
              <w:tblW w:w="3400" w:type="dxa"/>
              <w:jc w:val="left"/>
              <w:tblInd w:w="48" w:type="dxa"/>
              <w:tblLayout w:type="fixed"/>
              <w:tblCellMar>
                <w:top w:w="0" w:type="dxa"/>
                <w:left w:w="0" w:type="dxa"/>
                <w:bottom w:w="0" w:type="dxa"/>
                <w:right w:w="0" w:type="dxa"/>
              </w:tblCellMar>
              <w:tblLook w:val="04a0" w:noHBand="0" w:noVBand="1" w:firstColumn="1" w:lastRow="0" w:lastColumn="0" w:firstRow="1"/>
            </w:tblPr>
            <w:tblGrid>
              <w:gridCol w:w="425"/>
              <w:gridCol w:w="425"/>
              <w:gridCol w:w="425"/>
              <w:gridCol w:w="425"/>
              <w:gridCol w:w="425"/>
              <w:gridCol w:w="425"/>
              <w:gridCol w:w="425"/>
              <w:gridCol w:w="424"/>
            </w:tblGrid>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2"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42" w:hRule="exact"/>
              </w:trPr>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4" w:type="dxa"/>
                  <w:tcBorders>
                    <w:top w:val="single" w:sz="4" w:space="0" w:color="EBEBEB"/>
                  </w:tcBorders>
                </w:tcPr>
                <w:p>
                  <w:pPr>
                    <w:pStyle w:val="Normal"/>
                    <w:widowControl/>
                    <w:bidi w:val="0"/>
                    <w:spacing w:lineRule="auto" w:line="276" w:before="0" w:after="200"/>
                    <w:jc w:val="left"/>
                    <w:rPr/>
                  </w:pPr>
                  <w:r>
                    <w:rPr/>
                  </w:r>
                </w:p>
              </w:tc>
            </w:tr>
          </w:tbl>
          <w:p>
            <w:pPr>
              <w:pStyle w:val="Normal"/>
              <w:widowControl/>
              <w:spacing w:lineRule="exact" w:line="14" w:before="0" w:after="0"/>
              <w:ind w:left="0" w:right="0"/>
              <w:rPr/>
            </w:pPr>
            <w:r>
              <w:rPr/>
            </w:r>
          </w:p>
        </w:tc>
        <w:tc>
          <w:tcPr>
            <w:tcW w:w="1882" w:type="dxa"/>
            <w:tcBorders/>
          </w:tcPr>
          <w:p>
            <w:pPr>
              <w:pStyle w:val="Normal"/>
              <w:widowControl/>
              <w:bidi w:val="0"/>
              <w:spacing w:lineRule="auto" w:line="276" w:before="0" w:after="200"/>
              <w:jc w:val="left"/>
              <w:rPr/>
            </w:pPr>
            <w:r>
              <w:rPr/>
            </w:r>
          </w:p>
        </w:tc>
      </w:tr>
      <w:tr>
        <w:trPr>
          <w:trHeight w:val="516" w:hRule="exact"/>
        </w:trPr>
        <w:tc>
          <w:tcPr>
            <w:tcW w:w="1882" w:type="dxa"/>
            <w:tcBorders/>
          </w:tcPr>
          <w:p>
            <w:pPr>
              <w:pStyle w:val="Normal"/>
              <w:widowControl/>
              <w:bidi w:val="0"/>
              <w:spacing w:lineRule="auto" w:line="276" w:before="0" w:after="200"/>
              <w:jc w:val="left"/>
              <w:rPr/>
            </w:pPr>
            <w:r>
              <w:rPr/>
            </w:r>
          </w:p>
        </w:tc>
        <w:tc>
          <w:tcPr>
            <w:tcW w:w="1882" w:type="dxa"/>
            <w:tcBorders/>
          </w:tcPr>
          <w:p>
            <w:pPr>
              <w:pStyle w:val="Normal"/>
              <w:widowControl/>
              <w:spacing w:lineRule="exact" w:line="128" w:before="120" w:after="0"/>
              <w:ind w:hanging="0" w:left="0" w:right="40"/>
              <w:jc w:val="right"/>
              <w:rPr/>
            </w:pPr>
            <w:r>
              <w:rPr>
                <w:rFonts w:eastAsia="Helvetica" w:ascii="Helvetica" w:hAnsi="Helvetica"/>
                <w:b w:val="false"/>
                <w:i w:val="false"/>
                <w:color w:val="4D4D4D"/>
                <w:sz w:val="18"/>
              </w:rPr>
              <w:t xml:space="preserve">100 75 </w:t>
            </w:r>
            <w:r>
              <w:rPr/>
              <w:br/>
            </w:r>
            <w:r>
              <w:rPr>
                <w:rFonts w:eastAsia="Helvetica" w:ascii="Helvetica" w:hAnsi="Helvetica"/>
                <w:b w:val="false"/>
                <w:i w:val="false"/>
                <w:color w:val="4D4D4D"/>
                <w:sz w:val="18"/>
              </w:rPr>
              <w:t xml:space="preserve">50 </w:t>
            </w:r>
            <w:r>
              <w:rPr/>
              <w:br/>
            </w:r>
            <w:r>
              <w:rPr>
                <w:rFonts w:eastAsia="Helvetica" w:ascii="Helvetica" w:hAnsi="Helvetica"/>
                <w:b w:val="false"/>
                <w:i w:val="false"/>
                <w:color w:val="4D4D4D"/>
                <w:sz w:val="18"/>
              </w:rPr>
              <w:t xml:space="preserve">25 </w:t>
            </w:r>
            <w:r>
              <w:rPr/>
              <w:br/>
            </w:r>
            <w:r>
              <w:rPr>
                <w:rFonts w:eastAsia="Helvetica" w:ascii="Helvetica" w:hAnsi="Helvetica"/>
                <w:b w:val="false"/>
                <w:i w:val="false"/>
                <w:color w:val="4D4D4D"/>
                <w:sz w:val="18"/>
              </w:rPr>
              <w:t>0</w:t>
            </w:r>
          </w:p>
        </w:tc>
        <w:tc>
          <w:tcPr>
            <w:tcW w:w="3764" w:type="dxa"/>
            <w:gridSpan w:val="2"/>
            <w:vMerge w:val="continue"/>
            <w:tcBorders/>
            <w:tcMar>
              <w:left w:w="108" w:type="dxa"/>
              <w:right w:w="108" w:type="dxa"/>
            </w:tcMar>
          </w:tcPr>
          <w:p>
            <w:pPr>
              <w:pStyle w:val="Normal"/>
              <w:spacing w:before="0" w:after="200"/>
              <w:rPr/>
            </w:pPr>
            <w:r>
              <w:rPr/>
            </w:r>
          </w:p>
        </w:tc>
        <w:tc>
          <w:tcPr>
            <w:tcW w:w="1882" w:type="dxa"/>
            <w:vMerge w:val="restart"/>
            <w:tcBorders/>
          </w:tcPr>
          <w:tbl>
            <w:tblPr>
              <w:tblW w:w="4200" w:type="dxa"/>
              <w:jc w:val="left"/>
              <w:tblInd w:w="52" w:type="dxa"/>
              <w:tblLayout w:type="fixed"/>
              <w:tblCellMar>
                <w:top w:w="0" w:type="dxa"/>
                <w:left w:w="0" w:type="dxa"/>
                <w:bottom w:w="0" w:type="dxa"/>
                <w:right w:w="0" w:type="dxa"/>
              </w:tblCellMar>
              <w:tblLook w:val="04a0" w:noHBand="0" w:noVBand="1" w:firstColumn="1" w:lastRow="0" w:lastColumn="0" w:firstRow="1"/>
            </w:tblPr>
            <w:tblGrid>
              <w:gridCol w:w="525"/>
              <w:gridCol w:w="525"/>
              <w:gridCol w:w="525"/>
              <w:gridCol w:w="525"/>
              <w:gridCol w:w="525"/>
              <w:gridCol w:w="525"/>
              <w:gridCol w:w="525"/>
              <w:gridCol w:w="524"/>
            </w:tblGrid>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2"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42" w:hRule="exact"/>
              </w:trPr>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4" w:type="dxa"/>
                  <w:tcBorders>
                    <w:top w:val="single" w:sz="4" w:space="0" w:color="EBEBEB"/>
                  </w:tcBorders>
                </w:tcPr>
                <w:p>
                  <w:pPr>
                    <w:pStyle w:val="Normal"/>
                    <w:widowControl/>
                    <w:bidi w:val="0"/>
                    <w:spacing w:lineRule="auto" w:line="276" w:before="0" w:after="200"/>
                    <w:jc w:val="left"/>
                    <w:rPr/>
                  </w:pPr>
                  <w:r>
                    <w:rPr/>
                  </w:r>
                </w:p>
              </w:tc>
            </w:tr>
          </w:tbl>
          <w:p>
            <w:pPr>
              <w:pStyle w:val="Normal"/>
              <w:widowControl/>
              <w:spacing w:lineRule="exact" w:line="14" w:before="0" w:after="0"/>
              <w:ind w:left="0" w:right="0"/>
              <w:rPr/>
            </w:pPr>
            <w:r>
              <w:rPr/>
            </w:r>
          </w:p>
        </w:tc>
      </w:tr>
      <w:tr>
        <w:trPr>
          <w:trHeight w:val="74" w:hRule="exact"/>
        </w:trPr>
        <w:tc>
          <w:tcPr>
            <w:tcW w:w="1882" w:type="dxa"/>
            <w:vMerge w:val="restart"/>
            <w:tcBorders/>
          </w:tcPr>
          <w:p>
            <w:pPr>
              <w:pStyle w:val="Normal"/>
              <w:widowControl/>
              <w:bidi w:val="0"/>
              <w:spacing w:lineRule="auto" w:line="276" w:before="0" w:after="200"/>
              <w:jc w:val="left"/>
              <w:rPr/>
            </w:pPr>
            <w:r>
              <w:rPr/>
            </w:r>
          </w:p>
        </w:tc>
        <w:tc>
          <w:tcPr>
            <w:tcW w:w="1882" w:type="dxa"/>
            <w:vMerge w:val="restart"/>
            <w:tcBorders/>
          </w:tcPr>
          <w:p>
            <w:pPr>
              <w:pStyle w:val="Normal"/>
              <w:widowControl/>
              <w:spacing w:lineRule="exact" w:line="128" w:before="118" w:after="0"/>
              <w:ind w:hanging="0" w:left="0" w:right="40"/>
              <w:jc w:val="right"/>
              <w:rPr/>
            </w:pPr>
            <w:r>
              <w:rPr>
                <w:rFonts w:eastAsia="Helvetica" w:ascii="Helvetica" w:hAnsi="Helvetica"/>
                <w:b w:val="false"/>
                <w:i w:val="false"/>
                <w:color w:val="4D4D4D"/>
                <w:sz w:val="18"/>
              </w:rPr>
              <w:t xml:space="preserve">100 75 </w:t>
            </w:r>
            <w:r>
              <w:rPr/>
              <w:br/>
            </w:r>
            <w:r>
              <w:rPr>
                <w:rFonts w:eastAsia="Helvetica" w:ascii="Helvetica" w:hAnsi="Helvetica"/>
                <w:b w:val="false"/>
                <w:i w:val="false"/>
                <w:color w:val="4D4D4D"/>
                <w:sz w:val="18"/>
              </w:rPr>
              <w:t xml:space="preserve">50 </w:t>
            </w:r>
            <w:r>
              <w:rPr/>
              <w:br/>
            </w:r>
            <w:r>
              <w:rPr>
                <w:rFonts w:eastAsia="Helvetica" w:ascii="Helvetica" w:hAnsi="Helvetica"/>
                <w:b w:val="false"/>
                <w:i w:val="false"/>
                <w:color w:val="4D4D4D"/>
                <w:sz w:val="18"/>
              </w:rPr>
              <w:t xml:space="preserve">25 </w:t>
            </w:r>
            <w:r>
              <w:rPr/>
              <w:br/>
            </w:r>
            <w:r>
              <w:rPr>
                <w:rFonts w:eastAsia="Helvetica" w:ascii="Helvetica" w:hAnsi="Helvetica"/>
                <w:b w:val="false"/>
                <w:i w:val="false"/>
                <w:color w:val="4D4D4D"/>
                <w:sz w:val="18"/>
              </w:rPr>
              <w:t>0</w:t>
            </w:r>
          </w:p>
        </w:tc>
        <w:tc>
          <w:tcPr>
            <w:tcW w:w="3764" w:type="dxa"/>
            <w:gridSpan w:val="2"/>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r>
      <w:tr>
        <w:trPr>
          <w:trHeight w:val="604" w:hRule="exact"/>
        </w:trPr>
        <w:tc>
          <w:tcPr>
            <w:tcW w:w="1882" w:type="dxa"/>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c>
          <w:tcPr>
            <w:tcW w:w="3764" w:type="dxa"/>
            <w:gridSpan w:val="2"/>
            <w:vMerge w:val="restart"/>
            <w:tcBorders/>
          </w:tcPr>
          <w:p>
            <w:pPr>
              <w:pStyle w:val="Normal"/>
              <w:widowControl/>
              <w:spacing w:lineRule="exact" w:line="80" w:before="0" w:after="0"/>
              <w:ind w:left="0" w:right="0"/>
              <w:rPr/>
            </w:pPr>
            <w:r>
              <w:rPr/>
            </w:r>
          </w:p>
          <w:tbl>
            <w:tblPr>
              <w:tblW w:w="3400" w:type="dxa"/>
              <w:jc w:val="left"/>
              <w:tblInd w:w="48" w:type="dxa"/>
              <w:tblLayout w:type="fixed"/>
              <w:tblCellMar>
                <w:top w:w="0" w:type="dxa"/>
                <w:left w:w="0" w:type="dxa"/>
                <w:bottom w:w="0" w:type="dxa"/>
                <w:right w:w="0" w:type="dxa"/>
              </w:tblCellMar>
              <w:tblLook w:val="04a0" w:noHBand="0" w:noVBand="1" w:firstColumn="1" w:lastRow="0" w:lastColumn="0" w:firstRow="1"/>
            </w:tblPr>
            <w:tblGrid>
              <w:gridCol w:w="425"/>
              <w:gridCol w:w="425"/>
              <w:gridCol w:w="425"/>
              <w:gridCol w:w="425"/>
              <w:gridCol w:w="425"/>
              <w:gridCol w:w="425"/>
              <w:gridCol w:w="425"/>
              <w:gridCol w:w="424"/>
            </w:tblGrid>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6"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4" w:type="dxa"/>
                  <w:tcBorders>
                    <w:top w:val="single" w:sz="8" w:space="0" w:color="EBEBEB"/>
                  </w:tcBorders>
                </w:tcPr>
                <w:p>
                  <w:pPr>
                    <w:pStyle w:val="Normal"/>
                    <w:widowControl/>
                    <w:bidi w:val="0"/>
                    <w:spacing w:lineRule="auto" w:line="276" w:before="0" w:after="200"/>
                    <w:jc w:val="left"/>
                    <w:rPr/>
                  </w:pPr>
                  <w:r>
                    <w:rPr/>
                  </w:r>
                </w:p>
              </w:tc>
            </w:tr>
            <w:tr>
              <w:trPr>
                <w:trHeight w:val="39" w:hRule="exact"/>
              </w:trPr>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op w:val="single" w:sz="4" w:space="0" w:color="EBEBEB"/>
                  </w:tcBorders>
                </w:tcPr>
                <w:p>
                  <w:pPr>
                    <w:pStyle w:val="Normal"/>
                    <w:widowControl/>
                    <w:bidi w:val="0"/>
                    <w:spacing w:lineRule="auto" w:line="276" w:before="0" w:after="200"/>
                    <w:jc w:val="left"/>
                    <w:rPr/>
                  </w:pPr>
                  <w:r>
                    <w:rPr/>
                  </w:r>
                </w:p>
              </w:tc>
              <w:tc>
                <w:tcPr>
                  <w:tcW w:w="425" w:type="dxa"/>
                  <w:tcBorders/>
                </w:tcPr>
                <w:p>
                  <w:pPr>
                    <w:pStyle w:val="Normal"/>
                    <w:widowControl/>
                    <w:bidi w:val="0"/>
                    <w:spacing w:lineRule="auto" w:line="276" w:before="0" w:after="200"/>
                    <w:jc w:val="left"/>
                    <w:rPr/>
                  </w:pPr>
                  <w:r>
                    <w:rPr/>
                  </w:r>
                </w:p>
              </w:tc>
              <w:tc>
                <w:tcPr>
                  <w:tcW w:w="424" w:type="dxa"/>
                  <w:tcBorders/>
                </w:tcPr>
                <w:p>
                  <w:pPr>
                    <w:pStyle w:val="Normal"/>
                    <w:widowControl/>
                    <w:bidi w:val="0"/>
                    <w:spacing w:lineRule="auto" w:line="276" w:before="0" w:after="200"/>
                    <w:jc w:val="left"/>
                    <w:rPr/>
                  </w:pPr>
                  <w:r>
                    <w:rPr/>
                  </w:r>
                </w:p>
              </w:tc>
            </w:tr>
          </w:tbl>
          <w:p>
            <w:pPr>
              <w:pStyle w:val="Normal"/>
              <w:widowControl/>
              <w:spacing w:lineRule="exact" w:line="14" w:before="0" w:after="0"/>
              <w:ind w:left="0" w:right="0"/>
              <w:rPr/>
            </w:pPr>
            <w:r>
              <w:rPr/>
            </w:r>
          </w:p>
        </w:tc>
        <w:tc>
          <w:tcPr>
            <w:tcW w:w="1882" w:type="dxa"/>
            <w:vMerge w:val="restart"/>
            <w:tcBorders/>
          </w:tcPr>
          <w:p>
            <w:pPr>
              <w:pStyle w:val="Normal"/>
              <w:widowControl/>
              <w:spacing w:lineRule="exact" w:line="80" w:before="0" w:after="0"/>
              <w:ind w:left="0" w:right="0"/>
              <w:rPr/>
            </w:pPr>
            <w:r>
              <w:rPr/>
            </w:r>
          </w:p>
          <w:tbl>
            <w:tblPr>
              <w:tblW w:w="4200" w:type="dxa"/>
              <w:jc w:val="left"/>
              <w:tblInd w:w="52" w:type="dxa"/>
              <w:tblLayout w:type="fixed"/>
              <w:tblCellMar>
                <w:top w:w="0" w:type="dxa"/>
                <w:left w:w="0" w:type="dxa"/>
                <w:bottom w:w="0" w:type="dxa"/>
                <w:right w:w="0" w:type="dxa"/>
              </w:tblCellMar>
              <w:tblLook w:val="04a0" w:noHBand="0" w:noVBand="1" w:firstColumn="1" w:lastRow="0" w:lastColumn="0" w:firstRow="1"/>
            </w:tblPr>
            <w:tblGrid>
              <w:gridCol w:w="525"/>
              <w:gridCol w:w="525"/>
              <w:gridCol w:w="525"/>
              <w:gridCol w:w="525"/>
              <w:gridCol w:w="525"/>
              <w:gridCol w:w="525"/>
              <w:gridCol w:w="525"/>
              <w:gridCol w:w="524"/>
            </w:tblGrid>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5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4" w:hRule="exact"/>
              </w:trPr>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5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34" w:hRule="exact"/>
              </w:trPr>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5" w:type="dxa"/>
                  <w:tcBorders>
                    <w:top w:val="single" w:sz="4" w:space="0" w:color="EBEBEB"/>
                  </w:tcBorders>
                </w:tcPr>
                <w:p>
                  <w:pPr>
                    <w:pStyle w:val="Normal"/>
                    <w:widowControl/>
                    <w:bidi w:val="0"/>
                    <w:spacing w:lineRule="auto" w:line="276" w:before="0" w:after="200"/>
                    <w:jc w:val="left"/>
                    <w:rPr/>
                  </w:pPr>
                  <w:r>
                    <w:rPr/>
                  </w:r>
                </w:p>
              </w:tc>
              <w:tc>
                <w:tcPr>
                  <w:tcW w:w="524" w:type="dxa"/>
                  <w:tcBorders>
                    <w:top w:val="single" w:sz="4" w:space="0" w:color="EBEBEB"/>
                  </w:tcBorders>
                </w:tcPr>
                <w:p>
                  <w:pPr>
                    <w:pStyle w:val="Normal"/>
                    <w:widowControl/>
                    <w:bidi w:val="0"/>
                    <w:spacing w:lineRule="auto" w:line="276" w:before="0" w:after="200"/>
                    <w:jc w:val="left"/>
                    <w:rPr/>
                  </w:pPr>
                  <w:r>
                    <w:rPr/>
                  </w:r>
                </w:p>
              </w:tc>
            </w:tr>
          </w:tbl>
          <w:p>
            <w:pPr>
              <w:pStyle w:val="Normal"/>
              <w:widowControl/>
              <w:spacing w:lineRule="exact" w:line="14" w:before="0" w:after="0"/>
              <w:ind w:left="0" w:right="0"/>
              <w:rPr/>
            </w:pPr>
            <w:r>
              <w:rPr/>
            </w:r>
          </w:p>
        </w:tc>
      </w:tr>
      <w:tr>
        <w:trPr>
          <w:trHeight w:val="76" w:hRule="exact"/>
        </w:trPr>
        <w:tc>
          <w:tcPr>
            <w:tcW w:w="1882" w:type="dxa"/>
            <w:vMerge w:val="restart"/>
            <w:tcBorders/>
            <w:textDirection w:val="btLr"/>
          </w:tcPr>
          <w:p>
            <w:pPr>
              <w:pStyle w:val="Normal"/>
              <w:widowControl/>
              <w:spacing w:lineRule="exact" w:line="302" w:before="140" w:after="0"/>
              <w:ind w:hanging="0" w:left="0" w:right="340"/>
              <w:jc w:val="right"/>
              <w:rPr/>
            </w:pPr>
            <w:r>
              <w:rPr>
                <w:rFonts w:eastAsia="Helvetica" w:ascii="Helvetica" w:hAnsi="Helvetica"/>
                <w:b w:val="false"/>
                <w:i w:val="false"/>
                <w:color w:val="000000"/>
                <w:sz w:val="22"/>
              </w:rPr>
              <w:t>N</w:t>
            </w:r>
          </w:p>
        </w:tc>
        <w:tc>
          <w:tcPr>
            <w:tcW w:w="1882" w:type="dxa"/>
            <w:vMerge w:val="restart"/>
            <w:tcBorders/>
          </w:tcPr>
          <w:p>
            <w:pPr>
              <w:pStyle w:val="Normal"/>
              <w:widowControl/>
              <w:spacing w:lineRule="exact" w:line="128" w:before="156" w:after="0"/>
              <w:ind w:hanging="0" w:left="0" w:right="40"/>
              <w:jc w:val="right"/>
              <w:rPr/>
            </w:pPr>
            <w:r>
              <w:rPr>
                <w:rFonts w:eastAsia="Helvetica" w:ascii="Helvetica" w:hAnsi="Helvetica"/>
                <w:b w:val="false"/>
                <w:i w:val="false"/>
                <w:color w:val="4D4D4D"/>
                <w:sz w:val="18"/>
              </w:rPr>
              <w:t xml:space="preserve">100 75 </w:t>
            </w:r>
            <w:r>
              <w:rPr/>
              <w:br/>
            </w:r>
            <w:r>
              <w:rPr>
                <w:rFonts w:eastAsia="Helvetica" w:ascii="Helvetica" w:hAnsi="Helvetica"/>
                <w:b w:val="false"/>
                <w:i w:val="false"/>
                <w:color w:val="4D4D4D"/>
                <w:sz w:val="18"/>
              </w:rPr>
              <w:t xml:space="preserve">50 </w:t>
            </w:r>
            <w:r>
              <w:rPr/>
              <w:br/>
            </w:r>
            <w:r>
              <w:rPr>
                <w:rFonts w:eastAsia="Helvetica" w:ascii="Helvetica" w:hAnsi="Helvetica"/>
                <w:b w:val="false"/>
                <w:i w:val="false"/>
                <w:color w:val="4D4D4D"/>
                <w:sz w:val="18"/>
              </w:rPr>
              <w:t xml:space="preserve">25 </w:t>
            </w:r>
            <w:r>
              <w:rPr/>
              <w:br/>
            </w:r>
            <w:r>
              <w:rPr>
                <w:rFonts w:eastAsia="Helvetica" w:ascii="Helvetica" w:hAnsi="Helvetica"/>
                <w:b w:val="false"/>
                <w:i w:val="false"/>
                <w:color w:val="4D4D4D"/>
                <w:sz w:val="18"/>
              </w:rPr>
              <w:t>0</w:t>
            </w:r>
          </w:p>
          <w:p>
            <w:pPr>
              <w:pStyle w:val="Normal"/>
              <w:widowControl/>
              <w:spacing w:lineRule="exact" w:line="128" w:before="120" w:after="0"/>
              <w:ind w:hanging="0" w:left="0" w:right="40"/>
              <w:jc w:val="right"/>
              <w:rPr/>
            </w:pPr>
            <w:r>
              <w:rPr>
                <w:rFonts w:eastAsia="Helvetica" w:ascii="Helvetica" w:hAnsi="Helvetica"/>
                <w:b w:val="false"/>
                <w:i w:val="false"/>
                <w:color w:val="4D4D4D"/>
                <w:sz w:val="18"/>
              </w:rPr>
              <w:t xml:space="preserve">100 75 </w:t>
            </w:r>
            <w:r>
              <w:rPr/>
              <w:br/>
            </w:r>
            <w:r>
              <w:rPr>
                <w:rFonts w:eastAsia="Helvetica" w:ascii="Helvetica" w:hAnsi="Helvetica"/>
                <w:b w:val="false"/>
                <w:i w:val="false"/>
                <w:color w:val="4D4D4D"/>
                <w:sz w:val="18"/>
              </w:rPr>
              <w:t xml:space="preserve">50 </w:t>
            </w:r>
            <w:r>
              <w:rPr/>
              <w:br/>
            </w:r>
            <w:r>
              <w:rPr>
                <w:rFonts w:eastAsia="Helvetica" w:ascii="Helvetica" w:hAnsi="Helvetica"/>
                <w:b w:val="false"/>
                <w:i w:val="false"/>
                <w:color w:val="4D4D4D"/>
                <w:sz w:val="18"/>
              </w:rPr>
              <w:t xml:space="preserve">25 </w:t>
            </w:r>
            <w:r>
              <w:rPr/>
              <w:br/>
            </w:r>
            <w:r>
              <w:rPr>
                <w:rFonts w:eastAsia="Helvetica" w:ascii="Helvetica" w:hAnsi="Helvetica"/>
                <w:b w:val="false"/>
                <w:i w:val="false"/>
                <w:color w:val="4D4D4D"/>
                <w:sz w:val="18"/>
              </w:rPr>
              <w:t>0</w:t>
            </w:r>
          </w:p>
          <w:p>
            <w:pPr>
              <w:pStyle w:val="Normal"/>
              <w:widowControl/>
              <w:spacing w:lineRule="exact" w:line="128" w:before="120" w:after="0"/>
              <w:ind w:hanging="0" w:left="0" w:right="40"/>
              <w:jc w:val="right"/>
              <w:rPr/>
            </w:pPr>
            <w:r>
              <w:rPr>
                <w:rFonts w:eastAsia="Helvetica" w:ascii="Helvetica" w:hAnsi="Helvetica"/>
                <w:b w:val="false"/>
                <w:i w:val="false"/>
                <w:color w:val="4D4D4D"/>
                <w:sz w:val="18"/>
              </w:rPr>
              <w:t xml:space="preserve">100 75 </w:t>
            </w:r>
            <w:r>
              <w:rPr/>
              <w:br/>
            </w:r>
            <w:r>
              <w:rPr>
                <w:rFonts w:eastAsia="Helvetica" w:ascii="Helvetica" w:hAnsi="Helvetica"/>
                <w:b w:val="false"/>
                <w:i w:val="false"/>
                <w:color w:val="4D4D4D"/>
                <w:sz w:val="18"/>
              </w:rPr>
              <w:t xml:space="preserve">50 </w:t>
            </w:r>
            <w:r>
              <w:rPr/>
              <w:br/>
            </w:r>
            <w:r>
              <w:rPr>
                <w:rFonts w:eastAsia="Helvetica" w:ascii="Helvetica" w:hAnsi="Helvetica"/>
                <w:b w:val="false"/>
                <w:i w:val="false"/>
                <w:color w:val="4D4D4D"/>
                <w:sz w:val="18"/>
              </w:rPr>
              <w:t xml:space="preserve">25 </w:t>
            </w:r>
            <w:r>
              <w:rPr/>
              <w:br/>
            </w:r>
            <w:r>
              <w:rPr>
                <w:rFonts w:eastAsia="Helvetica" w:ascii="Helvetica" w:hAnsi="Helvetica"/>
                <w:b w:val="false"/>
                <w:i w:val="false"/>
                <w:color w:val="4D4D4D"/>
                <w:sz w:val="18"/>
              </w:rPr>
              <w:t>0</w:t>
            </w:r>
          </w:p>
        </w:tc>
        <w:tc>
          <w:tcPr>
            <w:tcW w:w="3764" w:type="dxa"/>
            <w:gridSpan w:val="2"/>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r>
      <w:tr>
        <w:trPr>
          <w:trHeight w:val="660" w:hRule="exact"/>
        </w:trPr>
        <w:tc>
          <w:tcPr>
            <w:tcW w:w="1882" w:type="dxa"/>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c>
          <w:tcPr>
            <w:tcW w:w="3764" w:type="dxa"/>
            <w:gridSpan w:val="2"/>
            <w:tcBorders/>
          </w:tcPr>
          <w:p>
            <w:pPr>
              <w:pStyle w:val="Normal"/>
              <w:widowControl/>
              <w:spacing w:lineRule="exact" w:line="78" w:before="0" w:after="0"/>
              <w:ind w:left="0" w:right="0"/>
              <w:rPr/>
            </w:pPr>
            <w:r>
              <w:rPr/>
            </w:r>
          </w:p>
          <w:tbl>
            <w:tblPr>
              <w:tblW w:w="3400" w:type="dxa"/>
              <w:jc w:val="left"/>
              <w:tblInd w:w="48" w:type="dxa"/>
              <w:tblLayout w:type="fixed"/>
              <w:tblCellMar>
                <w:top w:w="0" w:type="dxa"/>
                <w:left w:w="0" w:type="dxa"/>
                <w:bottom w:w="0" w:type="dxa"/>
                <w:right w:w="0" w:type="dxa"/>
              </w:tblCellMar>
              <w:tblLook w:val="04a0" w:noHBand="0" w:noVBand="1" w:firstColumn="1" w:lastRow="0" w:lastColumn="0" w:firstRow="1"/>
            </w:tblPr>
            <w:tblGrid>
              <w:gridCol w:w="425"/>
              <w:gridCol w:w="425"/>
              <w:gridCol w:w="425"/>
              <w:gridCol w:w="425"/>
              <w:gridCol w:w="425"/>
              <w:gridCol w:w="425"/>
              <w:gridCol w:w="425"/>
              <w:gridCol w:w="424"/>
            </w:tblGrid>
            <w:tr>
              <w:trPr>
                <w:trHeight w:val="64"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2"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4"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66"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4" w:type="dxa"/>
                  <w:tcBorders>
                    <w:top w:val="single" w:sz="8" w:space="0" w:color="EBEBEB"/>
                    <w:bottom w:val="single" w:sz="4" w:space="0" w:color="EBEBEB"/>
                  </w:tcBorders>
                </w:tcPr>
                <w:p>
                  <w:pPr>
                    <w:pStyle w:val="Normal"/>
                    <w:widowControl/>
                    <w:bidi w:val="0"/>
                    <w:spacing w:lineRule="auto" w:line="276" w:before="0" w:after="200"/>
                    <w:jc w:val="left"/>
                    <w:rPr/>
                  </w:pPr>
                  <w:r>
                    <w:rPr/>
                  </w:r>
                </w:p>
              </w:tc>
            </w:tr>
            <w:tr>
              <w:trPr>
                <w:trHeight w:val="62" w:hRule="exact"/>
              </w:trPr>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5" w:type="dxa"/>
                  <w:tcBorders>
                    <w:top w:val="single" w:sz="4" w:space="0" w:color="EBEBEB"/>
                    <w:bottom w:val="single" w:sz="8" w:space="0" w:color="EBEBEB"/>
                  </w:tcBorders>
                </w:tcPr>
                <w:p>
                  <w:pPr>
                    <w:pStyle w:val="Normal"/>
                    <w:widowControl/>
                    <w:bidi w:val="0"/>
                    <w:spacing w:lineRule="auto" w:line="276" w:before="0" w:after="200"/>
                    <w:jc w:val="left"/>
                    <w:rPr/>
                  </w:pPr>
                  <w:r>
                    <w:rPr/>
                  </w:r>
                </w:p>
              </w:tc>
              <w:tc>
                <w:tcPr>
                  <w:tcW w:w="424" w:type="dxa"/>
                  <w:tcBorders>
                    <w:top w:val="single" w:sz="4" w:space="0" w:color="EBEBEB"/>
                    <w:bottom w:val="single" w:sz="8" w:space="0" w:color="EBEBEB"/>
                  </w:tcBorders>
                </w:tcPr>
                <w:p>
                  <w:pPr>
                    <w:pStyle w:val="Normal"/>
                    <w:widowControl/>
                    <w:bidi w:val="0"/>
                    <w:spacing w:lineRule="auto" w:line="276" w:before="0" w:after="200"/>
                    <w:jc w:val="left"/>
                    <w:rPr/>
                  </w:pPr>
                  <w:r>
                    <w:rPr/>
                  </w:r>
                </w:p>
              </w:tc>
            </w:tr>
            <w:tr>
              <w:trPr>
                <w:trHeight w:val="97" w:hRule="exact"/>
              </w:trPr>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bottom w:val="single" w:sz="4"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5" w:type="dxa"/>
                  <w:tcBorders>
                    <w:top w:val="single" w:sz="8" w:space="0" w:color="EBEBEB"/>
                  </w:tcBorders>
                </w:tcPr>
                <w:p>
                  <w:pPr>
                    <w:pStyle w:val="Normal"/>
                    <w:widowControl/>
                    <w:bidi w:val="0"/>
                    <w:spacing w:lineRule="auto" w:line="276" w:before="0" w:after="200"/>
                    <w:jc w:val="left"/>
                    <w:rPr/>
                  </w:pPr>
                  <w:r>
                    <w:rPr/>
                  </w:r>
                </w:p>
              </w:tc>
              <w:tc>
                <w:tcPr>
                  <w:tcW w:w="424" w:type="dxa"/>
                  <w:tcBorders>
                    <w:top w:val="single" w:sz="8" w:space="0" w:color="EBEBEB"/>
                  </w:tcBorders>
                </w:tcPr>
                <w:p>
                  <w:pPr>
                    <w:pStyle w:val="Normal"/>
                    <w:widowControl/>
                    <w:bidi w:val="0"/>
                    <w:spacing w:lineRule="auto" w:line="276" w:before="0" w:after="200"/>
                    <w:jc w:val="left"/>
                    <w:rPr/>
                  </w:pPr>
                  <w:r>
                    <w:rPr/>
                  </w:r>
                </w:p>
              </w:tc>
            </w:tr>
            <w:tr>
              <w:trPr/>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5" w:type="dxa"/>
                  <w:tcBorders/>
                  <w:tcMar>
                    <w:left w:w="108" w:type="dxa"/>
                    <w:right w:w="108" w:type="dxa"/>
                  </w:tcMar>
                </w:tcPr>
                <w:p>
                  <w:pPr>
                    <w:pStyle w:val="Normal"/>
                    <w:widowControl/>
                    <w:bidi w:val="0"/>
                    <w:spacing w:lineRule="auto" w:line="276" w:before="0" w:after="200"/>
                    <w:jc w:val="left"/>
                    <w:rPr/>
                  </w:pPr>
                  <w:r>
                    <w:rPr/>
                  </w:r>
                </w:p>
              </w:tc>
              <w:tc>
                <w:tcPr>
                  <w:tcW w:w="424" w:type="dxa"/>
                  <w:tcBorders/>
                  <w:tcMar>
                    <w:left w:w="108" w:type="dxa"/>
                    <w:right w:w="108" w:type="dxa"/>
                  </w:tcMar>
                </w:tcPr>
                <w:p>
                  <w:pPr>
                    <w:pStyle w:val="Normal"/>
                    <w:widowControl/>
                    <w:bidi w:val="0"/>
                    <w:spacing w:lineRule="auto" w:line="276" w:before="0" w:after="200"/>
                    <w:jc w:val="left"/>
                    <w:rPr/>
                  </w:pPr>
                  <w:r>
                    <w:rPr/>
                  </w:r>
                </w:p>
              </w:tc>
            </w:tr>
          </w:tbl>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r>
      <w:tr>
        <w:trPr/>
        <w:tc>
          <w:tcPr>
            <w:tcW w:w="1882" w:type="dxa"/>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r>
      <w:tr>
        <w:trPr/>
        <w:tc>
          <w:tcPr>
            <w:tcW w:w="1882" w:type="dxa"/>
            <w:vMerge w:val="continue"/>
            <w:tcBorders/>
            <w:tcMar>
              <w:left w:w="108" w:type="dxa"/>
              <w:right w:w="108" w:type="dxa"/>
            </w:tcMar>
          </w:tcPr>
          <w:p>
            <w:pPr>
              <w:pStyle w:val="Normal"/>
              <w:spacing w:before="0" w:after="200"/>
              <w:rPr/>
            </w:pPr>
            <w:r>
              <w:rPr/>
            </w:r>
          </w:p>
        </w:tc>
        <w:tc>
          <w:tcPr>
            <w:tcW w:w="1882" w:type="dxa"/>
            <w:vMerge w:val="continue"/>
            <w:tcBorders/>
            <w:tcMar>
              <w:left w:w="108" w:type="dxa"/>
              <w:right w:w="108" w:type="dxa"/>
            </w:tcMar>
          </w:tcPr>
          <w:p>
            <w:pPr>
              <w:pStyle w:val="Normal"/>
              <w:spacing w:before="0" w:after="200"/>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r>
      <w:tr>
        <w:trPr/>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c>
          <w:tcPr>
            <w:tcW w:w="1882" w:type="dxa"/>
            <w:tcBorders/>
            <w:tcMar>
              <w:left w:w="108" w:type="dxa"/>
              <w:right w:w="108" w:type="dxa"/>
            </w:tcMar>
          </w:tcPr>
          <w:p>
            <w:pPr>
              <w:pStyle w:val="Normal"/>
              <w:widowControl/>
              <w:bidi w:val="0"/>
              <w:spacing w:lineRule="auto" w:line="276" w:before="0" w:after="200"/>
              <w:jc w:val="left"/>
              <w:rPr/>
            </w:pPr>
            <w:r>
              <w:rPr/>
            </w:r>
          </w:p>
        </w:tc>
      </w:tr>
    </w:tbl>
    <w:p>
      <w:pPr>
        <w:sectPr>
          <w:type w:val="nextPage"/>
          <w:pgSz w:w="12240" w:h="15840"/>
          <w:pgMar w:left="1440" w:right="1388" w:gutter="0" w:header="0" w:top="706" w:footer="0" w:bottom="894"/>
          <w:pgNumType w:fmt="decimal"/>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70" w:before="44" w:after="0"/>
        <w:ind w:hanging="0" w:left="230" w:right="230"/>
        <w:jc w:val="both"/>
        <w:rPr/>
      </w:pPr>
      <w:r>
        <w:rPr>
          <w:rFonts w:eastAsia="LMRoman10" w:ascii="LMRoman10" w:hAnsi="LMRoman10"/>
          <w:b w:val="false"/>
          <w:i w:val="false"/>
          <w:color w:val="000000"/>
          <w:sz w:val="22"/>
        </w:rPr>
        <w:t>Além desta, 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também tem outras funções</w:t>
      </w:r>
      <w:r>
        <w:rPr>
          <w:rFonts w:eastAsia="LMMono10" w:ascii="LMMono10" w:hAnsi="LMMono10"/>
          <w:b w:val="false"/>
          <w:i w:val="false"/>
          <w:color w:val="000000"/>
          <w:sz w:val="22"/>
        </w:rPr>
        <w:t xml:space="preserve"> theme_</w:t>
      </w:r>
      <w:r>
        <w:rPr>
          <w:rFonts w:eastAsia="LMRoman10" w:ascii="LMRoman10" w:hAnsi="LMRoman10"/>
          <w:b w:val="false"/>
          <w:i w:val="false"/>
          <w:color w:val="000000"/>
          <w:sz w:val="22"/>
        </w:rPr>
        <w:t xml:space="preserve"> comuns:</w:t>
      </w:r>
      <w:r>
        <w:rPr>
          <w:rFonts w:eastAsia="LMMono10" w:ascii="LMMono10" w:hAnsi="LMMono10"/>
          <w:b w:val="false"/>
          <w:i w:val="false"/>
          <w:color w:val="000000"/>
          <w:sz w:val="22"/>
        </w:rPr>
        <w:t xml:space="preserve"> theme_bw</w:t>
      </w:r>
      <w:r>
        <w:rPr>
          <w:rFonts w:eastAsia="LMRoman10" w:ascii="LMRoman10" w:hAnsi="LMRoman10"/>
          <w:b w:val="false"/>
          <w:i w:val="false"/>
          <w:color w:val="000000"/>
          <w:sz w:val="22"/>
        </w:rPr>
        <w:t>, por exemplo, cria um gráfico com um tema em preto e branco, enquanto</w:t>
      </w:r>
      <w:r>
        <w:rPr>
          <w:rFonts w:eastAsia="LMMono10" w:ascii="LMMono10" w:hAnsi="LMMono10"/>
          <w:b w:val="false"/>
          <w:i w:val="false"/>
          <w:color w:val="000000"/>
          <w:sz w:val="22"/>
        </w:rPr>
        <w:t xml:space="preserve"> theme_classic</w:t>
      </w:r>
      <w:r>
        <w:rPr>
          <w:rFonts w:eastAsia="LMRoman10" w:ascii="LMRoman10" w:hAnsi="LMRoman10"/>
          <w:b w:val="false"/>
          <w:i w:val="false"/>
          <w:color w:val="000000"/>
          <w:sz w:val="22"/>
        </w:rPr>
        <w:t xml:space="preserve"> cria um gráfico com um tema clássico. A função</w:t>
      </w:r>
      <w:r>
        <w:rPr>
          <w:rFonts w:eastAsia="LMMono10" w:ascii="LMMono10" w:hAnsi="LMMono10"/>
          <w:b w:val="false"/>
          <w:i w:val="false"/>
          <w:color w:val="000000"/>
          <w:sz w:val="22"/>
        </w:rPr>
        <w:t xml:space="preserve"> theme_void</w:t>
      </w:r>
      <w:r>
        <w:rPr>
          <w:rFonts w:eastAsia="LMRoman10" w:ascii="LMRoman10" w:hAnsi="LMRoman10"/>
          <w:b w:val="false"/>
          <w:i w:val="false"/>
          <w:color w:val="000000"/>
          <w:sz w:val="22"/>
        </w:rPr>
        <w:t>, por sua vez, cria um gráfico sem nenhum tema, istoé, sem grade, sem fundo, sem nada, o que pode ser útil em mapas, como veremos adiante.</w:t>
      </w:r>
    </w:p>
    <w:p>
      <w:pPr>
        <w:pStyle w:val="Normal"/>
        <w:widowControl/>
        <w:spacing w:lineRule="exact" w:line="270" w:before="136" w:after="268"/>
        <w:ind w:hanging="0" w:left="230" w:right="230"/>
        <w:jc w:val="both"/>
        <w:rPr/>
      </w:pPr>
      <w:r>
        <w:rPr>
          <w:rFonts w:eastAsia="LMRoman10" w:ascii="LMRoman10" w:hAnsi="LMRoman10"/>
          <w:b w:val="false"/>
          <w:i w:val="false"/>
          <w:color w:val="000000"/>
          <w:sz w:val="22"/>
        </w:rPr>
        <w:t>Suponha agora que, em seu projeto de visualização de dados, as informações do eixo Y sejam desnecessárias. Podemos usar nossa função genérica</w:t>
      </w:r>
      <w:r>
        <w:rPr>
          <w:rFonts w:eastAsia="LMMono10" w:ascii="LMMono10" w:hAnsi="LMMono10"/>
          <w:b w:val="false"/>
          <w:i w:val="false"/>
          <w:color w:val="000000"/>
          <w:sz w:val="22"/>
        </w:rPr>
        <w:t xml:space="preserve"> theme</w:t>
      </w:r>
      <w:r>
        <w:rPr>
          <w:rFonts w:eastAsia="LMRoman10" w:ascii="LMRoman10" w:hAnsi="LMRoman10"/>
          <w:b w:val="false"/>
          <w:i w:val="false"/>
          <w:color w:val="000000"/>
          <w:sz w:val="22"/>
        </w:rPr>
        <w:t xml:space="preserve"> para fazer essa edição. Como ja estamos usando um tema, a camada com a função genérica vai logo após o tema em uso.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030" w:hRule="exact"/>
        </w:trPr>
        <w:tc>
          <w:tcPr>
            <w:tcW w:w="9360" w:type="dxa"/>
            <w:tcBorders/>
            <w:shd w:fill="F0F3F5"/>
          </w:tcPr>
          <w:p>
            <w:pPr>
              <w:pStyle w:val="Normal"/>
              <w:widowControl/>
              <w:tabs>
                <w:tab w:val="clear" w:pos="720"/>
                <w:tab w:val="left" w:pos="288" w:leader="none"/>
                <w:tab w:val="left" w:pos="860" w:leader="none"/>
                <w:tab w:val="left" w:pos="976" w:leader="none"/>
              </w:tabs>
              <w:spacing w:lineRule="exact" w:line="272" w:before="20" w:after="0"/>
              <w:ind w:hanging="0" w:left="60" w:right="2016"/>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(dados,</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4759AA"/>
                <w:sz w:val="22"/>
              </w:rPr>
              <w:t>as.character</w:t>
            </w:r>
            <w:r>
              <w:rPr>
                <w:rFonts w:eastAsia="LMMono10" w:ascii="LMMono10" w:hAnsi="LMMono10"/>
                <w:b w:val="false"/>
                <w:i w:val="false"/>
                <w:color w:val="003A4F"/>
                <w:sz w:val="22"/>
              </w:rPr>
              <w:t>(D01A_FX_ID)))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"Número de entrevistados por faixa de idade"</w:t>
            </w:r>
            <w:r>
              <w:rPr>
                <w:rFonts w:eastAsia="LMMono10" w:ascii="LMMono10" w:hAnsi="LMMono10"/>
                <w:b w:val="false"/>
                <w:i w:val="false"/>
                <w:color w:val="003A4F"/>
                <w:sz w:val="22"/>
              </w:rPr>
              <w:t xml:space="preserve">, </w:t>
            </w:r>
            <w:r>
              <w:rPr/>
              <w:tab/>
              <w:tab/>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"ESEB - 2022"</w:t>
            </w:r>
            <w:r>
              <w:rPr>
                <w:rFonts w:eastAsia="LMMono10" w:ascii="LMMono10" w:hAnsi="LMMono10"/>
                <w:b w:val="false"/>
                <w:i w:val="false"/>
                <w:color w:val="003A4F"/>
                <w:sz w:val="22"/>
              </w:rPr>
              <w:t xml:space="preserve">, </w:t>
            </w:r>
            <w:r>
              <w:rPr/>
              <w:br/>
              <w:tab/>
              <w:tab/>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"Faixa de Idade"</w:t>
            </w:r>
            <w:r>
              <w:rPr>
                <w:rFonts w:eastAsia="LMMono10" w:ascii="LMMono10" w:hAnsi="LMMono10"/>
                <w:b w:val="false"/>
                <w:i w:val="false"/>
                <w:color w:val="003A4F"/>
                <w:sz w:val="22"/>
              </w:rPr>
              <w:t xml:space="preserve">, </w:t>
            </w:r>
            <w:r>
              <w:rPr/>
              <w:br/>
              <w:tab/>
              <w:tab/>
            </w:r>
            <w:r>
              <w:rPr>
                <w:rFonts w:eastAsia="LMMono10" w:ascii="LMMono10" w:hAnsi="LMMono10"/>
                <w:b w:val="false"/>
                <w:i w:val="false"/>
                <w:color w:val="667221"/>
                <w:sz w:val="22"/>
              </w:rPr>
              <w:t>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theme_classic</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theme</w:t>
            </w:r>
            <w:r>
              <w:rPr>
                <w:rFonts w:eastAsia="LMMono10" w:ascii="LMMono10" w:hAnsi="LMMono10"/>
                <w:b w:val="false"/>
                <w:i w:val="false"/>
                <w:color w:val="003A4F"/>
                <w:sz w:val="22"/>
              </w:rPr>
              <w:t>(</w:t>
            </w:r>
            <w:r>
              <w:rPr>
                <w:rFonts w:eastAsia="LMMono10" w:ascii="LMMono10" w:hAnsi="LMMono10"/>
                <w:b w:val="false"/>
                <w:i w:val="false"/>
                <w:color w:val="667221"/>
                <w:sz w:val="22"/>
              </w:rPr>
              <w:t>axis.line.y =</w:t>
            </w:r>
            <w:r>
              <w:rPr>
                <w:rFonts w:eastAsia="LMMono10" w:ascii="LMMono10" w:hAnsi="LMMono10"/>
                <w:b w:val="false"/>
                <w:i w:val="false"/>
                <w:color w:val="4759AA"/>
                <w:sz w:val="22"/>
              </w:rPr>
              <w:t xml:space="preserve"> element_blank</w:t>
            </w:r>
            <w:r>
              <w:rPr>
                <w:rFonts w:eastAsia="LMMono10" w:ascii="LMMono10" w:hAnsi="LMMono10"/>
                <w:b w:val="false"/>
                <w:i w:val="false"/>
                <w:color w:val="003A4F"/>
                <w:sz w:val="22"/>
              </w:rPr>
              <w:t xml:space="preserve">(), </w:t>
            </w:r>
            <w:r>
              <w:rPr/>
              <w:br/>
              <w:tab/>
              <w:tab/>
              <w:tab/>
            </w:r>
            <w:r>
              <w:rPr>
                <w:rFonts w:eastAsia="LMMono10" w:ascii="LMMono10" w:hAnsi="LMMono10"/>
                <w:b w:val="false"/>
                <w:i w:val="false"/>
                <w:color w:val="667221"/>
                <w:sz w:val="22"/>
              </w:rPr>
              <w:t>axis.text.y =</w:t>
            </w:r>
            <w:r>
              <w:rPr>
                <w:rFonts w:eastAsia="LMMono10" w:ascii="LMMono10" w:hAnsi="LMMono10"/>
                <w:b w:val="false"/>
                <w:i w:val="false"/>
                <w:color w:val="4759AA"/>
                <w:sz w:val="22"/>
              </w:rPr>
              <w:t xml:space="preserve"> element_blank</w:t>
            </w:r>
            <w:r>
              <w:rPr>
                <w:rFonts w:eastAsia="LMMono10" w:ascii="LMMono10" w:hAnsi="LMMono10"/>
                <w:b w:val="false"/>
                <w:i w:val="false"/>
                <w:color w:val="003A4F"/>
                <w:sz w:val="22"/>
              </w:rPr>
              <w:t xml:space="preserve">(), </w:t>
            </w:r>
            <w:r>
              <w:rPr/>
              <w:br/>
              <w:tab/>
              <w:tab/>
              <w:tab/>
            </w:r>
            <w:r>
              <w:rPr>
                <w:rFonts w:eastAsia="LMMono10" w:ascii="LMMono10" w:hAnsi="LMMono10"/>
                <w:b w:val="false"/>
                <w:i w:val="false"/>
                <w:color w:val="667221"/>
                <w:sz w:val="22"/>
              </w:rPr>
              <w:t>axis.ticks.y =</w:t>
            </w:r>
            <w:r>
              <w:rPr>
                <w:rFonts w:eastAsia="LMMono10" w:ascii="LMMono10" w:hAnsi="LMMono10"/>
                <w:b w:val="false"/>
                <w:i w:val="false"/>
                <w:color w:val="4759AA"/>
                <w:sz w:val="22"/>
              </w:rPr>
              <w:t xml:space="preserve"> element_blank</w:t>
            </w:r>
            <w:r>
              <w:rPr>
                <w:rFonts w:eastAsia="LMMono10" w:ascii="LMMono10" w:hAnsi="LMMono10"/>
                <w:b w:val="false"/>
                <w:i w:val="false"/>
                <w:color w:val="003A4F"/>
                <w:sz w:val="22"/>
              </w:rPr>
              <w:t xml:space="preserve">(), </w:t>
            </w:r>
            <w:r>
              <w:rPr/>
              <w:br/>
              <w:tab/>
              <w:tab/>
              <w:tab/>
            </w:r>
            <w:r>
              <w:rPr>
                <w:rFonts w:eastAsia="LMMono10" w:ascii="LMMono10" w:hAnsi="LMMono10"/>
                <w:b w:val="false"/>
                <w:i w:val="false"/>
                <w:color w:val="667221"/>
                <w:sz w:val="22"/>
              </w:rPr>
              <w:t>axis.title.y =</w:t>
            </w:r>
            <w:r>
              <w:rPr>
                <w:rFonts w:eastAsia="LMMono10" w:ascii="LMMono10" w:hAnsi="LMMono10"/>
                <w:b w:val="false"/>
                <w:i w:val="false"/>
                <w:color w:val="4759AA"/>
                <w:sz w:val="22"/>
              </w:rPr>
              <w:t xml:space="preserve"> element_blank</w:t>
            </w:r>
            <w:r>
              <w:rPr>
                <w:rFonts w:eastAsia="LMMono10" w:ascii="LMMono10" w:hAnsi="LMMono10"/>
                <w:b w:val="false"/>
                <w:i w:val="false"/>
                <w:color w:val="003A4F"/>
                <w:sz w:val="22"/>
              </w:rPr>
              <w:t>())</w:t>
            </w:r>
          </w:p>
        </w:tc>
      </w:tr>
    </w:tbl>
    <w:p>
      <w:pPr>
        <w:pStyle w:val="Normal"/>
        <w:widowControl/>
        <w:spacing w:lineRule="exact" w:line="272" w:before="382" w:after="262"/>
        <w:ind w:hanging="0" w:left="230" w:right="230"/>
        <w:jc w:val="both"/>
        <w:rPr/>
      </w:pPr>
      <w:r>
        <w:rPr>
          <w:rFonts w:eastAsia="LMRoman10" w:ascii="LMRoman10" w:hAnsi="LMRoman10"/>
          <w:b w:val="false"/>
          <w:i w:val="false"/>
          <w:color w:val="000000"/>
          <w:sz w:val="22"/>
        </w:rPr>
        <w:t>O código anterior é menos intuitivo e, por isso mesmo, merece maior atenção. A função</w:t>
      </w:r>
      <w:r>
        <w:rPr>
          <w:rFonts w:eastAsia="LMMono10" w:ascii="LMMono10" w:hAnsi="LMMono10"/>
          <w:b w:val="false"/>
          <w:i w:val="false"/>
          <w:color w:val="000000"/>
          <w:sz w:val="22"/>
        </w:rPr>
        <w:t xml:space="preserve"> theme</w:t>
      </w:r>
      <w:r>
        <w:rPr>
          <w:rFonts w:eastAsia="LMRoman10" w:ascii="LMRoman10" w:hAnsi="LMRoman10"/>
          <w:b w:val="false"/>
          <w:i w:val="false"/>
          <w:color w:val="000000"/>
          <w:sz w:val="22"/>
        </w:rPr>
        <w:t>é usada para fazer customizações em um gráfico, e a função</w:t>
      </w:r>
      <w:r>
        <w:rPr>
          <w:rFonts w:eastAsia="LMMono10" w:ascii="LMMono10" w:hAnsi="LMMono10"/>
          <w:b w:val="false"/>
          <w:i w:val="false"/>
          <w:color w:val="000000"/>
          <w:sz w:val="22"/>
        </w:rPr>
        <w:t xml:space="preserve"> element_blank()</w:t>
      </w:r>
      <w:r>
        <w:rPr>
          <w:rFonts w:eastAsia="LMRoman10" w:ascii="LMRoman10" w:hAnsi="LMRoman10"/>
          <w:b w:val="false"/>
          <w:i w:val="false"/>
          <w:color w:val="000000"/>
          <w:sz w:val="22"/>
        </w:rPr>
        <w:t xml:space="preserve"> é usada para remover elementos de um gráfico. No caso, determinamos que os argumentos da função</w:t>
      </w:r>
      <w:r>
        <w:rPr>
          <w:rFonts w:eastAsia="LMMono10" w:ascii="LMMono10" w:hAnsi="LMMono10"/>
          <w:b w:val="false"/>
          <w:i w:val="false"/>
          <w:color w:val="000000"/>
          <w:sz w:val="22"/>
        </w:rPr>
        <w:t xml:space="preserve"> theme axis.line.y</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axis.text.y</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axis.ticks.y</w:t>
      </w:r>
      <w:r>
        <w:rPr>
          <w:rFonts w:eastAsia="LMRoman10" w:ascii="LMRoman10" w:hAnsi="LMRoman10"/>
          <w:b w:val="false"/>
          <w:i w:val="false"/>
          <w:color w:val="000000"/>
          <w:sz w:val="22"/>
        </w:rPr>
        <w:t xml:space="preserve"> (que são usados para customizar a linha, o texto, os traços e o título do eixo Y, respectivamente), deverão ser removidos do gráfico. Mas e se, em vez de remove a linha do eixo Y do gráfico, quisermos mudar a cor dela? Podemos fazer isso com a função</w:t>
      </w:r>
      <w:r>
        <w:rPr>
          <w:rFonts w:eastAsia="LMMono10" w:ascii="LMMono10" w:hAnsi="LMMono10"/>
          <w:b w:val="false"/>
          <w:i w:val="false"/>
          <w:color w:val="000000"/>
          <w:sz w:val="22"/>
        </w:rPr>
        <w:t xml:space="preserve"> element_line</w:t>
      </w:r>
      <w:r>
        <w:rPr>
          <w:rFonts w:eastAsia="LMRoman10" w:ascii="LMRoman10" w:hAnsi="LMRoman10"/>
          <w:b w:val="false"/>
          <w:i w:val="false"/>
          <w:color w:val="000000"/>
          <w:sz w:val="22"/>
        </w:rPr>
        <w:t>, que é usada para customizar linhas de um gráfico: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218" w:hRule="exact"/>
        </w:trPr>
        <w:tc>
          <w:tcPr>
            <w:tcW w:w="9360" w:type="dxa"/>
            <w:tcBorders/>
            <w:shd w:fill="F0F3F5"/>
          </w:tcPr>
          <w:p>
            <w:pPr>
              <w:pStyle w:val="Normal"/>
              <w:widowControl/>
              <w:tabs>
                <w:tab w:val="clear" w:pos="720"/>
                <w:tab w:val="left" w:pos="288" w:leader="none"/>
                <w:tab w:val="left" w:pos="860" w:leader="none"/>
              </w:tabs>
              <w:spacing w:lineRule="exact" w:line="272" w:before="18" w:after="0"/>
              <w:ind w:hanging="0" w:left="60" w:right="2016"/>
              <w:jc w:val="left"/>
              <w:rPr/>
            </w:pPr>
            <w:r>
              <w:rPr>
                <w:rFonts w:eastAsia="LMMono10" w:ascii="LMMono10" w:hAnsi="LMMono10"/>
                <w:b w:val="false"/>
                <w:i w:val="false"/>
                <w:color w:val="4759AA"/>
                <w:sz w:val="22"/>
              </w:rPr>
              <w:t>ggplot</w:t>
            </w:r>
            <w:r>
              <w:rPr>
                <w:rFonts w:eastAsia="LMMono10" w:ascii="LMMono10" w:hAnsi="LMMono10"/>
                <w:b w:val="false"/>
                <w:i w:val="false"/>
                <w:color w:val="003A4F"/>
                <w:sz w:val="22"/>
              </w:rPr>
              <w:t>(dados,</w:t>
            </w:r>
            <w:r>
              <w:rPr>
                <w:rFonts w:eastAsia="LMMono10" w:ascii="LMMono10" w:hAnsi="LMMono10"/>
                <w:b w:val="false"/>
                <w:i w:val="false"/>
                <w:color w:val="4759AA"/>
                <w:sz w:val="22"/>
              </w:rPr>
              <w:t xml:space="preserve"> aes</w:t>
            </w:r>
            <w:r>
              <w:rPr>
                <w:rFonts w:eastAsia="LMMono10" w:ascii="LMMono10" w:hAnsi="LMMono10"/>
                <w:b w:val="false"/>
                <w:i w:val="false"/>
                <w:color w:val="003A4F"/>
                <w:sz w:val="22"/>
              </w:rPr>
              <w:t>(</w:t>
            </w:r>
            <w:r>
              <w:rPr>
                <w:rFonts w:eastAsia="LMMono10" w:ascii="LMMono10" w:hAnsi="LMMono10"/>
                <w:b w:val="false"/>
                <w:i w:val="false"/>
                <w:color w:val="4759AA"/>
                <w:sz w:val="22"/>
              </w:rPr>
              <w:t>as.character</w:t>
            </w:r>
            <w:r>
              <w:rPr>
                <w:rFonts w:eastAsia="LMMono10" w:ascii="LMMono10" w:hAnsi="LMMono10"/>
                <w:b w:val="false"/>
                <w:i w:val="false"/>
                <w:color w:val="003A4F"/>
                <w:sz w:val="22"/>
              </w:rPr>
              <w:t>(D01A_FX_ID)))</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geom_bar</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"Número de entrevistados por faixa de idade"</w:t>
            </w:r>
            <w:r>
              <w:rPr>
                <w:rFonts w:eastAsia="LMMono10" w:ascii="LMMono10" w:hAnsi="LMMono10"/>
                <w:b w:val="false"/>
                <w:i w:val="false"/>
                <w:color w:val="003A4F"/>
                <w:sz w:val="22"/>
              </w:rPr>
              <w:t xml:space="preserve">, </w:t>
            </w:r>
            <w:r>
              <w:rPr/>
              <w:tab/>
              <w:tab/>
            </w:r>
            <w:r>
              <w:rPr>
                <w:rFonts w:eastAsia="LMMono10" w:ascii="LMMono10" w:hAnsi="LMMono10"/>
                <w:b w:val="false"/>
                <w:i w:val="false"/>
                <w:color w:val="667221"/>
                <w:sz w:val="22"/>
              </w:rPr>
              <w:t>subtitle =</w:t>
            </w:r>
            <w:r>
              <w:rPr>
                <w:rFonts w:eastAsia="LMMono10" w:ascii="LMMono10" w:hAnsi="LMMono10"/>
                <w:b w:val="false"/>
                <w:i w:val="false"/>
                <w:color w:val="21774C"/>
                <w:sz w:val="22"/>
              </w:rPr>
              <w:t xml:space="preserve"> "ESEB 2022"</w:t>
            </w:r>
            <w:r>
              <w:rPr>
                <w:rFonts w:eastAsia="LMMono10" w:ascii="LMMono10" w:hAnsi="LMMono10"/>
                <w:b w:val="false"/>
                <w:i w:val="false"/>
                <w:color w:val="003A4F"/>
                <w:sz w:val="22"/>
              </w:rPr>
              <w:t xml:space="preserve">, </w:t>
            </w:r>
            <w:r>
              <w:rPr/>
              <w:br/>
              <w:tab/>
              <w:tab/>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"Faixa de Idade"</w:t>
            </w:r>
            <w:r>
              <w:rPr>
                <w:rFonts w:eastAsia="LMMono10" w:ascii="LMMono10" w:hAnsi="LMMono10"/>
                <w:b w:val="false"/>
                <w:i w:val="false"/>
                <w:color w:val="003A4F"/>
                <w:sz w:val="22"/>
              </w:rPr>
              <w:t xml:space="preserve">, </w:t>
            </w:r>
            <w:r>
              <w:rPr/>
              <w:br/>
              <w:tab/>
              <w:tab/>
            </w:r>
            <w:r>
              <w:rPr>
                <w:rFonts w:eastAsia="LMMono10" w:ascii="LMMono10" w:hAnsi="LMMono10"/>
                <w:b w:val="false"/>
                <w:i w:val="false"/>
                <w:color w:val="667221"/>
                <w:sz w:val="22"/>
              </w:rPr>
              <w:t>y =</w:t>
            </w:r>
            <w:r>
              <w:rPr>
                <w:rFonts w:eastAsia="LMMono10" w:ascii="LMMono10" w:hAnsi="LMMono10"/>
                <w:b w:val="false"/>
                <w:i w:val="false"/>
                <w:color w:val="21774C"/>
                <w:sz w:val="22"/>
              </w:rPr>
              <w:t xml:space="preserve"> "N"</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theme_classic</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tab/>
            </w:r>
            <w:r>
              <w:rPr>
                <w:rFonts w:eastAsia="LMMono10" w:ascii="LMMono10" w:hAnsi="LMMono10"/>
                <w:b w:val="false"/>
                <w:i w:val="false"/>
                <w:color w:val="4759AA"/>
                <w:sz w:val="22"/>
              </w:rPr>
              <w:t>theme</w:t>
            </w:r>
            <w:r>
              <w:rPr>
                <w:rFonts w:eastAsia="LMMono10" w:ascii="LMMono10" w:hAnsi="LMMono10"/>
                <w:b w:val="false"/>
                <w:i w:val="false"/>
                <w:color w:val="003A4F"/>
                <w:sz w:val="22"/>
              </w:rPr>
              <w:t>(</w:t>
            </w:r>
            <w:r>
              <w:rPr>
                <w:rFonts w:eastAsia="LMMono10" w:ascii="LMMono10" w:hAnsi="LMMono10"/>
                <w:b w:val="false"/>
                <w:i w:val="false"/>
                <w:color w:val="667221"/>
                <w:sz w:val="22"/>
              </w:rPr>
              <w:t>axis.line.y =</w:t>
            </w:r>
            <w:r>
              <w:rPr>
                <w:rFonts w:eastAsia="LMMono10" w:ascii="LMMono10" w:hAnsi="LMMono10"/>
                <w:b w:val="false"/>
                <w:i w:val="false"/>
                <w:color w:val="4759AA"/>
                <w:sz w:val="22"/>
              </w:rPr>
              <w:t xml:space="preserve"> element_line</w:t>
            </w:r>
            <w:r>
              <w:rPr>
                <w:rFonts w:eastAsia="LMMono10" w:ascii="LMMono10" w:hAnsi="LMMono10"/>
                <w:b w:val="false"/>
                <w:i w:val="false"/>
                <w:color w:val="003A4F"/>
                <w:sz w:val="22"/>
              </w:rPr>
              <w:t>(</w:t>
            </w:r>
            <w:r>
              <w:rPr>
                <w:rFonts w:eastAsia="LMMono10" w:ascii="LMMono10" w:hAnsi="LMMono10"/>
                <w:b w:val="false"/>
                <w:i w:val="false"/>
                <w:color w:val="667221"/>
                <w:sz w:val="22"/>
              </w:rPr>
              <w:t>color =</w:t>
            </w:r>
            <w:r>
              <w:rPr>
                <w:rFonts w:eastAsia="LMMono10" w:ascii="LMMono10" w:hAnsi="LMMono10"/>
                <w:b w:val="false"/>
                <w:i w:val="false"/>
                <w:color w:val="21774C"/>
                <w:sz w:val="22"/>
              </w:rPr>
              <w:t xml:space="preserve"> "red"</w:t>
            </w:r>
            <w:r>
              <w:rPr>
                <w:rFonts w:eastAsia="LMMono10" w:ascii="LMMono10" w:hAnsi="LMMono10"/>
                <w:b w:val="false"/>
                <w:i w:val="false"/>
                <w:color w:val="003A4F"/>
                <w:sz w:val="22"/>
              </w:rPr>
              <w:t>))</w:t>
            </w:r>
          </w:p>
        </w:tc>
      </w:tr>
    </w:tbl>
    <w:p>
      <w:pPr>
        <w:pStyle w:val="Normal"/>
        <w:widowControl/>
        <w:spacing w:lineRule="exact" w:line="270" w:before="384" w:after="0"/>
        <w:ind w:hanging="0" w:left="230" w:right="228"/>
        <w:jc w:val="both"/>
        <w:rPr/>
      </w:pPr>
      <w:r>
        <w:rPr>
          <w:rFonts w:eastAsia="LMRoman10" w:ascii="LMRoman10" w:hAnsi="LMRoman10"/>
          <w:b w:val="false"/>
          <w:i w:val="false"/>
          <w:color w:val="000000"/>
          <w:sz w:val="22"/>
        </w:rPr>
        <w:t>De forma geral, para cada mínimo componente imaginável de uma tema em</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há um argumento da função</w:t>
      </w:r>
      <w:r>
        <w:rPr>
          <w:rFonts w:eastAsia="LMMono10" w:ascii="LMMono10" w:hAnsi="LMMono10"/>
          <w:b w:val="false"/>
          <w:i w:val="false"/>
          <w:color w:val="000000"/>
          <w:sz w:val="22"/>
        </w:rPr>
        <w:t xml:space="preserve"> theme</w:t>
      </w:r>
      <w:r>
        <w:rPr>
          <w:rFonts w:eastAsia="LMRoman10" w:ascii="LMRoman10" w:hAnsi="LMRoman10"/>
          <w:b w:val="false"/>
          <w:i w:val="false"/>
          <w:color w:val="000000"/>
          <w:sz w:val="22"/>
        </w:rPr>
        <w:t xml:space="preserve"> que pode ser usado para customizá-lo. A melhor forma de saber quais são esses argumentos é consultando a documentação do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xml:space="preserve"> ou usando a função</w:t>
      </w:r>
      <w:r>
        <w:rPr>
          <w:rFonts w:eastAsia="LMMono10" w:ascii="LMMono10" w:hAnsi="LMMono10"/>
          <w:b w:val="false"/>
          <w:i w:val="false"/>
          <w:color w:val="000000"/>
          <w:sz w:val="22"/>
        </w:rPr>
        <w:t xml:space="preserve"> ? </w:t>
      </w:r>
      <w:r>
        <w:rPr>
          <w:rFonts w:eastAsia="LMRoman10" w:ascii="LMRoman10" w:hAnsi="LMRoman10"/>
          <w:b w:val="false"/>
          <w:i w:val="false"/>
          <w:color w:val="000000"/>
          <w:sz w:val="22"/>
        </w:rPr>
        <w:t>seguida do nome da função que você deseja usar. Assim como geometrias e outros, no entanto,</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740" w:after="0"/>
        <w:ind w:hanging="0" w:left="0" w:right="0"/>
        <w:jc w:val="center"/>
        <w:rPr/>
      </w:pPr>
      <w:r>
        <w:rPr>
          <w:rFonts w:eastAsia="LMRoman10" w:ascii="LMRoman10" w:hAnsi="LMRoman10"/>
          <w:b w:val="false"/>
          <w:i w:val="false"/>
          <w:color w:val="000000"/>
          <w:sz w:val="22"/>
        </w:rPr>
        <w:t>135</w:t>
      </w:r>
    </w:p>
    <w:p>
      <w:pPr>
        <w:pStyle w:val="Normal"/>
        <w:widowControl/>
        <w:spacing w:lineRule="exact" w:line="220" w:before="0" w:after="488"/>
        <w:ind w:left="0" w:right="0"/>
        <w:rPr/>
      </w:pPr>
      <w:r>
        <w:rPr/>
      </w:r>
    </w:p>
    <w:p>
      <w:pPr>
        <w:pStyle w:val="Normal"/>
        <w:widowControl/>
        <w:spacing w:lineRule="exact" w:line="268" w:before="46" w:after="154"/>
        <w:ind w:hanging="0" w:left="230" w:right="230"/>
        <w:jc w:val="both"/>
        <w:rPr/>
      </w:pPr>
      <w:r>
        <w:rPr>
          <w:rFonts w:eastAsia="LMRoman10" w:ascii="LMRoman10" w:hAnsi="LMRoman10"/>
          <w:b w:val="false"/>
          <w:i w:val="false"/>
          <w:color w:val="000000"/>
          <w:sz w:val="22"/>
        </w:rPr>
        <w:t>vale lembrar que a maioria das funções</w:t>
      </w:r>
      <w:r>
        <w:rPr>
          <w:rFonts w:eastAsia="LMMono10" w:ascii="LMMono10" w:hAnsi="LMMono10"/>
          <w:b w:val="false"/>
          <w:i w:val="false"/>
          <w:color w:val="000000"/>
          <w:sz w:val="22"/>
        </w:rPr>
        <w:t xml:space="preserve"> theme_</w:t>
      </w:r>
      <w:r>
        <w:rPr>
          <w:rFonts w:eastAsia="LMRoman10" w:ascii="LMRoman10" w:hAnsi="LMRoman10"/>
          <w:b w:val="false"/>
          <w:i w:val="false"/>
          <w:color w:val="000000"/>
          <w:sz w:val="22"/>
        </w:rPr>
        <w:t xml:space="preserve"> têm argumentos que controlam cor, tamanho e forma dos elementos que criam. Avançar neste tópico é uma forma de aprimorar a estética de suas visualizações, mas também de torná-las mais eficientes e legíveis.</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4" w:hRule="exact"/>
        </w:trPr>
        <w:tc>
          <w:tcPr>
            <w:tcW w:w="9360" w:type="dxa"/>
            <w:tcBorders/>
            <w:shd w:fill="01B874"/>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6" w:hRule="exact"/>
              </w:trPr>
              <w:tc>
                <w:tcPr>
                  <w:tcW w:w="8900" w:type="dxa"/>
                  <w:tcBorders/>
                  <w:shd w:fill="E5F5EC"/>
                </w:tcPr>
                <w:p>
                  <w:pPr>
                    <w:pStyle w:val="Normal"/>
                    <w:widowControl/>
                    <w:spacing w:lineRule="exact" w:line="308" w:before="60" w:after="0"/>
                    <w:ind w:hanging="0" w:left="428" w:right="0"/>
                    <w:jc w:val="left"/>
                    <w:rPr/>
                  </w:pPr>
                  <w:r>
                    <w:rPr>
                      <w:rFonts w:eastAsia="LMRoman10" w:ascii="LMRoman10" w:hAnsi="LMRoman10"/>
                      <w:b w:val="false"/>
                      <w:i w:val="false"/>
                      <w:color w:val="000000"/>
                      <w:sz w:val="22"/>
                    </w:rPr>
                    <w:t>Extensões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992" w:hRule="exact"/>
        </w:trPr>
        <w:tc>
          <w:tcPr>
            <w:tcW w:w="9360" w:type="dxa"/>
            <w:tcBorders/>
            <w:shd w:fill="01B874"/>
          </w:tcPr>
          <w:p>
            <w:pPr>
              <w:pStyle w:val="Normal"/>
              <w:widowControl/>
              <w:spacing w:lineRule="exact" w:line="268" w:before="126" w:after="0"/>
              <w:ind w:hanging="0" w:left="170" w:right="284"/>
              <w:jc w:val="both"/>
              <w:rPr/>
            </w:pPr>
            <w:r>
              <w:rPr>
                <w:rFonts w:eastAsia="LMRoman10" w:ascii="LMRoman10" w:hAnsi="LMRoman10"/>
                <w:b w:val="false"/>
                <w:i w:val="false"/>
                <w:color w:val="000000"/>
                <w:sz w:val="22"/>
              </w:rPr>
              <w:t>Além das geometria nativas do</w:t>
            </w:r>
            <w:r>
              <w:rPr>
                <w:rFonts w:eastAsia="LMMono10" w:ascii="LMMono10" w:hAnsi="LMMono10"/>
                <w:b w:val="false"/>
                <w:i w:val="false"/>
                <w:color w:val="000000"/>
                <w:sz w:val="22"/>
              </w:rPr>
              <w:t xml:space="preserve"> ggplot2</w:t>
            </w:r>
            <w:r>
              <w:rPr>
                <w:rFonts w:eastAsia="LMRoman10" w:ascii="LMRoman10" w:hAnsi="LMRoman10"/>
                <w:b w:val="false"/>
                <w:i w:val="false"/>
                <w:color w:val="000000"/>
                <w:sz w:val="22"/>
              </w:rPr>
              <w:t>, é possível criar suas próprias extensões ou instalar a que outras pessoas criauma coleção bastatante rica dessas extenções:</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tc>
      </w:tr>
    </w:tbl>
    <w:p>
      <w:pPr>
        <w:pStyle w:val="Normal"/>
        <w:widowControl/>
        <w:spacing w:lineRule="exact" w:line="410" w:before="526" w:after="0"/>
        <w:ind w:hanging="0" w:left="230" w:right="0"/>
        <w:jc w:val="left"/>
        <w:rPr/>
      </w:pPr>
      <w:r>
        <w:rPr>
          <w:rFonts w:eastAsia="LMSans10" w:ascii="LMSans10" w:hAnsi="LMSans10"/>
          <w:b/>
          <w:i w:val="false"/>
          <w:color w:val="000000"/>
          <w:w w:val="98"/>
          <w:sz w:val="29"/>
        </w:rPr>
        <w:t>4.4 Resumo</w:t>
      </w:r>
    </w:p>
    <w:p>
      <w:pPr>
        <w:pStyle w:val="Normal"/>
        <w:widowControl/>
        <w:spacing w:lineRule="exact" w:line="270" w:before="332" w:after="0"/>
        <w:ind w:hanging="0" w:left="230" w:right="230"/>
        <w:jc w:val="both"/>
        <w:rPr/>
      </w:pPr>
      <w:r>
        <w:rPr>
          <w:rFonts w:eastAsia="LMRoman10" w:ascii="LMRoman10" w:hAnsi="LMRoman10"/>
          <w:b w:val="false"/>
          <w:i w:val="false"/>
          <w:color w:val="000000"/>
          <w:sz w:val="22"/>
        </w:rPr>
        <w:t>Neste capítulo, estudamos os principais conceitos para produção de gráficos no R usando o pacote ggplot. Utilizamos alguns dados de exemplo para compreender o funcionamento do pacote</w:t>
      </w:r>
      <w:r>
        <w:rPr>
          <w:rFonts w:eastAsia="LMMono10" w:ascii="LMMono10" w:hAnsi="LMMono10"/>
          <w:b w:val="false"/>
          <w:i w:val="false"/>
          <w:color w:val="000000"/>
          <w:sz w:val="22"/>
        </w:rPr>
        <w:t xml:space="preserve"> ggplot</w:t>
      </w:r>
      <w:r>
        <w:rPr>
          <w:rFonts w:eastAsia="LMRoman10" w:ascii="LMRoman10" w:hAnsi="LMRoman10"/>
          <w:b w:val="false"/>
          <w:i w:val="false"/>
          <w:color w:val="000000"/>
          <w:sz w:val="22"/>
        </w:rPr>
        <w:t xml:space="preserve"> e o processo de adição de camadas para criar nossos projetos gráficos. Embora não tenhamos explorado todas as possibilidades aqui, abrimos os principais caminhos seguidos para produzirmos visualizações simples e eficientes.</w:t>
      </w:r>
    </w:p>
    <w:p>
      <w:pPr>
        <w:pStyle w:val="Normal"/>
        <w:widowControl/>
        <w:spacing w:lineRule="exact" w:line="410" w:before="436" w:after="318"/>
        <w:ind w:hanging="0" w:left="230" w:right="0"/>
        <w:jc w:val="left"/>
        <w:rPr/>
      </w:pPr>
      <w:r>
        <w:rPr>
          <w:rFonts w:eastAsia="LMSans10" w:ascii="LMSans10" w:hAnsi="LMSans10"/>
          <w:b/>
          <w:i w:val="false"/>
          <w:color w:val="000000"/>
          <w:w w:val="98"/>
          <w:sz w:val="29"/>
        </w:rPr>
        <w:t>Exercícios</w:t>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0" w:hRule="exact"/>
        </w:trPr>
        <w:tc>
          <w:tcPr>
            <w:tcW w:w="9360" w:type="dxa"/>
            <w:tcBorders/>
            <w:shd w:fill="E5F5EC"/>
          </w:tcPr>
          <w:p>
            <w:pPr>
              <w:pStyle w:val="Normal"/>
              <w:widowControl/>
              <w:spacing w:lineRule="exact" w:line="310" w:before="58" w:after="0"/>
              <w:ind w:hanging="0" w:left="428" w:right="0"/>
              <w:jc w:val="left"/>
              <w:rPr/>
            </w:pPr>
            <w:r>
              <w:rPr>
                <w:rFonts w:eastAsia="LMRoman10" w:ascii="LMRoman10" w:hAnsi="LMRoman10"/>
                <w:b w:val="false"/>
                <w:i w:val="false"/>
                <w:color w:val="000000"/>
                <w:sz w:val="22"/>
              </w:rPr>
              <w:t>Arquivos necessários</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98" w:hRule="exact"/>
        </w:trPr>
        <w:tc>
          <w:tcPr>
            <w:tcW w:w="9360" w:type="dxa"/>
            <w:tcBorders/>
            <w:shd w:fill="01B874"/>
          </w:tcPr>
          <w:p>
            <w:pPr>
              <w:pStyle w:val="Normal"/>
              <w:widowControl/>
              <w:spacing w:lineRule="exact" w:line="272" w:before="98" w:after="0"/>
              <w:ind w:hanging="0" w:left="212" w:right="288"/>
              <w:jc w:val="left"/>
              <w:rPr/>
            </w:pPr>
            <w:r>
              <w:rPr>
                <w:rFonts w:eastAsia="LMRoman10" w:ascii="LMRoman10" w:hAnsi="LMRoman10"/>
                <w:b w:val="false"/>
                <w:i w:val="false"/>
                <w:color w:val="000000"/>
                <w:sz w:val="22"/>
              </w:rPr>
              <w:t>Para realizar estes exercícios, será necessário baixar os arquivos que estão na pasta de materiais complementares deste livro e salvá-los na pasta de trabalho do R.</w:t>
            </w:r>
          </w:p>
        </w:tc>
      </w:tr>
    </w:tbl>
    <w:p>
      <w:pPr>
        <w:pStyle w:val="Normal"/>
        <w:widowControl/>
        <w:spacing w:lineRule="exact" w:line="312" w:before="384" w:after="0"/>
        <w:ind w:hanging="0" w:left="230" w:right="0"/>
        <w:jc w:val="left"/>
        <w:rPr/>
      </w:pPr>
      <w:r>
        <w:rPr>
          <w:rFonts w:eastAsia="LMSans10" w:ascii="LMSans10" w:hAnsi="LMSans10"/>
          <w:b/>
          <w:i w:val="false"/>
          <w:color w:val="000000"/>
          <w:sz w:val="22"/>
        </w:rPr>
        <w:t>1. Gráficos de barras</w:t>
      </w:r>
    </w:p>
    <w:p>
      <w:pPr>
        <w:pStyle w:val="Normal"/>
        <w:widowControl/>
        <w:spacing w:lineRule="exact" w:line="270" w:before="282" w:after="0"/>
        <w:ind w:hanging="0" w:left="230" w:right="228"/>
        <w:jc w:val="both"/>
        <w:rPr/>
      </w:pPr>
      <w:r>
        <w:rPr>
          <w:rFonts w:eastAsia="LMRoman10" w:ascii="LMRoman10" w:hAnsi="LMRoman10"/>
          <w:b w:val="false"/>
          <w:i w:val="false"/>
          <w:color w:val="000000"/>
          <w:sz w:val="22"/>
        </w:rPr>
        <w:t>A base de dados do ESEB de 2022, disponível no arquivo</w:t>
      </w:r>
      <w:r>
        <w:rPr>
          <w:rFonts w:eastAsia="LMMono10" w:ascii="LMMono10" w:hAnsi="LMMono10"/>
          <w:b w:val="false"/>
          <w:i w:val="false"/>
          <w:color w:val="000000"/>
          <w:sz w:val="22"/>
        </w:rPr>
        <w:t xml:space="preserve"> eseb2022.sav</w:t>
      </w:r>
      <w:r>
        <w:rPr>
          <w:rFonts w:eastAsia="LMRoman10" w:ascii="LMRoman10" w:hAnsi="LMRoman10"/>
          <w:b w:val="false"/>
          <w:i w:val="false"/>
          <w:color w:val="000000"/>
          <w:sz w:val="22"/>
        </w:rPr>
        <w:t>, tem uma variavel chamada de</w:t>
      </w:r>
      <w:r>
        <w:rPr>
          <w:rFonts w:eastAsia="LMMono10" w:ascii="LMMono10" w:hAnsi="LMMono10"/>
          <w:b w:val="false"/>
          <w:i w:val="false"/>
          <w:color w:val="000000"/>
          <w:sz w:val="22"/>
        </w:rPr>
        <w:t xml:space="preserve"> Q10P2b</w:t>
      </w:r>
      <w:r>
        <w:rPr>
          <w:rFonts w:eastAsia="LMRoman10" w:ascii="LMRoman10" w:hAnsi="LMRoman10"/>
          <w:b w:val="false"/>
          <w:i w:val="false"/>
          <w:color w:val="000000"/>
          <w:sz w:val="22"/>
        </w:rPr>
        <w:t xml:space="preserve"> que indica o voto das pessoas entrevistadas para Presidente no segundo turno das eleições de 2022 disputada entre Lula e Bolsonaro. Usando essa variável, crie um gráfico de barras que o total de votos de cada candidato na amostra do Eseb.</w:t>
      </w:r>
    </w:p>
    <w:p>
      <w:pPr>
        <w:pStyle w:val="Normal"/>
        <w:widowControl/>
        <w:spacing w:lineRule="exact" w:line="312" w:before="400" w:after="0"/>
        <w:ind w:hanging="0" w:left="230" w:right="0"/>
        <w:jc w:val="left"/>
        <w:rPr/>
      </w:pPr>
      <w:r>
        <w:rPr>
          <w:rFonts w:eastAsia="LMSans10" w:ascii="LMSans10" w:hAnsi="LMSans10"/>
          <w:b/>
          <w:i w:val="false"/>
          <w:color w:val="000000"/>
          <w:sz w:val="22"/>
        </w:rPr>
        <w:t>2. Gráficos de barras com facetas</w:t>
      </w:r>
    </w:p>
    <w:p>
      <w:pPr>
        <w:pStyle w:val="Normal"/>
        <w:widowControl/>
        <w:spacing w:lineRule="exact" w:line="268" w:before="284" w:after="0"/>
        <w:ind w:hanging="0" w:left="230" w:right="230"/>
        <w:jc w:val="both"/>
        <w:rPr/>
      </w:pPr>
      <w:r>
        <w:rPr>
          <w:rFonts w:eastAsia="LMRoman10" w:ascii="LMRoman10" w:hAnsi="LMRoman10"/>
          <w:b w:val="false"/>
          <w:i w:val="false"/>
          <w:color w:val="000000"/>
          <w:sz w:val="22"/>
        </w:rPr>
        <w:t>Usando a mesma variável</w:t>
      </w:r>
      <w:r>
        <w:rPr>
          <w:rFonts w:eastAsia="LMMono10" w:ascii="LMMono10" w:hAnsi="LMMono10"/>
          <w:b w:val="false"/>
          <w:i w:val="false"/>
          <w:color w:val="000000"/>
          <w:sz w:val="22"/>
        </w:rPr>
        <w:t xml:space="preserve"> Q10P2b</w:t>
      </w:r>
      <w:r>
        <w:rPr>
          <w:rFonts w:eastAsia="LMRoman10" w:ascii="LMRoman10" w:hAnsi="LMRoman10"/>
          <w:b w:val="false"/>
          <w:i w:val="false"/>
          <w:color w:val="000000"/>
          <w:sz w:val="22"/>
        </w:rPr>
        <w:t xml:space="preserve"> e a variável</w:t>
      </w:r>
      <w:r>
        <w:rPr>
          <w:rFonts w:eastAsia="LMMono10" w:ascii="LMMono10" w:hAnsi="LMMono10"/>
          <w:b w:val="false"/>
          <w:i w:val="false"/>
          <w:color w:val="000000"/>
          <w:sz w:val="22"/>
        </w:rPr>
        <w:t xml:space="preserve"> REG</w:t>
      </w:r>
      <w:r>
        <w:rPr>
          <w:rFonts w:eastAsia="LMRoman10" w:ascii="LMRoman10" w:hAnsi="LMRoman10"/>
          <w:b w:val="false"/>
          <w:i w:val="false"/>
          <w:color w:val="000000"/>
          <w:sz w:val="22"/>
        </w:rPr>
        <w:t>, que indica região, da base do Eseb, crie agora um gráfico de barras que mostra o total de votos de cada candidato na amostra do Eseb, mas com painéis para cada região do país. Use duas colunas para organizar os painéis.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966" w:after="0"/>
        <w:ind w:hanging="0" w:left="0" w:right="0"/>
        <w:jc w:val="center"/>
        <w:rPr/>
      </w:pPr>
      <w:r>
        <w:rPr>
          <w:rFonts w:eastAsia="LMRoman10" w:ascii="LMRoman10" w:hAnsi="LMRoman10"/>
          <w:b w:val="false"/>
          <w:i w:val="false"/>
          <w:color w:val="000000"/>
          <w:sz w:val="22"/>
        </w:rPr>
        <w:t>136</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3. Gráficos de histograma</w:t>
      </w:r>
    </w:p>
    <w:p>
      <w:pPr>
        <w:pStyle w:val="Normal"/>
        <w:widowControl/>
        <w:spacing w:lineRule="exact" w:line="270" w:before="276" w:after="0"/>
        <w:ind w:hanging="0" w:left="230" w:right="144"/>
        <w:jc w:val="left"/>
        <w:rPr/>
      </w:pPr>
      <w:r>
        <w:rPr>
          <w:rFonts w:eastAsia="LMRoman10" w:ascii="LMRoman10" w:hAnsi="LMRoman10"/>
          <w:b w:val="false"/>
          <w:i w:val="false"/>
          <w:color w:val="000000"/>
          <w:sz w:val="22"/>
        </w:rPr>
        <w:t>Para este exercício, carregue novamente dados do Censo de 1872, que carregamos no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 disponíveis no seguinte link:</w:t>
      </w:r>
    </w:p>
    <w:p>
      <w:pPr>
        <w:pStyle w:val="Normal"/>
        <w:widowControl/>
        <w:tabs>
          <w:tab w:val="clear" w:pos="720"/>
          <w:tab w:val="left" w:pos="774" w:leader="none"/>
        </w:tabs>
        <w:spacing w:lineRule="exact" w:line="270" w:before="198" w:after="0"/>
        <w:ind w:hanging="0" w:left="496" w:right="720"/>
        <w:jc w:val="left"/>
        <w:rPr/>
      </w:pPr>
      <w:r>
        <w:rPr>
          <w:rFonts w:eastAsia="LMRoman10" w:ascii="LMRoman10" w:hAnsi="LMRoman10"/>
          <w:b w:val="false"/>
          <w:i w:val="false"/>
          <w:color w:val="000000"/>
          <w:sz w:val="22"/>
        </w:rPr>
        <w:t>•</w:t>
      </w:r>
      <w:r>
        <w:rPr>
          <w:rFonts w:eastAsia="LMRoman10" w:ascii="LMRoman10" w:hAnsi="LMRoman10"/>
          <w:b w:val="false"/>
          <w:i w:val="false"/>
          <w:color w:val="0000FF"/>
          <w:sz w:val="22"/>
        </w:rPr>
        <w:t xml:space="preserve"> </w:t>
      </w:r>
      <w:r>
        <w:rPr/>
        <w:tab/>
      </w:r>
    </w:p>
    <w:p>
      <w:pPr>
        <w:pStyle w:val="Normal"/>
        <w:widowControl/>
        <w:spacing w:lineRule="exact" w:line="278" w:before="188" w:after="0"/>
        <w:ind w:hanging="0" w:left="230" w:right="144"/>
        <w:jc w:val="left"/>
        <w:rPr/>
      </w:pPr>
      <w:r>
        <w:rPr>
          <w:rFonts w:eastAsia="LMRoman10" w:ascii="LMRoman10" w:hAnsi="LMRoman10"/>
          <w:b w:val="false"/>
          <w:i w:val="false"/>
          <w:color w:val="000000"/>
          <w:sz w:val="22"/>
        </w:rPr>
        <w:t>Com os dados carregados, crie um gráfico que mostre a distribuição das pessoas consideradas de raça preta, segundo a denominação do Censo, indicada pela variável</w:t>
      </w:r>
      <w:r>
        <w:rPr>
          <w:rFonts w:eastAsia="LMMono10" w:ascii="LMMono10" w:hAnsi="LMMono10"/>
          <w:b w:val="false"/>
          <w:i w:val="false"/>
          <w:color w:val="000000"/>
          <w:sz w:val="22"/>
        </w:rPr>
        <w:t xml:space="preserve"> Raças_Preto</w:t>
      </w:r>
      <w:r>
        <w:rPr>
          <w:rFonts w:eastAsia="LMRoman10" w:ascii="LMRoman10" w:hAnsi="LMRoman10"/>
          <w:b w:val="false"/>
          <w:i w:val="false"/>
          <w:color w:val="000000"/>
          <w:sz w:val="22"/>
        </w:rPr>
        <w:t>.</w:t>
      </w:r>
    </w:p>
    <w:p>
      <w:pPr>
        <w:pStyle w:val="Normal"/>
        <w:widowControl/>
        <w:spacing w:lineRule="exact" w:line="314" w:before="394" w:after="0"/>
        <w:ind w:hanging="0" w:left="230" w:right="0"/>
        <w:jc w:val="left"/>
        <w:rPr/>
      </w:pPr>
      <w:r>
        <w:rPr>
          <w:rFonts w:eastAsia="LMSans10" w:ascii="LMSans10" w:hAnsi="LMSans10"/>
          <w:b/>
          <w:i w:val="false"/>
          <w:color w:val="000000"/>
          <w:sz w:val="22"/>
        </w:rPr>
        <w:t>4. Gráficos de barras com totais calculados</w:t>
      </w:r>
    </w:p>
    <w:p>
      <w:pPr>
        <w:pStyle w:val="Normal"/>
        <w:widowControl/>
        <w:spacing w:lineRule="exact" w:line="270" w:before="276" w:after="0"/>
        <w:ind w:hanging="0" w:left="230" w:right="228"/>
        <w:jc w:val="both"/>
        <w:rPr/>
      </w:pPr>
      <w:r>
        <w:rPr>
          <w:rFonts w:eastAsia="LMRoman10" w:ascii="LMRoman10" w:hAnsi="LMRoman10"/>
          <w:b w:val="false"/>
          <w:i w:val="false"/>
          <w:color w:val="000000"/>
          <w:sz w:val="22"/>
        </w:rPr>
        <w:t>Usando a mesma base do Censo de 1872, use funções de manipulação de dados para calcu-lar o total de pessoas (variável</w:t>
      </w:r>
      <w:r>
        <w:rPr>
          <w:rFonts w:eastAsia="LMMono10" w:ascii="LMMono10" w:hAnsi="LMMono10"/>
          <w:b w:val="false"/>
          <w:i w:val="false"/>
          <w:color w:val="000000"/>
          <w:sz w:val="22"/>
        </w:rPr>
        <w:t xml:space="preserve"> Total_Almas</w:t>
      </w:r>
      <w:r>
        <w:rPr>
          <w:rFonts w:eastAsia="LMRoman10" w:ascii="LMRoman10" w:hAnsi="LMRoman10"/>
          <w:b w:val="false"/>
          <w:i w:val="false"/>
          <w:color w:val="000000"/>
          <w:sz w:val="22"/>
        </w:rPr>
        <w:t xml:space="preserve">) por província no Brasil da época (a variável </w:t>
      </w:r>
      <w:r>
        <w:rPr>
          <w:rFonts w:eastAsia="LMMono10" w:ascii="LMMono10" w:hAnsi="LMMono10"/>
          <w:b w:val="false"/>
          <w:i w:val="false"/>
          <w:color w:val="000000"/>
          <w:sz w:val="22"/>
        </w:rPr>
        <w:t>PrimeiroDeProvincia</w:t>
      </w:r>
      <w:r>
        <w:rPr>
          <w:rFonts w:eastAsia="LMRoman10" w:ascii="LMRoman10" w:hAnsi="LMRoman10"/>
          <w:b w:val="false"/>
          <w:i w:val="false"/>
          <w:color w:val="000000"/>
          <w:sz w:val="22"/>
        </w:rPr>
        <w:t xml:space="preserve"> indica as províncias). Com esses totais calculados, crie um gráfico de barras que mostra o total de pessoas por província (dica: este gráfico deve indicar em</w:t>
      </w:r>
      <w:r>
        <w:rPr>
          <w:rFonts w:eastAsia="LMMono10" w:ascii="LMMono10" w:hAnsi="LMMono10"/>
          <w:b w:val="false"/>
          <w:i w:val="false"/>
          <w:color w:val="000000"/>
          <w:sz w:val="22"/>
        </w:rPr>
        <w:t xml:space="preserve"> aes</w:t>
      </w:r>
      <w:r>
        <w:rPr>
          <w:rFonts w:eastAsia="LMRoman10" w:ascii="LMRoman10" w:hAnsi="LMRoman10"/>
          <w:b w:val="false"/>
          <w:i w:val="false"/>
          <w:color w:val="000000"/>
          <w:sz w:val="22"/>
        </w:rPr>
        <w:t xml:space="preserve"> um eixo X e um eixo Y).</w:t>
      </w:r>
    </w:p>
    <w:p>
      <w:pPr>
        <w:pStyle w:val="Normal"/>
        <w:widowControl/>
        <w:spacing w:lineRule="exact" w:line="312" w:before="402" w:after="0"/>
        <w:ind w:hanging="0" w:left="230" w:right="0"/>
        <w:jc w:val="left"/>
        <w:rPr/>
      </w:pPr>
      <w:r>
        <w:rPr>
          <w:rFonts w:eastAsia="LMSans10" w:ascii="LMSans10" w:hAnsi="LMSans10"/>
          <w:b/>
          <w:i w:val="false"/>
          <w:color w:val="000000"/>
          <w:sz w:val="22"/>
        </w:rPr>
        <w:t>5. Temas e customizações</w:t>
      </w:r>
    </w:p>
    <w:p>
      <w:pPr>
        <w:pStyle w:val="Normal"/>
        <w:widowControl/>
        <w:spacing w:lineRule="exact" w:line="272" w:before="274" w:after="0"/>
        <w:ind w:hanging="0" w:left="230" w:right="230"/>
        <w:jc w:val="both"/>
        <w:rPr/>
      </w:pPr>
      <w:r>
        <w:rPr>
          <w:rFonts w:eastAsia="LMRoman10" w:ascii="LMRoman10" w:hAnsi="LMRoman10"/>
          <w:b w:val="false"/>
          <w:i w:val="false"/>
          <w:color w:val="000000"/>
          <w:sz w:val="22"/>
        </w:rPr>
        <w:t>Com o mesmo gráfico do exercício anterior, aplique um tema de sua escolha e faça customiza-ções no gráfico, como mudar cores, tamanhos e formas de elementos, e remover ou adicionar elementos do gráfico. Use comentários para explicar as modificações realizadas.</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584" w:after="0"/>
        <w:ind w:hanging="0" w:left="0" w:right="0"/>
        <w:jc w:val="center"/>
        <w:rPr/>
      </w:pPr>
      <w:r>
        <w:rPr>
          <w:rFonts w:eastAsia="LMRoman10" w:ascii="LMRoman10" w:hAnsi="LMRoman10"/>
          <w:b w:val="false"/>
          <w:i w:val="false"/>
          <w:color w:val="000000"/>
          <w:sz w:val="22"/>
        </w:rPr>
        <w:t>137</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5 Análise</w:t>
      </w:r>
    </w:p>
    <w:p>
      <w:pPr>
        <w:pStyle w:val="Normal"/>
        <w:widowControl/>
        <w:spacing w:lineRule="exact" w:line="270" w:before="546" w:after="0"/>
        <w:ind w:hanging="0" w:left="230" w:right="228"/>
        <w:jc w:val="both"/>
        <w:rPr/>
      </w:pPr>
      <w:r>
        <w:rPr>
          <w:rFonts w:eastAsia="LMRoman10" w:ascii="LMRoman10" w:hAnsi="LMRoman10"/>
          <w:b w:val="false"/>
          <w:i w:val="false"/>
          <w:color w:val="000000"/>
          <w:sz w:val="22"/>
        </w:rPr>
        <w:t>Depois de carregar, manipular e visualizar as informações de uma base de dados, temos uma boa noção do que ela nos tem a dizer: sabemos quais são as suas variáveis, como se distribuem e como se relacionam. Em pesquisas acadêmicas, entretanto, isso raramente basta. Frequen-temente, precisamos quantificar as características de nossos dados e testar hipóteses sobre as relações entre as variáveis observadas. Produzir esses resumos quantitativos usando R é o que cobriremos neste capítulo final.</w:t>
      </w:r>
    </w:p>
    <w:p>
      <w:pPr>
        <w:pStyle w:val="Normal"/>
        <w:widowControl/>
        <w:spacing w:lineRule="exact" w:line="272" w:before="136" w:after="0"/>
        <w:ind w:hanging="0" w:left="230" w:right="228"/>
        <w:jc w:val="both"/>
        <w:rPr/>
      </w:pPr>
      <w:r>
        <w:rPr>
          <w:rFonts w:eastAsia="LMRoman10" w:ascii="LMRoman10" w:hAnsi="LMRoman10"/>
          <w:b w:val="false"/>
          <w:i w:val="false"/>
          <w:color w:val="000000"/>
          <w:sz w:val="22"/>
        </w:rPr>
        <w:t>Começaremos o nosso percurso passando brevemente pelo básico sobre estatísticas descritivas, isto é, medidas numéricas que servem para resumir as características de uma variável. Em seguida, veremos como estimar modelos de regressão linear simples em R para testar hipóteses sobre a relação entre duas variáveis. Por fim, mostraremos algumas ferramentas que facilitam a exibição e exportação dessas e de outras análises. Seguindo nossa abordagem geral, focaremos no uso de prático de algumas poucas ferramentas que, por serem versáteis, podem ser usadas em uma grande variedade de projetos de análise de dados.</w:t>
      </w:r>
    </w:p>
    <w:p>
      <w:pPr>
        <w:pStyle w:val="Normal"/>
        <w:widowControl/>
        <w:spacing w:lineRule="exact" w:line="272" w:before="136" w:after="266"/>
        <w:ind w:hanging="0" w:left="230" w:right="230"/>
        <w:jc w:val="both"/>
        <w:rPr/>
      </w:pPr>
      <w:r>
        <w:rPr>
          <w:rFonts w:eastAsia="LMRoman10" w:ascii="LMRoman10" w:hAnsi="LMRoman10"/>
          <w:b w:val="false"/>
          <w:i w:val="false"/>
          <w:color w:val="000000"/>
          <w:sz w:val="22"/>
        </w:rPr>
        <w:t>Antes de avançar, certifique-se de ter os pacotes e bases de dados necessários. Para criar e ex-portar tabelas em formato adequado para publicações, usaremos os pacotes</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que podem ser instalados com o seguinte código: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2" w:hRule="exact"/>
        </w:trPr>
        <w:tc>
          <w:tcPr>
            <w:tcW w:w="9360" w:type="dxa"/>
            <w:tcBorders/>
            <w:shd w:fill="F0F3F5"/>
          </w:tcPr>
          <w:p>
            <w:pPr>
              <w:pStyle w:val="Normal"/>
              <w:widowControl/>
              <w:spacing w:lineRule="exact" w:line="272" w:before="18" w:after="0"/>
              <w:ind w:hanging="0" w:left="60" w:right="5184"/>
              <w:jc w:val="left"/>
              <w:rPr/>
            </w:pP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"modelsummary"</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install.packages</w:t>
            </w:r>
            <w:r>
              <w:rPr>
                <w:rFonts w:eastAsia="LMMono10" w:ascii="LMMono10" w:hAnsi="LMMono10"/>
                <w:b w:val="false"/>
                <w:i w:val="false"/>
                <w:color w:val="003A4F"/>
                <w:sz w:val="22"/>
              </w:rPr>
              <w:t>(</w:t>
            </w:r>
            <w:r>
              <w:rPr>
                <w:rFonts w:eastAsia="LMMono10" w:ascii="LMMono10" w:hAnsi="LMMono10"/>
                <w:b w:val="false"/>
                <w:i w:val="false"/>
                <w:color w:val="21774C"/>
                <w:sz w:val="22"/>
              </w:rPr>
              <w:t>"gt"</w:t>
            </w:r>
            <w:r>
              <w:rPr>
                <w:rFonts w:eastAsia="LMMono10" w:ascii="LMMono10" w:hAnsi="LMMono10"/>
                <w:b w:val="false"/>
                <w:i w:val="false"/>
                <w:color w:val="003A4F"/>
                <w:sz w:val="22"/>
              </w:rPr>
              <w:t>)</w:t>
            </w:r>
          </w:p>
        </w:tc>
      </w:tr>
    </w:tbl>
    <w:p>
      <w:pPr>
        <w:pStyle w:val="Normal"/>
        <w:widowControl/>
        <w:spacing w:lineRule="exact" w:line="310" w:before="340" w:after="266"/>
        <w:ind w:hanging="0" w:left="230" w:right="0"/>
        <w:jc w:val="left"/>
        <w:rPr/>
      </w:pPr>
      <w:r>
        <w:rPr>
          <w:rFonts w:eastAsia="LMRoman10" w:ascii="LMRoman10" w:hAnsi="LMRoman10"/>
          <w:b w:val="false"/>
          <w:i w:val="false"/>
          <w:color w:val="000000"/>
          <w:sz w:val="22"/>
        </w:rPr>
        <w:t>Para carregar os pacotes que usaremos, basta executar:</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864" w:hRule="exact"/>
        </w:trPr>
        <w:tc>
          <w:tcPr>
            <w:tcW w:w="9360" w:type="dxa"/>
            <w:tcBorders/>
            <w:shd w:fill="F0F3F5"/>
          </w:tcPr>
          <w:p>
            <w:pPr>
              <w:pStyle w:val="Normal"/>
              <w:widowControl/>
              <w:spacing w:lineRule="exact" w:line="272" w:before="20" w:after="0"/>
              <w:ind w:hanging="0" w:left="60" w:right="6480"/>
              <w:jc w:val="left"/>
              <w:rPr/>
            </w:pP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(gt)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 xml:space="preserve">(tidyverse) </w:t>
            </w:r>
            <w:r>
              <w:rPr/>
              <w:br/>
            </w:r>
            <w:r>
              <w:rPr>
                <w:rFonts w:eastAsia="LMMono10" w:ascii="LMMono10" w:hAnsi="LMMono10"/>
                <w:b w:val="false"/>
                <w:i w:val="false"/>
                <w:color w:val="4759AA"/>
                <w:sz w:val="22"/>
              </w:rPr>
              <w:t>library</w:t>
            </w:r>
            <w:r>
              <w:rPr>
                <w:rFonts w:eastAsia="LMMono10" w:ascii="LMMono10" w:hAnsi="LMMono10"/>
                <w:b w:val="false"/>
                <w:i w:val="false"/>
                <w:color w:val="003A4F"/>
                <w:sz w:val="22"/>
              </w:rPr>
              <w:t>(modelsummary)</w:t>
            </w:r>
          </w:p>
        </w:tc>
      </w:tr>
    </w:tbl>
    <w:p>
      <w:pPr>
        <w:pStyle w:val="Normal"/>
        <w:widowControl/>
        <w:spacing w:lineRule="exact" w:line="272" w:before="376" w:after="0"/>
        <w:ind w:hanging="0" w:left="230" w:right="230"/>
        <w:jc w:val="both"/>
        <w:rPr/>
      </w:pPr>
      <w:r>
        <w:rPr>
          <w:rFonts w:eastAsia="LMRoman10" w:ascii="LMRoman10" w:hAnsi="LMRoman10"/>
          <w:b w:val="false"/>
          <w:i w:val="false"/>
          <w:color w:val="000000"/>
          <w:sz w:val="22"/>
        </w:rPr>
        <w:t>Como forma de aplicar os conceitos que veremos neste capítulo, usaremos uma pequena base de dados que contém os votos válidos e o percentual de gastos de campanha de candidaturas aos governos estaduais em 2022 no primeiro turno em alguns estados específicos (GO, MG, RJ e PR). Esta base está disponível no repositório de dados deste livro em formato delimitado por ponto e vírgula (</w:t>
      </w:r>
      <w:r>
        <w:rPr>
          <w:rFonts w:eastAsia="LMMono10" w:ascii="LMMono10" w:hAnsi="LMMono10"/>
          <w:b w:val="false"/>
          <w:i w:val="false"/>
          <w:color w:val="000000"/>
          <w:sz w:val="22"/>
        </w:rPr>
        <w:t>governadores.csv</w:t>
      </w:r>
      <w:r>
        <w:rPr>
          <w:rFonts w:eastAsia="LMRoman10" w:ascii="LMRoman10" w:hAnsi="LMRoman10"/>
          <w:b w:val="false"/>
          <w:i w:val="false"/>
          <w:color w:val="000000"/>
          <w:sz w:val="22"/>
        </w:rPr>
        <w:t>). Para carregá-la, podemos usar a função</w:t>
      </w:r>
      <w:r>
        <w:rPr>
          <w:rFonts w:eastAsia="LMMono10" w:ascii="LMMono10" w:hAnsi="LMMono10"/>
          <w:b w:val="false"/>
          <w:i w:val="false"/>
          <w:color w:val="000000"/>
          <w:sz w:val="22"/>
        </w:rPr>
        <w:t xml:space="preserve"> read_csv2() </w:t>
      </w:r>
      <w:r>
        <w:rPr>
          <w:rFonts w:eastAsia="LMRoman10" w:ascii="LMRoman10" w:hAnsi="LMRoman10"/>
          <w:b w:val="false"/>
          <w:i w:val="false"/>
          <w:color w:val="000000"/>
          <w:sz w:val="22"/>
        </w:rPr>
        <w:t>do pacote:</w:t>
      </w:r>
    </w:p>
    <w:p>
      <w:pPr>
        <w:sectPr>
          <w:type w:val="nextPage"/>
          <w:pgSz w:w="12240" w:h="15840"/>
          <w:pgMar w:left="1440" w:right="1440" w:gutter="0" w:header="0" w:top="1224" w:footer="0" w:bottom="894"/>
          <w:pgNumType w:fmt="decimal"/>
          <w:formProt w:val="false"/>
          <w:textDirection w:val="lrTb"/>
          <w:docGrid w:type="default" w:linePitch="360" w:charSpace="4096"/>
        </w:sectPr>
        <w:pStyle w:val="Normal"/>
        <w:widowControl/>
        <w:spacing w:lineRule="exact" w:line="308" w:before="912" w:after="0"/>
        <w:ind w:hanging="0" w:left="0" w:right="0"/>
        <w:jc w:val="center"/>
        <w:rPr/>
      </w:pPr>
      <w:r>
        <w:rPr>
          <w:rFonts w:eastAsia="LMRoman10" w:ascii="LMRoman10" w:hAnsi="LMRoman10"/>
          <w:b w:val="false"/>
          <w:i w:val="false"/>
          <w:color w:val="000000"/>
          <w:sz w:val="22"/>
        </w:rPr>
        <w:t>138</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gov &lt;-</w:t>
            </w:r>
            <w:r>
              <w:rPr>
                <w:rFonts w:eastAsia="LMMono10" w:ascii="LMMono10" w:hAnsi="LMMono10"/>
                <w:b w:val="false"/>
                <w:i w:val="false"/>
                <w:color w:val="4759AA"/>
                <w:sz w:val="22"/>
              </w:rPr>
              <w:t xml:space="preserve"> read_csv2</w:t>
            </w:r>
            <w:r>
              <w:rPr>
                <w:rFonts w:eastAsia="LMMono10" w:ascii="LMMono10" w:hAnsi="LMMono10"/>
                <w:b w:val="false"/>
                <w:i w:val="false"/>
                <w:color w:val="003A4F"/>
                <w:sz w:val="22"/>
              </w:rPr>
              <w:t>(</w:t>
            </w:r>
            <w:r>
              <w:rPr>
                <w:rFonts w:eastAsia="LMMono10" w:ascii="LMMono10" w:hAnsi="LMMono10"/>
                <w:b w:val="false"/>
                <w:i w:val="false"/>
                <w:color w:val="21774C"/>
                <w:sz w:val="22"/>
              </w:rPr>
              <w:t>"governadores.csv"</w:t>
            </w:r>
            <w:r>
              <w:rPr>
                <w:rFonts w:eastAsia="LMMono10" w:ascii="LMMono10" w:hAnsi="LMMono10"/>
                <w:b w:val="false"/>
                <w:i w:val="false"/>
                <w:color w:val="003A4F"/>
                <w:sz w:val="22"/>
              </w:rPr>
              <w:t>)</w:t>
            </w:r>
          </w:p>
        </w:tc>
      </w:tr>
    </w:tbl>
    <w:p>
      <w:pPr>
        <w:pStyle w:val="Normal"/>
        <w:widowControl/>
        <w:spacing w:lineRule="exact" w:line="264" w:before="392" w:after="0"/>
        <w:ind w:hanging="0" w:left="230" w:right="144"/>
        <w:jc w:val="left"/>
        <w:rPr/>
      </w:pPr>
      <w:r>
        <w:rPr>
          <w:rFonts w:eastAsia="LMRoman10" w:ascii="LMRoman10" w:hAnsi="LMRoman10"/>
          <w:b w:val="false"/>
          <w:i w:val="false"/>
          <w:color w:val="000000"/>
          <w:sz w:val="22"/>
        </w:rPr>
        <w:t>Executado o código, a base carregada salva no objeto</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xml:space="preserve"> tem 14 linhas com as seguintes variáveis:</w:t>
      </w:r>
    </w:p>
    <w:p>
      <w:pPr>
        <w:pStyle w:val="Normal"/>
        <w:widowControl/>
        <w:tabs>
          <w:tab w:val="clear" w:pos="720"/>
          <w:tab w:val="left" w:pos="774" w:leader="none"/>
        </w:tabs>
        <w:spacing w:lineRule="exact" w:line="272" w:before="200" w:after="0"/>
        <w:ind w:hanging="0" w:left="496" w:right="144"/>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uf</w:t>
      </w:r>
      <w:r>
        <w:rPr>
          <w:rFonts w:eastAsia="LMRoman10" w:ascii="LMRoman10" w:hAnsi="LMRoman10"/>
          <w:b w:val="false"/>
          <w:i w:val="false"/>
          <w:color w:val="000000"/>
          <w:sz w:val="22"/>
        </w:rPr>
        <w:t>: unidade da federação;</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candidatura</w:t>
      </w:r>
      <w:r>
        <w:rPr>
          <w:rFonts w:eastAsia="LMRoman10" w:ascii="LMRoman10" w:hAnsi="LMRoman10"/>
          <w:b w:val="false"/>
          <w:i w:val="false"/>
          <w:color w:val="000000"/>
          <w:sz w:val="22"/>
        </w:rPr>
        <w:t>: nome da(o) candidata(o);</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partido</w:t>
      </w:r>
      <w:r>
        <w:rPr>
          <w:rFonts w:eastAsia="LMRoman10" w:ascii="LMRoman10" w:hAnsi="LMRoman10"/>
          <w:b w:val="false"/>
          <w:i w:val="false"/>
          <w:color w:val="000000"/>
          <w:sz w:val="22"/>
        </w:rPr>
        <w:t>: partido da candidatura;</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percentual gasto na campanha da candidatura em relação às demais can-</w:t>
      </w:r>
      <w:r>
        <w:rPr/>
        <w:tab/>
      </w:r>
      <w:r>
        <w:rPr>
          <w:rFonts w:eastAsia="LMRoman10" w:ascii="LMRoman10" w:hAnsi="LMRoman10"/>
          <w:b w:val="false"/>
          <w:i w:val="false"/>
          <w:color w:val="000000"/>
          <w:sz w:val="22"/>
        </w:rPr>
        <w:t>didaturas;</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percentual de votos válidos no 1º turno da eleição para governo do estado.</w:t>
      </w:r>
    </w:p>
    <w:p>
      <w:pPr>
        <w:pStyle w:val="Normal"/>
        <w:widowControl/>
        <w:spacing w:lineRule="exact" w:line="412" w:before="428" w:after="0"/>
        <w:ind w:hanging="0" w:left="230" w:right="0"/>
        <w:jc w:val="left"/>
        <w:rPr/>
      </w:pPr>
      <w:r>
        <w:rPr>
          <w:rFonts w:eastAsia="LMSans10" w:ascii="LMSans10" w:hAnsi="LMSans10"/>
          <w:b/>
          <w:i w:val="false"/>
          <w:color w:val="000000"/>
          <w:w w:val="98"/>
          <w:sz w:val="29"/>
        </w:rPr>
        <w:t>5.1 Estatísticas descritivas</w:t>
      </w:r>
    </w:p>
    <w:p>
      <w:pPr>
        <w:pStyle w:val="Normal"/>
        <w:widowControl/>
        <w:spacing w:lineRule="exact" w:line="270" w:before="330" w:after="0"/>
        <w:ind w:hanging="0" w:left="230" w:right="230"/>
        <w:jc w:val="both"/>
        <w:rPr/>
      </w:pPr>
      <w:r>
        <w:rPr>
          <w:rFonts w:eastAsia="LMRoman10" w:ascii="LMRoman10" w:hAnsi="LMRoman10"/>
          <w:b w:val="false"/>
          <w:i w:val="false"/>
          <w:color w:val="000000"/>
          <w:sz w:val="22"/>
        </w:rPr>
        <w:t>Como vimos no capítulo anterior, uma das primeiras coisas que fazemos ao analisar um con-junto de dados é inspecionar suas características, o que pode ser feito por meio de gráficos. Háum problema, no entanto: gráficos não nos oferecem descrições precisas das características de uma variável – o que normalmente é demandado em publicações acadêmicas. Embora gráficos sejam ferramentas essenciais em qualquer projeto, saber como resumir as características de uma variável de forma precisa é um complemento necessário.</w:t>
      </w:r>
    </w:p>
    <w:p>
      <w:pPr>
        <w:pStyle w:val="Normal"/>
        <w:widowControl/>
        <w:tabs>
          <w:tab w:val="clear" w:pos="720"/>
          <w:tab w:val="left" w:pos="6242" w:leader="none"/>
        </w:tabs>
        <w:spacing w:lineRule="exact" w:line="270" w:before="138" w:after="0"/>
        <w:ind w:hanging="0" w:left="230" w:right="144"/>
        <w:jc w:val="left"/>
        <w:rPr/>
      </w:pPr>
      <w:r>
        <w:rPr>
          <w:rFonts w:eastAsia="LMRoman10" w:ascii="LMRoman10" w:hAnsi="LMRoman10"/>
          <w:b w:val="false"/>
          <w:i w:val="false"/>
          <w:color w:val="000000"/>
          <w:sz w:val="22"/>
        </w:rPr>
        <w:t xml:space="preserve">A chave para descrever de forma precisa nossas variáveis é usarmos algumas medidas numéricas que resumam a distribuição dos valores que elas assumem. </w:t>
      </w:r>
      <w:r>
        <w:rPr/>
        <w:tab/>
      </w:r>
      <w:r>
        <w:rPr>
          <w:rFonts w:eastAsia="LMRoman10" w:ascii="LMRoman10" w:hAnsi="LMRoman10"/>
          <w:b w:val="false"/>
          <w:i w:val="false"/>
          <w:color w:val="000000"/>
          <w:sz w:val="22"/>
        </w:rPr>
        <w:t>Pense, por exemplo, em uma variável que meça a altura de um grupo de pessoas. Os valores dessa variável poderiam ser estes:</w:t>
      </w:r>
    </w:p>
    <w:p>
      <w:pPr>
        <w:pStyle w:val="Normal"/>
        <w:widowControl/>
        <w:spacing w:lineRule="exact" w:line="310" w:before="122" w:after="216"/>
        <w:ind w:hanging="0" w:left="0" w:right="0"/>
        <w:jc w:val="center"/>
        <w:rPr/>
      </w:pPr>
      <w:r>
        <w:rPr>
          <w:rFonts w:eastAsia="LMRoman10" w:ascii="LMRoman10" w:hAnsi="LMRoman10"/>
          <w:b w:val="false"/>
          <w:i w:val="false"/>
          <w:color w:val="000000"/>
          <w:sz w:val="22"/>
        </w:rPr>
        <w:t>Tabela 5.1: Altura fictícia de 6 pessoas (em metros)</w:t>
      </w:r>
    </w:p>
    <w:tbl>
      <w:tblPr>
        <w:tblW w:w="9360" w:type="dxa"/>
        <w:jc w:val="left"/>
        <w:tblInd w:w="3254"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384" w:hRule="exact"/>
        </w:trPr>
        <w:tc>
          <w:tcPr>
            <w:tcW w:w="4680" w:type="dxa"/>
            <w:tcBorders>
              <w:top w:val="single" w:sz="6" w:space="0" w:color="000000"/>
              <w:bottom w:val="single" w:sz="4" w:space="0" w:color="000000"/>
            </w:tcBorders>
          </w:tcPr>
          <w:p>
            <w:pPr>
              <w:pStyle w:val="Normal"/>
              <w:widowControl/>
              <w:spacing w:lineRule="exact" w:line="308" w:before="8" w:after="0"/>
              <w:ind w:hanging="0" w:left="0" w:right="0"/>
              <w:jc w:val="center"/>
              <w:rPr/>
            </w:pPr>
            <w:r>
              <w:rPr>
                <w:rFonts w:eastAsia="LMRoman10" w:ascii="LMRoman10" w:hAnsi="LMRoman10"/>
                <w:b w:val="false"/>
                <w:i w:val="false"/>
                <w:color w:val="000000"/>
                <w:sz w:val="22"/>
              </w:rPr>
              <w:t>Pessoa</w:t>
            </w:r>
          </w:p>
        </w:tc>
        <w:tc>
          <w:tcPr>
            <w:tcW w:w="4679" w:type="dxa"/>
            <w:tcBorders>
              <w:top w:val="single" w:sz="6" w:space="0" w:color="000000"/>
              <w:bottom w:val="single" w:sz="4" w:space="0" w:color="000000"/>
            </w:tcBorders>
          </w:tcPr>
          <w:p>
            <w:pPr>
              <w:pStyle w:val="Normal"/>
              <w:widowControl/>
              <w:spacing w:lineRule="exact" w:line="308" w:before="8" w:after="0"/>
              <w:ind w:hanging="0" w:left="0" w:right="0"/>
              <w:jc w:val="center"/>
              <w:rPr/>
            </w:pPr>
            <w:r>
              <w:rPr>
                <w:rFonts w:eastAsia="LMRoman10" w:ascii="LMRoman10" w:hAnsi="LMRoman10"/>
                <w:b w:val="false"/>
                <w:i w:val="false"/>
                <w:color w:val="000000"/>
                <w:sz w:val="22"/>
              </w:rPr>
              <w:t>Altura (metros)</w:t>
            </w:r>
          </w:p>
        </w:tc>
      </w:tr>
      <w:tr>
        <w:trPr>
          <w:trHeight w:val="1848" w:hRule="exact"/>
        </w:trPr>
        <w:tc>
          <w:tcPr>
            <w:tcW w:w="4680" w:type="dxa"/>
            <w:tcBorders>
              <w:top w:val="single" w:sz="4" w:space="0" w:color="000000"/>
              <w:bottom w:val="single" w:sz="6" w:space="0" w:color="000000"/>
            </w:tcBorders>
          </w:tcPr>
          <w:p>
            <w:pPr>
              <w:pStyle w:val="Normal"/>
              <w:widowControl/>
              <w:spacing w:lineRule="exact" w:line="270" w:before="44" w:after="0"/>
              <w:ind w:hanging="0" w:left="648" w:right="100"/>
              <w:jc w:val="both"/>
              <w:rPr/>
            </w:pPr>
            <w:r>
              <w:rPr>
                <w:rFonts w:eastAsia="LMRoman10" w:ascii="LMRoman10" w:hAnsi="LMRoman10"/>
                <w:b w:val="false"/>
                <w:i w:val="false"/>
                <w:color w:val="000000"/>
                <w:sz w:val="22"/>
              </w:rPr>
              <w:t xml:space="preserve">1 </w:t>
            </w:r>
            <w:r>
              <w:rPr/>
              <w:br/>
            </w:r>
            <w:r>
              <w:rPr>
                <w:rFonts w:eastAsia="LMRoman10" w:ascii="LMRoman10" w:hAnsi="LMRoman10"/>
                <w:b w:val="false"/>
                <w:i w:val="false"/>
                <w:color w:val="000000"/>
                <w:sz w:val="22"/>
              </w:rPr>
              <w:t xml:space="preserve">2 </w:t>
            </w:r>
            <w:r>
              <w:rPr/>
              <w:br/>
            </w:r>
            <w:r>
              <w:rPr>
                <w:rFonts w:eastAsia="LMRoman10" w:ascii="LMRoman10" w:hAnsi="LMRoman10"/>
                <w:b w:val="false"/>
                <w:i w:val="false"/>
                <w:color w:val="000000"/>
                <w:sz w:val="22"/>
              </w:rPr>
              <w:t xml:space="preserve">3 </w:t>
            </w:r>
            <w:r>
              <w:rPr/>
              <w:br/>
            </w:r>
            <w:r>
              <w:rPr>
                <w:rFonts w:eastAsia="LMRoman10" w:ascii="LMRoman10" w:hAnsi="LMRoman10"/>
                <w:b w:val="false"/>
                <w:i w:val="false"/>
                <w:color w:val="000000"/>
                <w:sz w:val="22"/>
              </w:rPr>
              <w:t xml:space="preserve">4 </w:t>
            </w:r>
            <w:r>
              <w:rPr/>
              <w:br/>
            </w:r>
            <w:r>
              <w:rPr>
                <w:rFonts w:eastAsia="LMRoman10" w:ascii="LMRoman10" w:hAnsi="LMRoman10"/>
                <w:b w:val="false"/>
                <w:i w:val="false"/>
                <w:color w:val="000000"/>
                <w:sz w:val="22"/>
              </w:rPr>
              <w:t>5</w:t>
            </w:r>
          </w:p>
          <w:p>
            <w:pPr>
              <w:pStyle w:val="Normal"/>
              <w:widowControl/>
              <w:spacing w:lineRule="exact" w:line="308" w:before="72" w:after="0"/>
              <w:ind w:hanging="0" w:left="0" w:right="100"/>
              <w:jc w:val="right"/>
              <w:rPr/>
            </w:pPr>
            <w:r>
              <w:rPr>
                <w:rFonts w:eastAsia="LMRoman10" w:ascii="LMRoman10" w:hAnsi="LMRoman10"/>
                <w:b w:val="false"/>
                <w:i w:val="false"/>
                <w:color w:val="000000"/>
                <w:sz w:val="22"/>
              </w:rPr>
              <w:t>6</w:t>
            </w:r>
          </w:p>
        </w:tc>
        <w:tc>
          <w:tcPr>
            <w:tcW w:w="4679" w:type="dxa"/>
            <w:tcBorders>
              <w:top w:val="single" w:sz="4" w:space="0" w:color="000000"/>
              <w:bottom w:val="single" w:sz="6" w:space="0" w:color="000000"/>
            </w:tcBorders>
          </w:tcPr>
          <w:p>
            <w:pPr>
              <w:pStyle w:val="Normal"/>
              <w:widowControl/>
              <w:spacing w:lineRule="exact" w:line="270" w:before="44" w:after="0"/>
              <w:ind w:hanging="0" w:left="1262" w:right="128"/>
              <w:jc w:val="both"/>
              <w:rPr/>
            </w:pPr>
            <w:r>
              <w:rPr>
                <w:rFonts w:eastAsia="LMRoman10" w:ascii="LMRoman10" w:hAnsi="LMRoman10"/>
                <w:b w:val="false"/>
                <w:i w:val="false"/>
                <w:color w:val="000000"/>
                <w:sz w:val="22"/>
              </w:rPr>
              <w:t xml:space="preserve">1.60 </w:t>
            </w:r>
            <w:r>
              <w:rPr/>
              <w:br/>
            </w:r>
            <w:r>
              <w:rPr>
                <w:rFonts w:eastAsia="LMRoman10" w:ascii="LMRoman10" w:hAnsi="LMRoman10"/>
                <w:b w:val="false"/>
                <w:i w:val="false"/>
                <w:color w:val="000000"/>
                <w:sz w:val="22"/>
              </w:rPr>
              <w:t xml:space="preserve">1.70 </w:t>
            </w:r>
            <w:r>
              <w:rPr/>
              <w:br/>
            </w:r>
            <w:r>
              <w:rPr>
                <w:rFonts w:eastAsia="LMRoman10" w:ascii="LMRoman10" w:hAnsi="LMRoman10"/>
                <w:b w:val="false"/>
                <w:i w:val="false"/>
                <w:color w:val="000000"/>
                <w:sz w:val="22"/>
              </w:rPr>
              <w:t xml:space="preserve">1.75 </w:t>
            </w:r>
            <w:r>
              <w:rPr/>
              <w:br/>
            </w:r>
            <w:r>
              <w:rPr>
                <w:rFonts w:eastAsia="LMRoman10" w:ascii="LMRoman10" w:hAnsi="LMRoman10"/>
                <w:b w:val="false"/>
                <w:i w:val="false"/>
                <w:color w:val="000000"/>
                <w:sz w:val="22"/>
              </w:rPr>
              <w:t xml:space="preserve">1.80 </w:t>
            </w:r>
            <w:r>
              <w:rPr/>
              <w:br/>
            </w:r>
            <w:r>
              <w:rPr>
                <w:rFonts w:eastAsia="LMRoman10" w:ascii="LMRoman10" w:hAnsi="LMRoman10"/>
                <w:b w:val="false"/>
                <w:i w:val="false"/>
                <w:color w:val="000000"/>
                <w:sz w:val="22"/>
              </w:rPr>
              <w:t>1.85</w:t>
            </w:r>
          </w:p>
          <w:p>
            <w:pPr>
              <w:pStyle w:val="Normal"/>
              <w:widowControl/>
              <w:spacing w:lineRule="exact" w:line="308" w:before="72" w:after="0"/>
              <w:ind w:hanging="0" w:left="0" w:right="128"/>
              <w:jc w:val="right"/>
              <w:rPr/>
            </w:pPr>
            <w:r>
              <w:rPr>
                <w:rFonts w:eastAsia="LMRoman10" w:ascii="LMRoman10" w:hAnsi="LMRoman10"/>
                <w:b w:val="false"/>
                <w:i w:val="false"/>
                <w:color w:val="000000"/>
                <w:sz w:val="22"/>
              </w:rPr>
              <w:t>1.90</w:t>
            </w:r>
          </w:p>
        </w:tc>
      </w:tr>
    </w:tbl>
    <w:p>
      <w:pPr>
        <w:pStyle w:val="Normal"/>
        <w:widowControl/>
        <w:spacing w:lineRule="exact" w:line="272" w:before="436" w:after="0"/>
        <w:ind w:hanging="0" w:left="230" w:right="230"/>
        <w:jc w:val="both"/>
        <w:rPr/>
      </w:pPr>
      <w:r>
        <w:rPr>
          <w:rFonts w:eastAsia="LMRoman10" w:ascii="LMRoman10" w:hAnsi="LMRoman10"/>
          <w:b w:val="false"/>
          <w:i w:val="false"/>
          <w:color w:val="000000"/>
          <w:sz w:val="22"/>
        </w:rPr>
        <w:t>Uma forma de descrever essa informação seria, naturalmente, listar cada uma das alturas indi-viduais, isto é, dizer que a pessoa 1 tem 1,60, a 2 tem 1,70, e assim por diante. Caso tenhamos muitas observações, contudo, a descrição deixa de fazer sentido e, no lugar, precisamos de algo mais sintético. Um exemplo? Note que a altura máxima que vimos acima é 1.9 e a mínima é</w:t>
      </w:r>
    </w:p>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704" w:after="0"/>
        <w:ind w:hanging="0" w:left="0" w:right="0"/>
        <w:jc w:val="center"/>
        <w:rPr/>
      </w:pPr>
      <w:r>
        <w:rPr>
          <w:rFonts w:eastAsia="LMRoman10" w:ascii="LMRoman10" w:hAnsi="LMRoman10"/>
          <w:b w:val="false"/>
          <w:i w:val="false"/>
          <w:color w:val="000000"/>
          <w:sz w:val="22"/>
        </w:rPr>
        <w:t>139</w:t>
      </w: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1.6. Essas duas medidas já nos dão uma ideia geral de que todas as informações estão contidas entre estes limites mínimo e máximo. Mais, podemos calcular a média das alturas, que é 1.8, para ter uma ideia de qual é altura “típica” de uma pessoa da turma; e, finalmente, podemos calcular o desvio padrão, que é 0.11, para ter uma ideia do quanto as alturas individuais se distanciam da média. Munido dessas informações, temos uma boa ideia da distribuição das alturas do grupo de pessoas, tenha ele 6 ou 600 integrantes.</w:t>
      </w:r>
    </w:p>
    <w:p>
      <w:pPr>
        <w:pStyle w:val="Normal"/>
        <w:widowControl/>
        <w:spacing w:lineRule="exact" w:line="272" w:before="134" w:after="154"/>
        <w:ind w:hanging="0" w:left="230" w:right="228"/>
        <w:jc w:val="both"/>
        <w:rPr/>
      </w:pPr>
      <w:r>
        <w:rPr>
          <w:rFonts w:eastAsia="LMRoman10" w:ascii="LMRoman10" w:hAnsi="LMRoman10"/>
          <w:b w:val="false"/>
          <w:i w:val="false"/>
          <w:color w:val="000000"/>
          <w:sz w:val="22"/>
        </w:rPr>
        <w:t>Na Estatística, tais medidas são conhecidas como</w:t>
      </w:r>
      <w:r>
        <w:rPr>
          <w:rFonts w:eastAsia="LMRoman10" w:ascii="LMRoman10" w:hAnsi="LMRoman10"/>
          <w:b w:val="false"/>
          <w:i/>
          <w:color w:val="000000"/>
          <w:sz w:val="22"/>
        </w:rPr>
        <w:t xml:space="preserve"> estatísticas descritivas</w:t>
      </w:r>
      <w:r>
        <w:rPr>
          <w:rFonts w:eastAsia="LMRoman10" w:ascii="LMRoman10" w:hAnsi="LMRoman10"/>
          <w:b w:val="false"/>
          <w:i w:val="false"/>
          <w:color w:val="000000"/>
          <w:sz w:val="22"/>
        </w:rPr>
        <w:t xml:space="preserve"> e são usadas tanto para descrever tendências centrais (e.g., média, mediana, moda) quanto para descrever a dis-persão dos valores (e.g., desvio padrão, variância, mínimo, máximo, etc.). A depender do tipo de variável que estamos analisando, algumas dessas medidas são mais adequadas que outras: para variáveis numéricas (i.e., contínuas), por exemplo, a média e o desvio padrão são medidas geralmente são utilizadas; já para variáveis categóricas (e.g., sexo), a moda, isto é, o valor mais frequente, é uma medida útil.</w:t>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52" w:hRule="exact"/>
        </w:trPr>
        <w:tc>
          <w:tcPr>
            <w:tcW w:w="9360" w:type="dxa"/>
            <w:tcBorders/>
            <w:shd w:fill="4581EB"/>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24" w:hRule="exact"/>
              </w:trPr>
              <w:tc>
                <w:tcPr>
                  <w:tcW w:w="8900" w:type="dxa"/>
                  <w:tcBorders/>
                  <w:shd w:fill="E6EEFC"/>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Estatísticas descritivas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260" w:hRule="exact"/>
        </w:trPr>
        <w:tc>
          <w:tcPr>
            <w:tcW w:w="9360" w:type="dxa"/>
            <w:tcBorders/>
            <w:shd w:fill="4581EB"/>
          </w:tcPr>
          <w:p>
            <w:pPr>
              <w:pStyle w:val="Normal"/>
              <w:widowControl/>
              <w:spacing w:lineRule="exact" w:line="272" w:before="114" w:after="0"/>
              <w:ind w:hanging="0" w:left="170" w:right="284"/>
              <w:jc w:val="both"/>
              <w:rPr/>
            </w:pPr>
            <w:r>
              <w:rPr>
                <w:rFonts w:eastAsia="LMRoman10" w:ascii="LMRoman10" w:hAnsi="LMRoman10"/>
                <w:b w:val="false"/>
                <w:i w:val="false"/>
                <w:color w:val="000000"/>
                <w:sz w:val="22"/>
              </w:rPr>
              <w:t>Uma</w:t>
            </w:r>
            <w:r>
              <w:rPr>
                <w:rFonts w:eastAsia="LMRoman10" w:ascii="LMRoman10" w:hAnsi="LMRoman10"/>
                <w:b w:val="false"/>
                <w:i/>
                <w:color w:val="000000"/>
                <w:sz w:val="22"/>
              </w:rPr>
              <w:t xml:space="preserve"> estatística descritiva</w:t>
            </w:r>
            <w:r>
              <w:rPr>
                <w:rFonts w:eastAsia="LMRoman10" w:ascii="LMRoman10" w:hAnsi="LMRoman10"/>
                <w:b w:val="false"/>
                <w:i w:val="false"/>
                <w:color w:val="000000"/>
                <w:sz w:val="22"/>
              </w:rPr>
              <w:t xml:space="preserve"> é um número único que condensa uma propriedade de uma variável (Kellstedt e Whitten 2018, cap. 6). Estatísticas descritivas comuns incluem a média, a mediana, a moda, o desvio padrão, a variância, o valor mínimo, o valor máximo, entre outros.</w:t>
            </w:r>
          </w:p>
        </w:tc>
      </w:tr>
    </w:tbl>
    <w:p>
      <w:pPr>
        <w:pStyle w:val="Normal"/>
        <w:widowControl/>
        <w:spacing w:lineRule="exact" w:line="274" w:before="172" w:after="262"/>
        <w:ind w:hanging="0" w:left="230" w:right="230"/>
        <w:jc w:val="both"/>
        <w:rPr/>
      </w:pPr>
      <w:r>
        <w:rPr>
          <w:rFonts w:eastAsia="LMRoman10" w:ascii="LMRoman10" w:hAnsi="LMRoman10"/>
          <w:b w:val="false"/>
          <w:i w:val="false"/>
          <w:color w:val="000000"/>
          <w:sz w:val="22"/>
        </w:rPr>
        <w:t>Em R, podemos calcular essas e outras estatísticas descritivas usando funções específicas. Para exemplificar, vamos calcular algumas estatísticas descritivas para a variável</w:t>
      </w:r>
      <w:r>
        <w:rPr>
          <w:rFonts w:eastAsia="LMMono10" w:ascii="LMMono10" w:hAnsi="LMMono10"/>
          <w:b w:val="false"/>
          <w:i w:val="false"/>
          <w:color w:val="000000"/>
          <w:sz w:val="22"/>
        </w:rPr>
        <w:t xml:space="preserve"> pct_gastos </w:t>
      </w:r>
      <w:r>
        <w:rPr>
          <w:rFonts w:eastAsia="LMRoman10" w:ascii="LMRoman10" w:hAnsi="LMRoman10"/>
          <w:b w:val="false"/>
          <w:i w:val="false"/>
          <w:color w:val="000000"/>
          <w:sz w:val="22"/>
        </w:rPr>
        <w:t>da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Para calcular a média, que já vimos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 usamos a função</w:t>
      </w:r>
      <w:r>
        <w:rPr>
          <w:rFonts w:eastAsia="LMMono10" w:ascii="LMMono10" w:hAnsi="LMMono10"/>
          <w:b w:val="false"/>
          <w:i w:val="false"/>
          <w:color w:val="000000"/>
          <w:sz w:val="22"/>
        </w:rPr>
        <w:t xml:space="preserve"> mean()</w:t>
      </w:r>
      <w:r>
        <w:rPr>
          <w:rFonts w:eastAsia="LMRoman10" w:ascii="LMRoman10" w:hAnsi="LMRoman10"/>
          <w:b w:val="false"/>
          <w:i w:val="false"/>
          <w:color w:val="000000"/>
          <w:sz w:val="22"/>
        </w:rPr>
        <w:t>:</w:t>
      </w:r>
      <w:r>
        <w:rPr>
          <w:rFonts w:eastAsia="LMRoman8" w:ascii="LMRoman8" w:hAnsi="LMRoman8"/>
          <w:b w:val="false"/>
          <w:i w:val="false"/>
          <w:color w:val="0000FF"/>
          <w:w w:val="101"/>
          <w:sz w:val="15"/>
        </w:rPr>
        <w:t>1</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mean</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27.10714</w:t>
      </w:r>
    </w:p>
    <w:p>
      <w:pPr>
        <w:pStyle w:val="Normal"/>
        <w:widowControl/>
        <w:spacing w:lineRule="exact" w:line="272" w:before="368" w:after="0"/>
        <w:ind w:hanging="0" w:left="230" w:right="144"/>
        <w:jc w:val="left"/>
        <w:rPr/>
      </w:pPr>
      <w:r>
        <w:rPr>
          <w:rFonts w:eastAsia="LMRoman10" w:ascii="LMRoman10" w:hAnsi="LMRoman10"/>
          <w:b w:val="false"/>
          <w:i w:val="false"/>
          <w:color w:val="000000"/>
          <w:sz w:val="22"/>
        </w:rPr>
        <w:t>Outras estatísticas descritivas podem ser calculadas de forma similar. Seguem algumas das mais comuns:</w:t>
      </w:r>
    </w:p>
    <w:p>
      <w:pPr>
        <w:pStyle w:val="Normal"/>
        <w:widowControl/>
        <w:spacing w:lineRule="exact" w:line="270" w:before="202" w:after="604"/>
        <w:ind w:hanging="0" w:left="496" w:right="720"/>
        <w:jc w:val="left"/>
        <w:rPr/>
      </w:pP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w:t>
      </w:r>
      <w:r>
        <w:rPr>
          <w:rFonts w:eastAsia="LMMono10" w:ascii="LMMono10" w:hAnsi="LMMono10"/>
          <w:b w:val="false"/>
          <w:i w:val="false"/>
          <w:color w:val="000000"/>
          <w:sz w:val="22"/>
        </w:rPr>
        <w:t>median()</w:t>
      </w:r>
      <w:r>
        <w:rPr>
          <w:rFonts w:eastAsia="LMRoman10" w:ascii="LMRoman10" w:hAnsi="LMRoman10"/>
          <w:b w:val="false"/>
          <w:i w:val="false"/>
          <w:color w:val="000000"/>
          <w:sz w:val="22"/>
        </w:rPr>
        <w:t>: mediana, que é o valor que divide a distribuição em duas partes iguais;•</w:t>
      </w:r>
      <w:r>
        <w:rPr>
          <w:rFonts w:eastAsia="LMMono10" w:ascii="LMMono10" w:hAnsi="LMMono10"/>
          <w:b w:val="false"/>
          <w:i w:val="false"/>
          <w:color w:val="000000"/>
          <w:sz w:val="22"/>
        </w:rPr>
        <w:t xml:space="preserve"> var()</w:t>
      </w:r>
      <w:r>
        <w:rPr>
          <w:rFonts w:eastAsia="LMRoman10" w:ascii="LMRoman10" w:hAnsi="LMRoman10"/>
          <w:b w:val="false"/>
          <w:i w:val="false"/>
          <w:color w:val="000000"/>
          <w:sz w:val="22"/>
        </w:rPr>
        <w:t>: variância, que é a média dos quadrados dos desvios em relação à média;•</w:t>
      </w:r>
      <w:r>
        <w:rPr>
          <w:rFonts w:eastAsia="LMMono10" w:ascii="LMMono10" w:hAnsi="LMMono10"/>
          <w:b w:val="false"/>
          <w:i w:val="false"/>
          <w:color w:val="000000"/>
          <w:sz w:val="22"/>
        </w:rPr>
        <w:t xml:space="preserve"> sd()</w:t>
      </w:r>
      <w:r>
        <w:rPr>
          <w:rFonts w:eastAsia="LMRoman10" w:ascii="LMRoman10" w:hAnsi="LMRoman10"/>
          <w:b w:val="false"/>
          <w:i w:val="false"/>
          <w:color w:val="000000"/>
          <w:sz w:val="22"/>
        </w:rPr>
        <w:t>: desvio padrão, que é a raiz quadrada da variância;</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min()</w:t>
      </w:r>
      <w:r>
        <w:rPr>
          <w:rFonts w:eastAsia="LMRoman10" w:ascii="LMRoman10" w:hAnsi="LMRoman10"/>
          <w:b w:val="false"/>
          <w:i w:val="false"/>
          <w:color w:val="000000"/>
          <w:sz w:val="22"/>
        </w:rPr>
        <w:t>: mínimo;</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max()</w:t>
      </w:r>
      <w:r>
        <w:rPr>
          <w:rFonts w:eastAsia="LMRoman10" w:ascii="LMRoman10" w:hAnsi="LMRoman10"/>
          <w:b w:val="false"/>
          <w:i w:val="false"/>
          <w:color w:val="000000"/>
          <w:sz w:val="22"/>
        </w:rPr>
        <w:t>: máximo;</w:t>
      </w:r>
      <w:r>
        <w:rPr/>
        <w:br/>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range()</w:t>
      </w:r>
      <w:r>
        <w:rPr>
          <w:rFonts w:eastAsia="LMRoman10" w:ascii="LMRoman10" w:hAnsi="LMRoman10"/>
          <w:b w:val="false"/>
          <w:i w:val="false"/>
          <w:color w:val="000000"/>
          <w:sz w:val="22"/>
        </w:rPr>
        <w:t>: intervalo, que é a diferença entre o máximo e o mínimo;</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540" w:hRule="exact"/>
        </w:trPr>
        <w:tc>
          <w:tcPr>
            <w:tcW w:w="4680" w:type="dxa"/>
            <w:tcBorders>
              <w:top w:val="single" w:sz="2" w:space="0" w:color="000000"/>
            </w:tcBorders>
          </w:tcPr>
          <w:p>
            <w:pPr>
              <w:pStyle w:val="Normal"/>
              <w:widowControl/>
              <w:tabs>
                <w:tab w:val="clear" w:pos="720"/>
                <w:tab w:val="left" w:pos="272" w:leader="none"/>
              </w:tabs>
              <w:spacing w:lineRule="exact" w:line="214" w:before="48" w:after="0"/>
              <w:ind w:hanging="0" w:left="100" w:right="0"/>
              <w:jc w:val="left"/>
              <w:rPr/>
            </w:pPr>
            <w:r>
              <w:rPr>
                <w:rFonts w:eastAsia="LMRoman6" w:ascii="LMRoman6" w:hAnsi="LMRoman6"/>
                <w:b w:val="false"/>
                <w:i w:val="false"/>
                <w:color w:val="000000"/>
                <w:sz w:val="12"/>
              </w:rPr>
              <w:t>1</w:t>
            </w:r>
            <w:r>
              <w:rPr>
                <w:rFonts w:eastAsia="LMRoman9" w:ascii="LMRoman9" w:hAnsi="LMRoman9"/>
                <w:b w:val="false"/>
                <w:i w:val="false"/>
                <w:color w:val="000000"/>
                <w:sz w:val="18"/>
              </w:rPr>
              <w:t>Usamos o indexador</w:t>
            </w:r>
            <w:r>
              <w:rPr>
                <w:rFonts w:eastAsia="LMMono9" w:ascii="LMMono9" w:hAnsi="LMMono9"/>
                <w:b w:val="false"/>
                <w:i w:val="false"/>
                <w:color w:val="000000"/>
                <w:sz w:val="18"/>
              </w:rPr>
              <w:t xml:space="preserve"> $</w:t>
            </w:r>
            <w:r>
              <w:rPr>
                <w:rFonts w:eastAsia="LMRoman9" w:ascii="LMRoman9" w:hAnsi="LMRoman9"/>
                <w:b w:val="false"/>
                <w:i w:val="false"/>
                <w:color w:val="000000"/>
                <w:sz w:val="18"/>
              </w:rPr>
              <w:t xml:space="preserve"> para acessar a variável</w:t>
            </w:r>
            <w:r>
              <w:rPr>
                <w:rFonts w:eastAsia="LMMono9" w:ascii="LMMono9" w:hAnsi="LMMono9"/>
                <w:b w:val="false"/>
                <w:i w:val="false"/>
                <w:color w:val="000000"/>
                <w:sz w:val="18"/>
              </w:rPr>
              <w:t xml:space="preserve"> pct_gastos</w:t>
            </w:r>
            <w:r>
              <w:rPr>
                <w:rFonts w:eastAsia="LMRoman9" w:ascii="LMRoman9" w:hAnsi="LMRoman9"/>
                <w:b w:val="false"/>
                <w:i w:val="false"/>
                <w:color w:val="000000"/>
                <w:sz w:val="18"/>
              </w:rPr>
              <w:t xml:space="preserve"> da base</w:t>
            </w:r>
            <w:r>
              <w:rPr>
                <w:rFonts w:eastAsia="LMMono9" w:ascii="LMMono9" w:hAnsi="LMMono9"/>
                <w:b w:val="false"/>
                <w:i w:val="false"/>
                <w:color w:val="000000"/>
                <w:sz w:val="18"/>
              </w:rPr>
              <w:t xml:space="preserve"> gov</w:t>
            </w:r>
            <w:r>
              <w:rPr>
                <w:rFonts w:eastAsia="LMRoman9" w:ascii="LMRoman9" w:hAnsi="LMRoman9"/>
                <w:b w:val="false"/>
                <w:i w:val="false"/>
                <w:color w:val="000000"/>
                <w:sz w:val="18"/>
              </w:rPr>
              <w:t xml:space="preserve">. </w:t>
            </w:r>
            <w:r>
              <w:rPr/>
              <w:tab/>
            </w:r>
            <w:r>
              <w:rPr>
                <w:rFonts w:eastAsia="LMRoman9" w:ascii="LMRoman9" w:hAnsi="LMRoman9"/>
                <w:b w:val="false"/>
                <w:i w:val="false"/>
                <w:color w:val="000000"/>
                <w:sz w:val="18"/>
              </w:rPr>
              <w:t>operador, veja a seção correspondente no Capítulo</w:t>
            </w:r>
            <w:r>
              <w:rPr>
                <w:rFonts w:eastAsia="LMRoman9" w:ascii="LMRoman9" w:hAnsi="LMRoman9"/>
                <w:b w:val="false"/>
                <w:i w:val="false"/>
                <w:color w:val="0000FF"/>
                <w:sz w:val="18"/>
              </w:rPr>
              <w:t xml:space="preserve"> 1</w:t>
            </w:r>
            <w:r>
              <w:rPr>
                <w:rFonts w:eastAsia="LMRoman9" w:ascii="LMRoman9" w:hAnsi="LMRoman9"/>
                <w:b w:val="false"/>
                <w:i w:val="false"/>
                <w:color w:val="000000"/>
                <w:sz w:val="18"/>
              </w:rPr>
              <w:t>.</w:t>
            </w:r>
          </w:p>
        </w:tc>
        <w:tc>
          <w:tcPr>
            <w:tcW w:w="4679" w:type="dxa"/>
            <w:tcBorders>
              <w:top w:val="single" w:sz="2" w:space="0" w:color="000000"/>
            </w:tcBorders>
          </w:tcPr>
          <w:p>
            <w:pPr>
              <w:pStyle w:val="Normal"/>
              <w:widowControl/>
              <w:spacing w:lineRule="exact" w:line="254" w:before="2" w:after="0"/>
              <w:ind w:hanging="0" w:left="0" w:right="0"/>
              <w:jc w:val="center"/>
              <w:rPr/>
            </w:pPr>
            <w:r>
              <w:rPr>
                <w:rFonts w:eastAsia="LMRoman9" w:ascii="LMRoman9" w:hAnsi="LMRoman9"/>
                <w:b w:val="false"/>
                <w:i w:val="false"/>
                <w:color w:val="000000"/>
                <w:sz w:val="18"/>
              </w:rPr>
              <w:t>Caso tenha dúvidas sobre esse</w:t>
            </w:r>
          </w:p>
        </w:tc>
      </w:tr>
    </w:tbl>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588" w:after="0"/>
        <w:ind w:hanging="0" w:left="0" w:right="0"/>
        <w:jc w:val="center"/>
        <w:rPr/>
      </w:pPr>
      <w:r>
        <w:rPr>
          <w:rFonts w:eastAsia="LMRoman10" w:ascii="LMRoman10" w:hAnsi="LMRoman10"/>
          <w:b w:val="false"/>
          <w:i w:val="false"/>
          <w:color w:val="000000"/>
          <w:sz w:val="22"/>
        </w:rPr>
        <w:t>140</w:t>
      </w:r>
    </w:p>
    <w:p>
      <w:pPr>
        <w:pStyle w:val="Normal"/>
        <w:widowControl/>
        <w:spacing w:lineRule="exact" w:line="220" w:before="0" w:after="488"/>
        <w:ind w:left="0" w:right="0"/>
        <w:rPr/>
      </w:pPr>
      <w:r>
        <w:rPr/>
      </w:r>
    </w:p>
    <w:p>
      <w:pPr>
        <w:pStyle w:val="Normal"/>
        <w:widowControl/>
        <w:spacing w:lineRule="exact" w:line="308" w:before="0" w:after="268"/>
        <w:ind w:hanging="0" w:left="230" w:right="0"/>
        <w:jc w:val="left"/>
        <w:rPr/>
      </w:pPr>
      <w:r>
        <w:rPr>
          <w:rFonts w:eastAsia="LMRoman10" w:ascii="LMRoman10" w:hAnsi="LMRoman10"/>
          <w:b w:val="false"/>
          <w:i w:val="false"/>
          <w:color w:val="000000"/>
          <w:sz w:val="22"/>
        </w:rPr>
        <w:t>Por exemplo: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median</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r>
    </w:tbl>
    <w:p>
      <w:pPr>
        <w:pStyle w:val="Normal"/>
        <w:widowControl/>
        <w:spacing w:lineRule="exact" w:line="292" w:before="424" w:after="320"/>
        <w:ind w:hanging="0" w:left="230" w:right="0"/>
        <w:jc w:val="left"/>
        <w:rPr/>
      </w:pPr>
      <w:r>
        <w:rPr>
          <w:rFonts w:eastAsia="LMMono10" w:ascii="LMMono10" w:hAnsi="LMMono10"/>
          <w:b w:val="false"/>
          <w:i w:val="false"/>
          <w:color w:val="000000"/>
          <w:sz w:val="22"/>
        </w:rPr>
        <w:t>[1] 27.84</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sd</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r>
    </w:tbl>
    <w:p>
      <w:pPr>
        <w:pStyle w:val="Normal"/>
        <w:widowControl/>
        <w:spacing w:lineRule="exact" w:line="290" w:before="424" w:after="322"/>
        <w:ind w:hanging="0" w:left="230" w:right="0"/>
        <w:jc w:val="left"/>
        <w:rPr/>
      </w:pPr>
      <w:r>
        <w:rPr>
          <w:rFonts w:eastAsia="LMMono10" w:ascii="LMMono10" w:hAnsi="LMMono10"/>
          <w:b w:val="false"/>
          <w:i w:val="false"/>
          <w:color w:val="000000"/>
          <w:sz w:val="22"/>
        </w:rPr>
        <w:t>[1] 15.68703</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min</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r>
    </w:tbl>
    <w:p>
      <w:pPr>
        <w:pStyle w:val="Normal"/>
        <w:widowControl/>
        <w:spacing w:lineRule="exact" w:line="292" w:before="424" w:after="322"/>
        <w:ind w:hanging="0" w:left="230" w:right="0"/>
        <w:jc w:val="left"/>
        <w:rPr/>
      </w:pPr>
      <w:r>
        <w:rPr>
          <w:rFonts w:eastAsia="LMMono10" w:ascii="LMMono10" w:hAnsi="LMMono10"/>
          <w:b w:val="false"/>
          <w:i w:val="false"/>
          <w:color w:val="000000"/>
          <w:sz w:val="22"/>
        </w:rPr>
        <w:t>[1] 2.62</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max</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61.72</w:t>
      </w:r>
    </w:p>
    <w:p>
      <w:pPr>
        <w:pStyle w:val="Normal"/>
        <w:widowControl/>
        <w:tabs>
          <w:tab w:val="clear" w:pos="720"/>
          <w:tab w:val="left" w:pos="2918" w:leader="none"/>
        </w:tabs>
        <w:spacing w:lineRule="exact" w:line="274" w:before="366" w:after="262"/>
        <w:ind w:hanging="0" w:left="230" w:right="144"/>
        <w:jc w:val="left"/>
        <w:rPr/>
      </w:pPr>
      <w:r>
        <w:rPr>
          <w:rFonts w:eastAsia="LMRoman10" w:ascii="LMRoman10" w:hAnsi="LMRoman10"/>
          <w:b w:val="false"/>
          <w:i w:val="false"/>
          <w:color w:val="000000"/>
          <w:sz w:val="22"/>
        </w:rPr>
        <w:t xml:space="preserve">Com esse conjunto de estatísticas calculadas, já temos uma boa ideia da distribuição da variável </w:t>
      </w:r>
      <w:r>
        <w:rPr>
          <w:rFonts w:eastAsia="LMMono10" w:ascii="LMMono10" w:hAnsi="LMMono10"/>
          <w:b w:val="false"/>
          <w:i w:val="false"/>
          <w:color w:val="000000"/>
          <w:sz w:val="22"/>
        </w:rPr>
        <w:t>pct_gastos</w:t>
      </w:r>
      <w:r>
        <w:rPr>
          <w:rFonts w:eastAsia="LMRoman10" w:ascii="LMRoman10" w:hAnsi="LMRoman10"/>
          <w:b w:val="false"/>
          <w:i w:val="false"/>
          <w:color w:val="000000"/>
          <w:sz w:val="22"/>
        </w:rPr>
        <w:t xml:space="preserve"> da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xml:space="preserve">. </w:t>
      </w:r>
      <w:r>
        <w:rPr/>
        <w:tab/>
      </w:r>
      <w:r>
        <w:rPr>
          <w:rFonts w:eastAsia="LMRoman10" w:ascii="LMRoman10" w:hAnsi="LMRoman10"/>
          <w:b w:val="false"/>
          <w:i w:val="false"/>
          <w:color w:val="000000"/>
          <w:sz w:val="22"/>
        </w:rPr>
        <w:t xml:space="preserve">Para termos uma ideia mais completa, podemos usar a função </w:t>
      </w:r>
      <w:r>
        <w:rPr>
          <w:rFonts w:eastAsia="LMMono10" w:ascii="LMMono10" w:hAnsi="LMMono10"/>
          <w:b w:val="false"/>
          <w:i w:val="false"/>
          <w:color w:val="000000"/>
          <w:sz w:val="22"/>
        </w:rPr>
        <w:t>summary()</w:t>
      </w:r>
      <w:r>
        <w:rPr>
          <w:rFonts w:eastAsia="LMRoman10" w:ascii="LMRoman10" w:hAnsi="LMRoman10"/>
          <w:b w:val="false"/>
          <w:i w:val="false"/>
          <w:color w:val="000000"/>
          <w:sz w:val="22"/>
        </w:rPr>
        <w:t>, que calcula várias estatísticas descritivas de uma variável de uma só vez:</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560"/>
        <w:gridCol w:w="1559"/>
        <w:gridCol w:w="1561"/>
        <w:gridCol w:w="1560"/>
        <w:gridCol w:w="1559"/>
        <w:gridCol w:w="1560"/>
      </w:tblGrid>
      <w:tr>
        <w:trPr>
          <w:trHeight w:val="320" w:hRule="exact"/>
        </w:trPr>
        <w:tc>
          <w:tcPr>
            <w:tcW w:w="4680" w:type="dxa"/>
            <w:gridSpan w:val="3"/>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summary</w:t>
            </w:r>
            <w:r>
              <w:rPr>
                <w:rFonts w:eastAsia="LMMono10" w:ascii="LMMono10" w:hAnsi="LMMono10"/>
                <w:b w:val="false"/>
                <w:i w:val="false"/>
                <w:color w:val="003A4F"/>
                <w:sz w:val="22"/>
              </w:rPr>
              <w:t>(gov</w:t>
            </w:r>
            <w:r>
              <w:rPr>
                <w:rFonts w:eastAsia="LMMono10" w:ascii="LMMono10" w:hAnsi="LMMono10"/>
                <w:b w:val="false"/>
                <w:i w:val="false"/>
                <w:color w:val="5E5E5E"/>
                <w:sz w:val="22"/>
              </w:rPr>
              <w:t>$</w:t>
            </w:r>
            <w:r>
              <w:rPr>
                <w:rFonts w:eastAsia="LMMono10" w:ascii="LMMono10" w:hAnsi="LMMono10"/>
                <w:b w:val="false"/>
                <w:i w:val="false"/>
                <w:color w:val="003A4F"/>
                <w:sz w:val="22"/>
              </w:rPr>
              <w:t>pct_gastos)</w:t>
            </w:r>
          </w:p>
        </w:tc>
        <w:tc>
          <w:tcPr>
            <w:tcW w:w="3119" w:type="dxa"/>
            <w:gridSpan w:val="2"/>
            <w:vMerge w:val="restart"/>
            <w:tcBorders/>
          </w:tcPr>
          <w:p>
            <w:pPr>
              <w:pStyle w:val="Normal"/>
              <w:widowControl/>
              <w:spacing w:lineRule="exact" w:line="292" w:before="734" w:after="0"/>
              <w:ind w:hanging="0" w:left="302" w:right="0"/>
              <w:jc w:val="left"/>
              <w:rPr/>
            </w:pPr>
            <w:r>
              <w:rPr>
                <w:rFonts w:eastAsia="LMMono10" w:ascii="LMMono10" w:hAnsi="LMMono10"/>
                <w:b w:val="false"/>
                <w:i w:val="false"/>
                <w:color w:val="000000"/>
                <w:sz w:val="22"/>
              </w:rPr>
              <w:t>Mean 3rd Qu.</w:t>
            </w:r>
          </w:p>
        </w:tc>
        <w:tc>
          <w:tcPr>
            <w:tcW w:w="1560" w:type="dxa"/>
            <w:tcBorders/>
            <w:shd w:fill="F0F3F5"/>
          </w:tcPr>
          <w:p>
            <w:pPr>
              <w:pStyle w:val="Normal"/>
              <w:widowControl/>
              <w:bidi w:val="0"/>
              <w:spacing w:lineRule="auto" w:line="276" w:before="0" w:after="200"/>
              <w:jc w:val="left"/>
              <w:rPr/>
            </w:pPr>
            <w:r>
              <w:rPr/>
            </w:r>
          </w:p>
        </w:tc>
      </w:tr>
      <w:tr>
        <w:trPr>
          <w:trHeight w:val="706" w:hRule="exact"/>
        </w:trPr>
        <w:tc>
          <w:tcPr>
            <w:tcW w:w="3119" w:type="dxa"/>
            <w:gridSpan w:val="2"/>
            <w:tcBorders/>
          </w:tcPr>
          <w:p>
            <w:pPr>
              <w:pStyle w:val="Normal"/>
              <w:widowControl/>
              <w:spacing w:lineRule="exact" w:line="292" w:before="414" w:after="0"/>
              <w:ind w:hanging="0" w:left="402" w:right="0"/>
              <w:jc w:val="left"/>
              <w:rPr/>
            </w:pPr>
            <w:r>
              <w:rPr>
                <w:rFonts w:eastAsia="LMMono10" w:ascii="LMMono10" w:hAnsi="LMMono10"/>
                <w:b w:val="false"/>
                <w:i w:val="false"/>
                <w:color w:val="000000"/>
                <w:sz w:val="22"/>
              </w:rPr>
              <w:t>Min. 1st Qu.</w:t>
            </w:r>
          </w:p>
        </w:tc>
        <w:tc>
          <w:tcPr>
            <w:tcW w:w="1561" w:type="dxa"/>
            <w:tcBorders/>
          </w:tcPr>
          <w:p>
            <w:pPr>
              <w:pStyle w:val="Normal"/>
              <w:widowControl/>
              <w:spacing w:lineRule="exact" w:line="292" w:before="414" w:after="0"/>
              <w:ind w:hanging="0" w:left="0" w:right="0"/>
              <w:jc w:val="center"/>
              <w:rPr/>
            </w:pPr>
            <w:r>
              <w:rPr>
                <w:rFonts w:eastAsia="LMMono10" w:ascii="LMMono10" w:hAnsi="LMMono10"/>
                <w:b w:val="false"/>
                <w:i w:val="false"/>
                <w:color w:val="000000"/>
                <w:sz w:val="22"/>
              </w:rPr>
              <w:t>Median</w:t>
            </w:r>
          </w:p>
        </w:tc>
        <w:tc>
          <w:tcPr>
            <w:tcW w:w="3119" w:type="dxa"/>
            <w:gridSpan w:val="2"/>
            <w:vMerge w:val="continue"/>
            <w:tcBorders/>
            <w:tcMar>
              <w:left w:w="108" w:type="dxa"/>
              <w:right w:w="108" w:type="dxa"/>
            </w:tcMar>
          </w:tcPr>
          <w:p>
            <w:pPr>
              <w:pStyle w:val="Normal"/>
              <w:spacing w:before="0" w:after="200"/>
              <w:rPr/>
            </w:pPr>
            <w:r>
              <w:rPr/>
            </w:r>
          </w:p>
        </w:tc>
        <w:tc>
          <w:tcPr>
            <w:tcW w:w="1560" w:type="dxa"/>
            <w:tcBorders/>
          </w:tcPr>
          <w:p>
            <w:pPr>
              <w:pStyle w:val="Normal"/>
              <w:widowControl/>
              <w:spacing w:lineRule="exact" w:line="292" w:before="414" w:after="0"/>
              <w:ind w:hanging="0" w:left="294" w:right="0"/>
              <w:jc w:val="left"/>
              <w:rPr/>
            </w:pPr>
            <w:r>
              <w:rPr>
                <w:rFonts w:eastAsia="LMMono10" w:ascii="LMMono10" w:hAnsi="LMMono10"/>
                <w:b w:val="false"/>
                <w:i w:val="false"/>
                <w:color w:val="000000"/>
                <w:sz w:val="22"/>
              </w:rPr>
              <w:t>Max.</w:t>
            </w:r>
          </w:p>
        </w:tc>
      </w:tr>
      <w:tr>
        <w:trPr>
          <w:trHeight w:val="340" w:hRule="exact"/>
        </w:trPr>
        <w:tc>
          <w:tcPr>
            <w:tcW w:w="1560" w:type="dxa"/>
            <w:tcBorders/>
          </w:tcPr>
          <w:p>
            <w:pPr>
              <w:pStyle w:val="Normal"/>
              <w:widowControl/>
              <w:spacing w:lineRule="exact" w:line="290" w:before="0" w:after="0"/>
              <w:ind w:hanging="0" w:left="0" w:right="170"/>
              <w:jc w:val="right"/>
              <w:rPr/>
            </w:pPr>
            <w:r>
              <w:rPr>
                <w:rFonts w:eastAsia="LMMono10" w:ascii="LMMono10" w:hAnsi="LMMono10"/>
                <w:b w:val="false"/>
                <w:i w:val="false"/>
                <w:color w:val="000000"/>
                <w:sz w:val="22"/>
              </w:rPr>
              <w:t>2.62</w:t>
            </w:r>
          </w:p>
        </w:tc>
        <w:tc>
          <w:tcPr>
            <w:tcW w:w="155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16.25</w:t>
            </w:r>
          </w:p>
        </w:tc>
        <w:tc>
          <w:tcPr>
            <w:tcW w:w="1561"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27.84</w:t>
            </w:r>
          </w:p>
        </w:tc>
        <w:tc>
          <w:tcPr>
            <w:tcW w:w="156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27.11</w:t>
            </w:r>
          </w:p>
        </w:tc>
        <w:tc>
          <w:tcPr>
            <w:tcW w:w="1559"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36.35</w:t>
            </w:r>
          </w:p>
        </w:tc>
        <w:tc>
          <w:tcPr>
            <w:tcW w:w="1560" w:type="dxa"/>
            <w:tcBorders/>
          </w:tcPr>
          <w:p>
            <w:pPr>
              <w:pStyle w:val="Normal"/>
              <w:widowControl/>
              <w:spacing w:lineRule="exact" w:line="290" w:before="0" w:after="0"/>
              <w:ind w:hanging="0" w:left="180" w:right="0"/>
              <w:jc w:val="left"/>
              <w:rPr/>
            </w:pPr>
            <w:r>
              <w:rPr>
                <w:rFonts w:eastAsia="LMMono10" w:ascii="LMMono10" w:hAnsi="LMMono10"/>
                <w:b w:val="false"/>
                <w:i w:val="false"/>
                <w:color w:val="000000"/>
                <w:sz w:val="22"/>
              </w:rPr>
              <w:t>61.72</w:t>
            </w:r>
          </w:p>
        </w:tc>
      </w:tr>
    </w:tbl>
    <w:p>
      <w:pPr>
        <w:pStyle w:val="Normal"/>
        <w:widowControl/>
        <w:spacing w:lineRule="exact" w:line="272" w:before="308" w:after="0"/>
        <w:ind w:hanging="0" w:left="230" w:right="228"/>
        <w:jc w:val="both"/>
        <w:rPr/>
      </w:pPr>
      <w:r>
        <w:rPr>
          <w:rFonts w:eastAsia="LMRoman10" w:ascii="LMRoman10" w:hAnsi="LMRoman10"/>
          <w:b w:val="false"/>
          <w:i w:val="false"/>
          <w:color w:val="000000"/>
          <w:sz w:val="22"/>
        </w:rPr>
        <w:t>Os números anteriores formam uma espécie de retrato: média e mediana indicam que o centro da distribuição está em torno de 27, isto é, candidaturas típicas tendem a gastar em torno desse valor percentual; valores mínimo e máximo são de 2.62 e 61.72, respectivamente, o que nos mostra os limites de gastos registrados nos nossos dados; e, finalmente, os primeiro e terceiro quantis mostram que a maioria dos gastos percentuais registrados na nossa base está situada entre os valores de 16.245 e 36.355.</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1896" w:after="0"/>
        <w:ind w:hanging="0" w:left="0" w:right="0"/>
        <w:jc w:val="center"/>
        <w:rPr/>
      </w:pPr>
      <w:r>
        <w:rPr>
          <w:rFonts w:eastAsia="LMRoman10" w:ascii="LMRoman10" w:hAnsi="LMRoman10"/>
          <w:b w:val="false"/>
          <w:i w:val="false"/>
          <w:color w:val="000000"/>
          <w:sz w:val="22"/>
        </w:rPr>
        <w:t>141</w:t>
      </w:r>
    </w:p>
    <w:p>
      <w:pPr>
        <w:pStyle w:val="Normal"/>
        <w:widowControl/>
        <w:spacing w:lineRule="exact" w:line="220" w:before="0" w:after="50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8" w:hRule="exact"/>
        </w:trPr>
        <w:tc>
          <w:tcPr>
            <w:tcW w:w="9360" w:type="dxa"/>
            <w:tcBorders/>
            <w:shd w:fill="4581EB"/>
          </w:tcPr>
          <w:tbl>
            <w:tblPr>
              <w:tblW w:w="8900" w:type="dxa"/>
              <w:jc w:val="left"/>
              <w:tblInd w:w="41" w:type="dxa"/>
              <w:tblLayout w:type="fixed"/>
              <w:tblCellMar>
                <w:top w:w="0" w:type="dxa"/>
                <w:left w:w="0" w:type="dxa"/>
                <w:bottom w:w="0" w:type="dxa"/>
                <w:right w:w="0" w:type="dxa"/>
              </w:tblCellMar>
              <w:tblLook w:val="04a0" w:noHBand="0" w:noVBand="1" w:firstColumn="1" w:lastRow="0" w:lastColumn="0" w:firstRow="1"/>
            </w:tblPr>
            <w:tblGrid>
              <w:gridCol w:w="8900"/>
            </w:tblGrid>
            <w:tr>
              <w:trPr>
                <w:trHeight w:val="440" w:hRule="exact"/>
              </w:trPr>
              <w:tc>
                <w:tcPr>
                  <w:tcW w:w="8900" w:type="dxa"/>
                  <w:tcBorders/>
                  <w:shd w:fill="E6EEFC"/>
                </w:tcPr>
                <w:p>
                  <w:pPr>
                    <w:pStyle w:val="Normal"/>
                    <w:widowControl/>
                    <w:spacing w:lineRule="exact" w:line="310" w:before="58" w:after="0"/>
                    <w:ind w:hanging="0" w:left="360" w:right="0"/>
                    <w:jc w:val="left"/>
                    <w:rPr/>
                  </w:pPr>
                  <w:r>
                    <w:rPr>
                      <w:rFonts w:eastAsia="LMRoman10" w:ascii="LMRoman10" w:hAnsi="LMRoman10"/>
                      <w:b w:val="false"/>
                      <w:i w:val="false"/>
                      <w:color w:val="000000"/>
                      <w:sz w:val="22"/>
                    </w:rPr>
                    <w:t>Quantis</w:t>
                  </w:r>
                </w:p>
              </w:tc>
            </w:tr>
          </w:tbl>
          <w:p>
            <w:pPr>
              <w:pStyle w:val="Normal"/>
              <w:widowControl/>
              <w:spacing w:lineRule="exact" w:line="14" w:before="0" w:after="0"/>
              <w:ind w:left="0" w:right="0"/>
              <w:rPr/>
            </w:pPr>
            <w:r>
              <w:rPr/>
            </w:r>
          </w:p>
        </w:tc>
      </w:tr>
    </w:tbl>
    <w:p>
      <w:pPr>
        <w:pStyle w:val="Normal"/>
        <w:widowControl/>
        <w:spacing w:lineRule="exact" w:line="20" w:before="0" w:after="0"/>
        <w:ind w:left="0" w:right="0"/>
        <w:rPr/>
      </w:pPr>
      <w:r>
        <w:rPr/>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802" w:hRule="exact"/>
        </w:trPr>
        <w:tc>
          <w:tcPr>
            <w:tcW w:w="9360" w:type="dxa"/>
            <w:tcBorders/>
            <w:shd w:fill="4581EB"/>
          </w:tcPr>
          <w:p>
            <w:pPr>
              <w:pStyle w:val="Normal"/>
              <w:widowControl/>
              <w:spacing w:lineRule="exact" w:line="270" w:before="118" w:after="0"/>
              <w:ind w:hanging="0" w:left="170" w:right="284"/>
              <w:jc w:val="both"/>
              <w:rPr/>
            </w:pPr>
            <w:r>
              <w:rPr>
                <w:rFonts w:eastAsia="LMRoman10" w:ascii="LMRoman10" w:hAnsi="LMRoman10"/>
                <w:b w:val="false"/>
                <w:i/>
                <w:color w:val="000000"/>
                <w:sz w:val="22"/>
              </w:rPr>
              <w:t>Quantis</w:t>
            </w:r>
            <w:r>
              <w:rPr>
                <w:rFonts w:eastAsia="LMRoman10" w:ascii="LMRoman10" w:hAnsi="LMRoman10"/>
                <w:b w:val="false"/>
                <w:i w:val="false"/>
                <w:color w:val="000000"/>
                <w:sz w:val="22"/>
              </w:rPr>
              <w:t>, ou</w:t>
            </w:r>
            <w:r>
              <w:rPr>
                <w:rFonts w:eastAsia="LMRoman10" w:ascii="LMRoman10" w:hAnsi="LMRoman10"/>
                <w:b w:val="false"/>
                <w:i/>
                <w:color w:val="000000"/>
                <w:sz w:val="22"/>
              </w:rPr>
              <w:t xml:space="preserve"> quartis</w:t>
            </w:r>
            <w:r>
              <w:rPr>
                <w:rFonts w:eastAsia="LMRoman10" w:ascii="LMRoman10" w:hAnsi="LMRoman10"/>
                <w:b w:val="false"/>
                <w:i w:val="false"/>
                <w:color w:val="000000"/>
                <w:sz w:val="22"/>
              </w:rPr>
              <w:t>, são estatísticas descritivas que dividem uma distribuição em quatro partes. O</w:t>
            </w:r>
            <w:r>
              <w:rPr>
                <w:rFonts w:eastAsia="LMRoman10" w:ascii="LMRoman10" w:hAnsi="LMRoman10"/>
                <w:b w:val="false"/>
                <w:i/>
                <w:color w:val="000000"/>
                <w:sz w:val="22"/>
              </w:rPr>
              <w:t xml:space="preserve"> primeiro quartil</w:t>
            </w:r>
            <w:r>
              <w:rPr>
                <w:rFonts w:eastAsia="LMRoman10" w:ascii="LMRoman10" w:hAnsi="LMRoman10"/>
                <w:b w:val="false"/>
                <w:i w:val="false"/>
                <w:color w:val="000000"/>
                <w:sz w:val="22"/>
              </w:rPr>
              <w:t>, às vezes chamado de Q1, divide todos os valores de uma variável em duas partes iguais, sendo que 25% dos valores estão abaixo dele e, 75%, acima; Q3, por sua vez, é o valor que divide a distribuição com 75% dos valores abaixo dele e 25% acima; e, finalmente, o Q2 é a mediana, que divide a distribuição com 50% dos valores acima, e 50% abaixo, dela.</w:t>
            </w:r>
          </w:p>
        </w:tc>
      </w:tr>
    </w:tbl>
    <w:p>
      <w:pPr>
        <w:pStyle w:val="Normal"/>
        <w:widowControl/>
        <w:spacing w:lineRule="exact" w:line="342" w:before="464" w:after="0"/>
        <w:ind w:hanging="0" w:left="230" w:right="0"/>
        <w:jc w:val="left"/>
        <w:rPr/>
      </w:pPr>
      <w:r>
        <w:rPr>
          <w:rFonts w:eastAsia="LMSans10" w:ascii="LMSans10" w:hAnsi="LMSans10"/>
          <w:b/>
          <w:i w:val="false"/>
          <w:color w:val="000000"/>
          <w:sz w:val="24"/>
        </w:rPr>
        <w:t>5.1.1 Calculando múltiplas estatísticas descritivas</w:t>
      </w:r>
    </w:p>
    <w:p>
      <w:pPr>
        <w:pStyle w:val="Normal"/>
        <w:widowControl/>
        <w:spacing w:lineRule="exact" w:line="270" w:before="270" w:after="254"/>
        <w:ind w:hanging="0" w:left="230" w:right="230"/>
        <w:jc w:val="both"/>
        <w:rPr/>
      </w:pPr>
      <w:r>
        <w:rPr>
          <w:rFonts w:eastAsia="LMRoman10" w:ascii="LMRoman10" w:hAnsi="LMRoman10"/>
          <w:b w:val="false"/>
          <w:i w:val="false"/>
          <w:color w:val="000000"/>
          <w:sz w:val="22"/>
        </w:rPr>
        <w:t>Calcular várias estatísticas de uma só vez é algo normal em pesquisas. Por exemplo, suponha que queremos calcular a média e o desvio padrão das variáveis</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xml:space="preserve"> da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Para tanto, podemos usar a função</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que já vimos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1404" w:hRule="exact"/>
        </w:trPr>
        <w:tc>
          <w:tcPr>
            <w:tcW w:w="9360" w:type="dxa"/>
            <w:gridSpan w:val="5"/>
            <w:tcBorders/>
            <w:shd w:fill="F0F3F5"/>
          </w:tcPr>
          <w:p>
            <w:pPr>
              <w:pStyle w:val="Normal"/>
              <w:widowControl/>
              <w:tabs>
                <w:tab w:val="clear" w:pos="720"/>
                <w:tab w:val="left" w:pos="518" w:leader="none"/>
                <w:tab w:val="left" w:pos="1662" w:leader="none"/>
              </w:tabs>
              <w:spacing w:lineRule="exact" w:line="270" w:before="20" w:after="0"/>
              <w:ind w:hanging="0" w:left="60" w:right="3600"/>
              <w:jc w:val="left"/>
              <w:rPr/>
            </w:pPr>
            <w:r>
              <w:rPr>
                <w:rFonts w:eastAsia="LMMono10" w:ascii="LMMono10" w:hAnsi="LMMono10"/>
                <w:b w:val="false"/>
                <w:i w:val="false"/>
                <w:color w:val="003A4F"/>
                <w:sz w:val="22"/>
              </w:rPr>
              <w:t>gov</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media_gastos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(pct_gastos), </w:t>
            </w:r>
            <w:r>
              <w:rPr/>
              <w:tab/>
              <w:tab/>
            </w:r>
            <w:r>
              <w:rPr>
                <w:rFonts w:eastAsia="LMMono10" w:ascii="LMMono10" w:hAnsi="LMMono10"/>
                <w:b w:val="false"/>
                <w:i w:val="false"/>
                <w:color w:val="667221"/>
                <w:sz w:val="22"/>
              </w:rPr>
              <w:t>desvio_gastos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 xml:space="preserve">(pct_gastos), </w:t>
            </w:r>
            <w:r>
              <w:rPr/>
              <w:tab/>
              <w:tab/>
            </w:r>
            <w:r>
              <w:rPr>
                <w:rFonts w:eastAsia="LMMono10" w:ascii="LMMono10" w:hAnsi="LMMono10"/>
                <w:b w:val="false"/>
                <w:i w:val="false"/>
                <w:color w:val="667221"/>
                <w:sz w:val="22"/>
              </w:rPr>
              <w:t>media_votos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(pct_votos), </w:t>
            </w:r>
            <w:r>
              <w:rPr/>
              <w:tab/>
              <w:tab/>
            </w:r>
            <w:r>
              <w:rPr>
                <w:rFonts w:eastAsia="LMMono10" w:ascii="LMMono10" w:hAnsi="LMMono10"/>
                <w:b w:val="false"/>
                <w:i w:val="false"/>
                <w:color w:val="667221"/>
                <w:sz w:val="22"/>
              </w:rPr>
              <w:t>desvio_votos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(pct_votos))</w:t>
            </w:r>
          </w:p>
        </w:tc>
      </w:tr>
      <w:tr>
        <w:trPr>
          <w:trHeight w:val="954" w:hRule="exact"/>
        </w:trPr>
        <w:tc>
          <w:tcPr>
            <w:tcW w:w="9360" w:type="dxa"/>
            <w:gridSpan w:val="5"/>
            <w:tcBorders/>
          </w:tcPr>
          <w:p>
            <w:pPr>
              <w:pStyle w:val="Normal"/>
              <w:widowControl/>
              <w:tabs>
                <w:tab w:val="clear" w:pos="720"/>
                <w:tab w:val="left" w:pos="288" w:leader="none"/>
              </w:tabs>
              <w:spacing w:lineRule="exact" w:line="272" w:before="410" w:after="0"/>
              <w:ind w:hanging="0" w:left="60" w:right="2880"/>
              <w:jc w:val="left"/>
              <w:rPr/>
            </w:pPr>
            <w:r>
              <w:rPr>
                <w:rFonts w:eastAsia="LMMono10" w:ascii="LMMono10" w:hAnsi="LMMono10"/>
                <w:b w:val="false"/>
                <w:i w:val="false"/>
                <w:color w:val="000000"/>
                <w:sz w:val="22"/>
              </w:rPr>
              <w:t xml:space="preserve"># A tibble: 1 x 4 </w:t>
            </w:r>
            <w:r>
              <w:rPr/>
              <w:br/>
              <w:tab/>
            </w:r>
            <w:r>
              <w:rPr>
                <w:rFonts w:eastAsia="LMMono10" w:ascii="LMMono10" w:hAnsi="LMMono10"/>
                <w:b w:val="false"/>
                <w:i w:val="false"/>
                <w:color w:val="000000"/>
                <w:sz w:val="22"/>
              </w:rPr>
              <w:t>media_gastos desvio_gastos media_votos desvio_votos</w:t>
            </w:r>
          </w:p>
        </w:tc>
      </w:tr>
      <w:tr>
        <w:trPr>
          <w:trHeight w:val="278" w:hRule="exact"/>
        </w:trPr>
        <w:tc>
          <w:tcPr>
            <w:tcW w:w="3744" w:type="dxa"/>
            <w:gridSpan w:val="2"/>
            <w:tcBorders/>
          </w:tcPr>
          <w:p>
            <w:pPr>
              <w:pStyle w:val="Normal"/>
              <w:widowControl/>
              <w:spacing w:lineRule="exact" w:line="290" w:before="0" w:after="0"/>
              <w:ind w:hanging="0" w:left="0" w:right="508"/>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384"/>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468" w:right="0"/>
              <w:jc w:val="left"/>
              <w:rPr/>
            </w:pPr>
            <w:r>
              <w:rPr>
                <w:rFonts w:eastAsia="LMMono10" w:ascii="LMMono10" w:hAnsi="LMMono10"/>
                <w:b w:val="false"/>
                <w:i w:val="false"/>
                <w:color w:val="000000"/>
                <w:sz w:val="22"/>
              </w:rPr>
              <w:t>&lt;dbl&gt;</w:t>
            </w:r>
          </w:p>
        </w:tc>
      </w:tr>
      <w:tr>
        <w:trPr>
          <w:trHeight w:val="340"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1</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27.1</w:t>
            </w:r>
          </w:p>
        </w:tc>
        <w:tc>
          <w:tcPr>
            <w:tcW w:w="1872" w:type="dxa"/>
            <w:tcBorders/>
          </w:tcPr>
          <w:p>
            <w:pPr>
              <w:pStyle w:val="Normal"/>
              <w:widowControl/>
              <w:spacing w:lineRule="exact" w:line="290" w:before="0" w:after="0"/>
              <w:ind w:hanging="0" w:left="0" w:right="384"/>
              <w:jc w:val="right"/>
              <w:rPr/>
            </w:pPr>
            <w:r>
              <w:rPr>
                <w:rFonts w:eastAsia="LMMono10" w:ascii="LMMono10" w:hAnsi="LMMono10"/>
                <w:b w:val="false"/>
                <w:i w:val="false"/>
                <w:color w:val="000000"/>
                <w:sz w:val="22"/>
              </w:rPr>
              <w:t>15.7</w:t>
            </w:r>
          </w:p>
        </w:tc>
        <w:tc>
          <w:tcPr>
            <w:tcW w:w="1872" w:type="dxa"/>
            <w:tcBorders/>
          </w:tcPr>
          <w:p>
            <w:pPr>
              <w:pStyle w:val="Normal"/>
              <w:widowControl/>
              <w:spacing w:lineRule="exact" w:line="290" w:before="0" w:after="0"/>
              <w:ind w:hanging="0" w:left="0" w:right="450"/>
              <w:jc w:val="right"/>
              <w:rPr/>
            </w:pPr>
            <w:r>
              <w:rPr>
                <w:rFonts w:eastAsia="LMMono10" w:ascii="LMMono10" w:hAnsi="LMMono10"/>
                <w:b w:val="false"/>
                <w:i w:val="false"/>
                <w:color w:val="000000"/>
                <w:sz w:val="22"/>
              </w:rPr>
              <w:t>28.2</w:t>
            </w:r>
          </w:p>
        </w:tc>
        <w:tc>
          <w:tcPr>
            <w:tcW w:w="1872" w:type="dxa"/>
            <w:tcBorders/>
          </w:tcPr>
          <w:p>
            <w:pPr>
              <w:pStyle w:val="Normal"/>
              <w:widowControl/>
              <w:spacing w:lineRule="exact" w:line="290" w:before="0" w:after="0"/>
              <w:ind w:hanging="0" w:left="582" w:right="0"/>
              <w:jc w:val="left"/>
              <w:rPr/>
            </w:pPr>
            <w:r>
              <w:rPr>
                <w:rFonts w:eastAsia="LMMono10" w:ascii="LMMono10" w:hAnsi="LMMono10"/>
                <w:b w:val="false"/>
                <w:i w:val="false"/>
                <w:color w:val="000000"/>
                <w:sz w:val="22"/>
              </w:rPr>
              <w:t>22.8</w:t>
            </w:r>
          </w:p>
        </w:tc>
      </w:tr>
    </w:tbl>
    <w:p>
      <w:pPr>
        <w:pStyle w:val="Normal"/>
        <w:widowControl/>
        <w:spacing w:lineRule="exact" w:line="342" w:before="318" w:after="0"/>
        <w:ind w:hanging="0" w:left="230" w:right="0"/>
        <w:jc w:val="left"/>
        <w:rPr/>
      </w:pPr>
      <w:r>
        <w:rPr>
          <w:rFonts w:eastAsia="LMSans10" w:ascii="LMSans10" w:hAnsi="LMSans10"/>
          <w:b/>
          <w:i w:val="false"/>
          <w:color w:val="000000"/>
          <w:sz w:val="24"/>
        </w:rPr>
        <w:t>5.1.2 Estatísticas descritivas por grupo</w:t>
      </w:r>
    </w:p>
    <w:p>
      <w:pPr>
        <w:pStyle w:val="Normal"/>
        <w:widowControl/>
        <w:tabs>
          <w:tab w:val="clear" w:pos="720"/>
          <w:tab w:val="left" w:pos="7166" w:leader="none"/>
        </w:tabs>
        <w:spacing w:lineRule="exact" w:line="272" w:before="268" w:after="248"/>
        <w:ind w:hanging="0" w:left="230" w:right="144"/>
        <w:jc w:val="left"/>
        <w:rPr/>
      </w:pPr>
      <w:r>
        <w:rPr>
          <w:rFonts w:eastAsia="LMRoman10" w:ascii="LMRoman10" w:hAnsi="LMRoman10"/>
          <w:b w:val="false"/>
          <w:i w:val="false"/>
          <w:color w:val="000000"/>
          <w:sz w:val="22"/>
        </w:rPr>
        <w:t>Outra tarefa comum é calcular estatísticas descritivas de uma variável para grupos específicos. Imagine, por exemplo, que queremos calcular a média e desvio padrão das variáveis</w:t>
      </w:r>
      <w:r>
        <w:rPr>
          <w:rFonts w:eastAsia="LMMono10" w:ascii="LMMono10" w:hAnsi="LMMono10"/>
          <w:b w:val="false"/>
          <w:i w:val="false"/>
          <w:color w:val="000000"/>
          <w:sz w:val="22"/>
        </w:rPr>
        <w:t xml:space="preserve"> pct_gastos </w:t>
      </w:r>
      <w:r>
        <w:rPr>
          <w:rFonts w:eastAsia="LMRoman10" w:ascii="LMRoman10" w:hAnsi="LMRoman10"/>
          <w:b w:val="false"/>
          <w:i w:val="false"/>
          <w:color w:val="000000"/>
          <w:sz w:val="22"/>
        </w:rPr>
        <w:t>e</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xml:space="preserve"> para cada um dos três estados incluídos na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xml:space="preserve">. </w:t>
      </w:r>
      <w:r>
        <w:rPr/>
        <w:tab/>
      </w:r>
      <w:r>
        <w:rPr>
          <w:rFonts w:eastAsia="LMRoman10" w:ascii="LMRoman10" w:hAnsi="LMRoman10"/>
          <w:b w:val="false"/>
          <w:i w:val="false"/>
          <w:color w:val="000000"/>
          <w:sz w:val="22"/>
        </w:rPr>
        <w:t>Como fazemos isso? Simples: por meio das funções</w:t>
      </w:r>
      <w:r>
        <w:rPr>
          <w:rFonts w:eastAsia="LMMono10" w:ascii="LMMono10" w:hAnsi="LMMono10"/>
          <w:b w:val="false"/>
          <w:i w:val="false"/>
          <w:color w:val="000000"/>
          <w:sz w:val="22"/>
        </w:rPr>
        <w:t xml:space="preserve"> group_by()</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dplyr</w:t>
      </w:r>
      <w:r>
        <w:rPr>
          <w:rFonts w:eastAsia="LMRoman10" w:ascii="LMRoman10" w:hAnsi="LMRoman10"/>
          <w:b w:val="false"/>
          <w:i w:val="false"/>
          <w:color w:val="000000"/>
          <w:sz w:val="22"/>
        </w:rPr>
        <w:t>, que já vimos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 Depois de agruparmos a base por</w:t>
      </w:r>
      <w:r>
        <w:rPr>
          <w:rFonts w:eastAsia="LMMono10" w:ascii="LMMono10" w:hAnsi="LMMono10"/>
          <w:b w:val="false"/>
          <w:i w:val="false"/>
          <w:color w:val="000000"/>
          <w:sz w:val="22"/>
        </w:rPr>
        <w:t xml:space="preserve"> uf</w:t>
      </w:r>
      <w:r>
        <w:rPr>
          <w:rFonts w:eastAsia="LMRoman10" w:ascii="LMRoman10" w:hAnsi="LMRoman10"/>
          <w:b w:val="false"/>
          <w:i w:val="false"/>
          <w:color w:val="000000"/>
          <w:sz w:val="22"/>
        </w:rPr>
        <w:t>, calculamos as estatísticas para cada grupo com</w:t>
      </w:r>
      <w:r>
        <w:rPr>
          <w:rFonts w:eastAsia="LMMono10" w:ascii="LMMono10" w:hAnsi="LMMono10"/>
          <w:b w:val="false"/>
          <w:i w:val="false"/>
          <w:color w:val="000000"/>
          <w:sz w:val="22"/>
        </w:rPr>
        <w:t xml:space="preserve"> summarise</w:t>
      </w:r>
      <w:r>
        <w:rPr>
          <w:rFonts w:eastAsia="LMRoman10" w:ascii="LMRoman10" w:hAnsi="LMRoman10"/>
          <w:b w:val="false"/>
          <w:i w:val="false"/>
          <w:color w:val="000000"/>
          <w:sz w:val="22"/>
        </w:rPr>
        <w:t>:</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34" w:hRule="exact"/>
        </w:trPr>
        <w:tc>
          <w:tcPr>
            <w:tcW w:w="9360" w:type="dxa"/>
            <w:tcBorders/>
            <w:shd w:fill="F0F3F5"/>
          </w:tcPr>
          <w:p>
            <w:pPr>
              <w:pStyle w:val="Normal"/>
              <w:widowControl/>
              <w:tabs>
                <w:tab w:val="clear" w:pos="720"/>
                <w:tab w:val="left" w:pos="518" w:leader="none"/>
                <w:tab w:val="left" w:pos="1662" w:leader="none"/>
              </w:tabs>
              <w:spacing w:lineRule="exact" w:line="272" w:before="18" w:after="0"/>
              <w:ind w:hanging="0" w:left="60" w:right="3600"/>
              <w:jc w:val="left"/>
              <w:rPr/>
            </w:pPr>
            <w:r>
              <w:rPr>
                <w:rFonts w:eastAsia="LMMono10" w:ascii="LMMono10" w:hAnsi="LMMono10"/>
                <w:b w:val="false"/>
                <w:i w:val="false"/>
                <w:color w:val="003A4F"/>
                <w:sz w:val="22"/>
              </w:rPr>
              <w:t>gov</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group_by</w:t>
            </w:r>
            <w:r>
              <w:rPr>
                <w:rFonts w:eastAsia="LMMono10" w:ascii="LMMono10" w:hAnsi="LMMono10"/>
                <w:b w:val="false"/>
                <w:i w:val="false"/>
                <w:color w:val="003A4F"/>
                <w:sz w:val="22"/>
              </w:rPr>
              <w:t>(uf)</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media_gastos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(pct_gastos), </w:t>
            </w:r>
            <w:r>
              <w:rPr/>
              <w:tab/>
              <w:tab/>
            </w:r>
            <w:r>
              <w:rPr>
                <w:rFonts w:eastAsia="LMMono10" w:ascii="LMMono10" w:hAnsi="LMMono10"/>
                <w:b w:val="false"/>
                <w:i w:val="false"/>
                <w:color w:val="667221"/>
                <w:sz w:val="22"/>
              </w:rPr>
              <w:t>desvio_gastos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(pct_gastos),</w:t>
            </w:r>
          </w:p>
        </w:tc>
      </w:tr>
    </w:tbl>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704" w:after="0"/>
        <w:ind w:hanging="0" w:left="0" w:right="0"/>
        <w:jc w:val="center"/>
        <w:rPr/>
      </w:pPr>
      <w:r>
        <w:rPr>
          <w:rFonts w:eastAsia="LMRoman10" w:ascii="LMRoman10" w:hAnsi="LMRoman10"/>
          <w:b w:val="false"/>
          <w:i w:val="false"/>
          <w:color w:val="000000"/>
          <w:sz w:val="22"/>
        </w:rPr>
        <w:t>142</w:t>
      </w:r>
    </w:p>
    <w:p>
      <w:pPr>
        <w:pStyle w:val="Normal"/>
        <w:widowControl/>
        <w:spacing w:lineRule="exact" w:line="220" w:before="0" w:after="546"/>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590" w:hRule="exact"/>
        </w:trPr>
        <w:tc>
          <w:tcPr>
            <w:tcW w:w="9360" w:type="dxa"/>
            <w:gridSpan w:val="5"/>
            <w:tcBorders/>
            <w:shd w:fill="F0F3F5"/>
          </w:tcPr>
          <w:p>
            <w:pPr>
              <w:pStyle w:val="Normal"/>
              <w:widowControl/>
              <w:spacing w:lineRule="exact" w:line="270" w:before="20" w:after="0"/>
              <w:ind w:hanging="0" w:left="1662" w:right="3888"/>
              <w:jc w:val="left"/>
              <w:rPr/>
            </w:pPr>
            <w:r>
              <w:rPr>
                <w:rFonts w:eastAsia="LMMono10" w:ascii="LMMono10" w:hAnsi="LMMono10"/>
                <w:b w:val="false"/>
                <w:i w:val="false"/>
                <w:color w:val="667221"/>
                <w:sz w:val="22"/>
              </w:rPr>
              <w:t>media_votos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(pct_votos), </w:t>
            </w:r>
            <w:r>
              <w:rPr/>
              <w:br/>
            </w:r>
            <w:r>
              <w:rPr>
                <w:rFonts w:eastAsia="LMMono10" w:ascii="LMMono10" w:hAnsi="LMMono10"/>
                <w:b w:val="false"/>
                <w:i w:val="false"/>
                <w:color w:val="667221"/>
                <w:sz w:val="22"/>
              </w:rPr>
              <w:t>desvio_votos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(pct_votos))</w:t>
            </w:r>
          </w:p>
        </w:tc>
      </w:tr>
      <w:tr>
        <w:trPr>
          <w:trHeight w:val="704" w:hRule="exact"/>
        </w:trPr>
        <w:tc>
          <w:tcPr>
            <w:tcW w:w="9360" w:type="dxa"/>
            <w:gridSpan w:val="5"/>
            <w:tcBorders/>
          </w:tcPr>
          <w:p>
            <w:pPr>
              <w:pStyle w:val="Normal"/>
              <w:widowControl/>
              <w:spacing w:lineRule="exact" w:line="290" w:before="414" w:after="0"/>
              <w:ind w:hanging="0" w:left="60" w:right="0"/>
              <w:jc w:val="left"/>
              <w:rPr/>
            </w:pPr>
            <w:r>
              <w:rPr>
                <w:rFonts w:eastAsia="LMMono10" w:ascii="LMMono10" w:hAnsi="LMMono10"/>
                <w:b w:val="false"/>
                <w:i w:val="false"/>
                <w:color w:val="000000"/>
                <w:sz w:val="22"/>
              </w:rPr>
              <w:t># A tibble: 4 x 5</w:t>
            </w:r>
          </w:p>
        </w:tc>
      </w:tr>
      <w:tr>
        <w:trPr>
          <w:trHeight w:val="266" w:hRule="exact"/>
        </w:trPr>
        <w:tc>
          <w:tcPr>
            <w:tcW w:w="1872" w:type="dxa"/>
            <w:tcBorders/>
          </w:tcPr>
          <w:p>
            <w:pPr>
              <w:pStyle w:val="Normal"/>
              <w:widowControl/>
              <w:spacing w:lineRule="exact" w:line="292" w:before="0" w:after="0"/>
              <w:ind w:hanging="0" w:left="0" w:right="392"/>
              <w:jc w:val="right"/>
              <w:rPr/>
            </w:pPr>
            <w:r>
              <w:rPr>
                <w:rFonts w:eastAsia="LMMono10" w:ascii="LMMono10" w:hAnsi="LMMono10"/>
                <w:b w:val="false"/>
                <w:i w:val="false"/>
                <w:color w:val="000000"/>
                <w:sz w:val="22"/>
              </w:rPr>
              <w:t>uf</w:t>
            </w:r>
          </w:p>
        </w:tc>
        <w:tc>
          <w:tcPr>
            <w:tcW w:w="7488" w:type="dxa"/>
            <w:gridSpan w:val="4"/>
            <w:tcBorders/>
          </w:tcPr>
          <w:p>
            <w:pPr>
              <w:pStyle w:val="Normal"/>
              <w:widowControl/>
              <w:spacing w:lineRule="exact" w:line="292" w:before="0" w:after="0"/>
              <w:ind w:hanging="0" w:left="66" w:right="0"/>
              <w:jc w:val="left"/>
              <w:rPr/>
            </w:pPr>
            <w:r>
              <w:rPr>
                <w:rFonts w:eastAsia="LMMono10" w:ascii="LMMono10" w:hAnsi="LMMono10"/>
                <w:b w:val="false"/>
                <w:i w:val="false"/>
                <w:color w:val="000000"/>
                <w:sz w:val="22"/>
              </w:rPr>
              <w:t>media_gastos desvio_gastos media_votos desvio_votos</w:t>
            </w:r>
          </w:p>
        </w:tc>
      </w:tr>
      <w:tr>
        <w:trPr>
          <w:trHeight w:val="276" w:hRule="exact"/>
        </w:trPr>
        <w:tc>
          <w:tcPr>
            <w:tcW w:w="1872" w:type="dxa"/>
            <w:tcBorders/>
          </w:tcPr>
          <w:p>
            <w:pPr>
              <w:pStyle w:val="Normal"/>
              <w:widowControl/>
              <w:spacing w:lineRule="exact" w:line="290" w:before="0" w:after="0"/>
              <w:ind w:hanging="0" w:left="0" w:right="50"/>
              <w:jc w:val="right"/>
              <w:rPr/>
            </w:pPr>
            <w:r>
              <w:rPr>
                <w:rFonts w:eastAsia="LMMono10" w:ascii="LMMono10" w:hAnsi="LMMono10"/>
                <w:b w:val="false"/>
                <w:i w:val="false"/>
                <w:color w:val="000000"/>
                <w:sz w:val="22"/>
              </w:rPr>
              <w:t>&lt;chr&gt;</w:t>
            </w:r>
          </w:p>
        </w:tc>
        <w:tc>
          <w:tcPr>
            <w:tcW w:w="1872" w:type="dxa"/>
            <w:tcBorders/>
          </w:tcPr>
          <w:p>
            <w:pPr>
              <w:pStyle w:val="Normal"/>
              <w:widowControl/>
              <w:spacing w:lineRule="exact" w:line="290" w:before="0" w:after="0"/>
              <w:ind w:hanging="0" w:left="0" w:right="500"/>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396"/>
              <w:jc w:val="right"/>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&lt;dbl&gt;</w:t>
            </w:r>
          </w:p>
        </w:tc>
        <w:tc>
          <w:tcPr>
            <w:tcW w:w="1872" w:type="dxa"/>
            <w:tcBorders/>
          </w:tcPr>
          <w:p>
            <w:pPr>
              <w:pStyle w:val="Normal"/>
              <w:widowControl/>
              <w:spacing w:lineRule="exact" w:line="290" w:before="0" w:after="0"/>
              <w:ind w:hanging="0" w:left="474" w:right="0"/>
              <w:jc w:val="left"/>
              <w:rPr/>
            </w:pPr>
            <w:r>
              <w:rPr>
                <w:rFonts w:eastAsia="LMMono10" w:ascii="LMMono10" w:hAnsi="LMMono10"/>
                <w:b w:val="false"/>
                <w:i w:val="false"/>
                <w:color w:val="000000"/>
                <w:sz w:val="22"/>
              </w:rPr>
              <w:t>&lt;dbl&gt;</w:t>
            </w:r>
          </w:p>
        </w:tc>
      </w:tr>
      <w:tr>
        <w:trPr>
          <w:trHeight w:val="264"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1 GO</w:t>
            </w:r>
          </w:p>
        </w:tc>
        <w:tc>
          <w:tcPr>
            <w:tcW w:w="1872" w:type="dxa"/>
            <w:tcBorders/>
          </w:tcPr>
          <w:p>
            <w:pPr>
              <w:pStyle w:val="Normal"/>
              <w:widowControl/>
              <w:spacing w:lineRule="exact" w:line="292" w:before="0" w:after="0"/>
              <w:ind w:hanging="0" w:left="0" w:right="500"/>
              <w:jc w:val="right"/>
              <w:rPr/>
            </w:pPr>
            <w:r>
              <w:rPr>
                <w:rFonts w:eastAsia="LMMono10" w:ascii="LMMono10" w:hAnsi="LMMono10"/>
                <w:b w:val="false"/>
                <w:i w:val="false"/>
                <w:color w:val="000000"/>
                <w:sz w:val="22"/>
              </w:rPr>
              <w:t>24.6</w:t>
            </w:r>
          </w:p>
        </w:tc>
        <w:tc>
          <w:tcPr>
            <w:tcW w:w="1872" w:type="dxa"/>
            <w:tcBorders/>
          </w:tcPr>
          <w:p>
            <w:pPr>
              <w:pStyle w:val="Normal"/>
              <w:widowControl/>
              <w:spacing w:lineRule="exact" w:line="292" w:before="0" w:after="0"/>
              <w:ind w:hanging="0" w:left="0" w:right="396"/>
              <w:jc w:val="right"/>
              <w:rPr/>
            </w:pPr>
            <w:r>
              <w:rPr>
                <w:rFonts w:eastAsia="LMMono10" w:ascii="LMMono10" w:hAnsi="LMMono10"/>
                <w:b w:val="false"/>
                <w:i w:val="false"/>
                <w:color w:val="000000"/>
                <w:sz w:val="22"/>
              </w:rPr>
              <w:t>14.6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24.7</w:t>
            </w:r>
          </w:p>
        </w:tc>
        <w:tc>
          <w:tcPr>
            <w:tcW w:w="1872" w:type="dxa"/>
            <w:tcBorders/>
          </w:tcPr>
          <w:p>
            <w:pPr>
              <w:pStyle w:val="Normal"/>
              <w:widowControl/>
              <w:spacing w:lineRule="exact" w:line="292" w:before="0" w:after="0"/>
              <w:ind w:hanging="0" w:left="590" w:right="0"/>
              <w:jc w:val="left"/>
              <w:rPr/>
            </w:pPr>
            <w:r>
              <w:rPr>
                <w:rFonts w:eastAsia="LMMono10" w:ascii="LMMono10" w:hAnsi="LMMono10"/>
                <w:b w:val="false"/>
                <w:i w:val="false"/>
                <w:color w:val="000000"/>
                <w:sz w:val="22"/>
              </w:rPr>
              <w:t>19.6</w:t>
            </w:r>
          </w:p>
        </w:tc>
      </w:tr>
      <w:tr>
        <w:trPr>
          <w:trHeight w:val="278"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2 MG</w:t>
            </w:r>
          </w:p>
        </w:tc>
        <w:tc>
          <w:tcPr>
            <w:tcW w:w="1872" w:type="dxa"/>
            <w:tcBorders/>
          </w:tcPr>
          <w:p>
            <w:pPr>
              <w:pStyle w:val="Normal"/>
              <w:widowControl/>
              <w:spacing w:lineRule="exact" w:line="290" w:before="0" w:after="0"/>
              <w:ind w:hanging="0" w:left="0" w:right="500"/>
              <w:jc w:val="right"/>
              <w:rPr/>
            </w:pPr>
            <w:r>
              <w:rPr>
                <w:rFonts w:eastAsia="LMMono10" w:ascii="LMMono10" w:hAnsi="LMMono10"/>
                <w:b w:val="false"/>
                <w:i w:val="false"/>
                <w:color w:val="000000"/>
                <w:sz w:val="22"/>
              </w:rPr>
              <w:t>28.9</w:t>
            </w:r>
          </w:p>
        </w:tc>
        <w:tc>
          <w:tcPr>
            <w:tcW w:w="1872" w:type="dxa"/>
            <w:tcBorders/>
          </w:tcPr>
          <w:p>
            <w:pPr>
              <w:pStyle w:val="Normal"/>
              <w:widowControl/>
              <w:spacing w:lineRule="exact" w:line="290" w:before="0" w:after="0"/>
              <w:ind w:hanging="0" w:left="0" w:right="396"/>
              <w:jc w:val="right"/>
              <w:rPr/>
            </w:pPr>
            <w:r>
              <w:rPr>
                <w:rFonts w:eastAsia="LMMono10" w:ascii="LMMono10" w:hAnsi="LMMono10"/>
                <w:b w:val="false"/>
                <w:i w:val="false"/>
                <w:color w:val="000000"/>
                <w:sz w:val="22"/>
              </w:rPr>
              <w:t>11.6</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32.8</w:t>
            </w:r>
          </w:p>
        </w:tc>
        <w:tc>
          <w:tcPr>
            <w:tcW w:w="1872" w:type="dxa"/>
            <w:tcBorders/>
          </w:tcPr>
          <w:p>
            <w:pPr>
              <w:pStyle w:val="Normal"/>
              <w:widowControl/>
              <w:spacing w:lineRule="exact" w:line="290" w:before="0" w:after="0"/>
              <w:ind w:hanging="0" w:left="590" w:right="0"/>
              <w:jc w:val="left"/>
              <w:rPr/>
            </w:pPr>
            <w:r>
              <w:rPr>
                <w:rFonts w:eastAsia="LMMono10" w:ascii="LMMono10" w:hAnsi="LMMono10"/>
                <w:b w:val="false"/>
                <w:i w:val="false"/>
                <w:color w:val="000000"/>
                <w:sz w:val="22"/>
              </w:rPr>
              <w:t>24.6</w:t>
            </w:r>
          </w:p>
        </w:tc>
      </w:tr>
      <w:tr>
        <w:trPr>
          <w:trHeight w:val="262" w:hRule="exact"/>
        </w:trPr>
        <w:tc>
          <w:tcPr>
            <w:tcW w:w="1872" w:type="dxa"/>
            <w:tcBorders/>
          </w:tcPr>
          <w:p>
            <w:pPr>
              <w:pStyle w:val="Normal"/>
              <w:widowControl/>
              <w:spacing w:lineRule="exact" w:line="292" w:before="0" w:after="0"/>
              <w:ind w:hanging="0" w:left="60" w:right="0"/>
              <w:jc w:val="left"/>
              <w:rPr/>
            </w:pPr>
            <w:r>
              <w:rPr>
                <w:rFonts w:eastAsia="LMMono10" w:ascii="LMMono10" w:hAnsi="LMMono10"/>
                <w:b w:val="false"/>
                <w:i w:val="false"/>
                <w:color w:val="000000"/>
                <w:sz w:val="22"/>
              </w:rPr>
              <w:t>3 PR</w:t>
            </w:r>
          </w:p>
        </w:tc>
        <w:tc>
          <w:tcPr>
            <w:tcW w:w="1872" w:type="dxa"/>
            <w:tcBorders/>
          </w:tcPr>
          <w:p>
            <w:pPr>
              <w:pStyle w:val="Normal"/>
              <w:widowControl/>
              <w:spacing w:lineRule="exact" w:line="292" w:before="0" w:after="0"/>
              <w:ind w:hanging="0" w:left="0" w:right="500"/>
              <w:jc w:val="right"/>
              <w:rPr/>
            </w:pPr>
            <w:r>
              <w:rPr>
                <w:rFonts w:eastAsia="LMMono10" w:ascii="LMMono10" w:hAnsi="LMMono10"/>
                <w:b w:val="false"/>
                <w:i w:val="false"/>
                <w:color w:val="000000"/>
                <w:sz w:val="22"/>
              </w:rPr>
              <w:t>31.7</w:t>
            </w:r>
          </w:p>
        </w:tc>
        <w:tc>
          <w:tcPr>
            <w:tcW w:w="1872" w:type="dxa"/>
            <w:tcBorders/>
          </w:tcPr>
          <w:p>
            <w:pPr>
              <w:pStyle w:val="Normal"/>
              <w:widowControl/>
              <w:spacing w:lineRule="exact" w:line="292" w:before="0" w:after="0"/>
              <w:ind w:hanging="0" w:left="0" w:right="396"/>
              <w:jc w:val="right"/>
              <w:rPr/>
            </w:pPr>
            <w:r>
              <w:rPr>
                <w:rFonts w:eastAsia="LMMono10" w:ascii="LMMono10" w:hAnsi="LMMono10"/>
                <w:b w:val="false"/>
                <w:i w:val="false"/>
                <w:color w:val="000000"/>
                <w:sz w:val="22"/>
              </w:rPr>
              <w:t>26.0</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32.6</w:t>
            </w:r>
          </w:p>
        </w:tc>
        <w:tc>
          <w:tcPr>
            <w:tcW w:w="1872" w:type="dxa"/>
            <w:tcBorders/>
          </w:tcPr>
          <w:p>
            <w:pPr>
              <w:pStyle w:val="Normal"/>
              <w:widowControl/>
              <w:spacing w:lineRule="exact" w:line="292" w:before="0" w:after="0"/>
              <w:ind w:hanging="0" w:left="590" w:right="0"/>
              <w:jc w:val="left"/>
              <w:rPr/>
            </w:pPr>
            <w:r>
              <w:rPr>
                <w:rFonts w:eastAsia="LMMono10" w:ascii="LMMono10" w:hAnsi="LMMono10"/>
                <w:b w:val="false"/>
                <w:i w:val="false"/>
                <w:color w:val="000000"/>
                <w:sz w:val="22"/>
              </w:rPr>
              <w:t>34.2</w:t>
            </w:r>
          </w:p>
        </w:tc>
      </w:tr>
      <w:tr>
        <w:trPr>
          <w:trHeight w:val="350" w:hRule="exact"/>
        </w:trPr>
        <w:tc>
          <w:tcPr>
            <w:tcW w:w="1872" w:type="dxa"/>
            <w:tcBorders/>
          </w:tcPr>
          <w:p>
            <w:pPr>
              <w:pStyle w:val="Normal"/>
              <w:widowControl/>
              <w:spacing w:lineRule="exact" w:line="290" w:before="0" w:after="0"/>
              <w:ind w:hanging="0" w:left="60" w:right="0"/>
              <w:jc w:val="left"/>
              <w:rPr/>
            </w:pPr>
            <w:r>
              <w:rPr>
                <w:rFonts w:eastAsia="LMMono10" w:ascii="LMMono10" w:hAnsi="LMMono10"/>
                <w:b w:val="false"/>
                <w:i w:val="false"/>
                <w:color w:val="000000"/>
                <w:sz w:val="22"/>
              </w:rPr>
              <w:t>4 RJ</w:t>
            </w:r>
          </w:p>
        </w:tc>
        <w:tc>
          <w:tcPr>
            <w:tcW w:w="1872" w:type="dxa"/>
            <w:tcBorders/>
          </w:tcPr>
          <w:p>
            <w:pPr>
              <w:pStyle w:val="Normal"/>
              <w:widowControl/>
              <w:spacing w:lineRule="exact" w:line="290" w:before="0" w:after="0"/>
              <w:ind w:hanging="0" w:left="0" w:right="500"/>
              <w:jc w:val="right"/>
              <w:rPr/>
            </w:pPr>
            <w:r>
              <w:rPr>
                <w:rFonts w:eastAsia="LMMono10" w:ascii="LMMono10" w:hAnsi="LMMono10"/>
                <w:b w:val="false"/>
                <w:i w:val="false"/>
                <w:color w:val="000000"/>
                <w:sz w:val="22"/>
              </w:rPr>
              <w:t>24.8</w:t>
            </w:r>
          </w:p>
        </w:tc>
        <w:tc>
          <w:tcPr>
            <w:tcW w:w="1872" w:type="dxa"/>
            <w:tcBorders/>
          </w:tcPr>
          <w:p>
            <w:pPr>
              <w:pStyle w:val="Normal"/>
              <w:widowControl/>
              <w:spacing w:lineRule="exact" w:line="290" w:before="0" w:after="0"/>
              <w:ind w:hanging="0" w:left="0" w:right="396"/>
              <w:jc w:val="right"/>
              <w:rPr/>
            </w:pPr>
            <w:r>
              <w:rPr>
                <w:rFonts w:eastAsia="LMMono10" w:ascii="LMMono10" w:hAnsi="LMMono10"/>
                <w:b w:val="false"/>
                <w:i w:val="false"/>
                <w:color w:val="000000"/>
                <w:sz w:val="22"/>
              </w:rPr>
              <w:t>16.5</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24.8</w:t>
            </w:r>
          </w:p>
        </w:tc>
        <w:tc>
          <w:tcPr>
            <w:tcW w:w="1872" w:type="dxa"/>
            <w:tcBorders/>
          </w:tcPr>
          <w:p>
            <w:pPr>
              <w:pStyle w:val="Normal"/>
              <w:widowControl/>
              <w:spacing w:lineRule="exact" w:line="290" w:before="0" w:after="0"/>
              <w:ind w:hanging="0" w:left="590" w:right="0"/>
              <w:jc w:val="left"/>
              <w:rPr/>
            </w:pPr>
            <w:r>
              <w:rPr>
                <w:rFonts w:eastAsia="LMMono10" w:ascii="LMMono10" w:hAnsi="LMMono10"/>
                <w:b w:val="false"/>
                <w:i w:val="false"/>
                <w:color w:val="000000"/>
                <w:sz w:val="22"/>
              </w:rPr>
              <w:t>24.6</w:t>
            </w:r>
          </w:p>
        </w:tc>
      </w:tr>
    </w:tbl>
    <w:p>
      <w:pPr>
        <w:pStyle w:val="Normal"/>
        <w:widowControl/>
        <w:spacing w:lineRule="exact" w:line="272" w:before="314" w:after="0"/>
        <w:ind w:hanging="0" w:left="230" w:right="144"/>
        <w:jc w:val="left"/>
        <w:rPr/>
      </w:pPr>
      <w:r>
        <w:rPr>
          <w:rFonts w:eastAsia="LMRoman10" w:ascii="LMRoman10" w:hAnsi="LMRoman10"/>
          <w:b w:val="false"/>
          <w:i w:val="false"/>
          <w:color w:val="000000"/>
          <w:sz w:val="22"/>
        </w:rPr>
        <w:t>Note que a principal diferença aqui foi o uso de</w:t>
      </w:r>
      <w:r>
        <w:rPr>
          <w:rFonts w:eastAsia="LMMono10" w:ascii="LMMono10" w:hAnsi="LMMono10"/>
          <w:b w:val="false"/>
          <w:i w:val="false"/>
          <w:color w:val="000000"/>
          <w:sz w:val="22"/>
        </w:rPr>
        <w:t xml:space="preserve"> group_by(uf)</w:t>
      </w:r>
      <w:r>
        <w:rPr>
          <w:rFonts w:eastAsia="LMRoman10" w:ascii="LMRoman10" w:hAnsi="LMRoman10"/>
          <w:b w:val="false"/>
          <w:i w:val="false"/>
          <w:color w:val="000000"/>
          <w:sz w:val="22"/>
        </w:rPr>
        <w:t xml:space="preserve"> para dizer ao R que operações de resumo deveriam ser feitas para cada um dos grupos definidos pela variável</w:t>
      </w:r>
      <w:r>
        <w:rPr>
          <w:rFonts w:eastAsia="LMMono10" w:ascii="LMMono10" w:hAnsi="LMMono10"/>
          <w:b w:val="false"/>
          <w:i w:val="false"/>
          <w:color w:val="000000"/>
          <w:sz w:val="22"/>
        </w:rPr>
        <w:t xml:space="preserve"> uf</w:t>
      </w:r>
      <w:r>
        <w:rPr>
          <w:rFonts w:eastAsia="LMRoman10" w:ascii="LMRoman10" w:hAnsi="LMRoman10"/>
          <w:b w:val="false"/>
          <w:i w:val="false"/>
          <w:color w:val="000000"/>
          <w:sz w:val="22"/>
        </w:rPr>
        <w:t>.</w:t>
      </w:r>
    </w:p>
    <w:p>
      <w:pPr>
        <w:pStyle w:val="Normal"/>
        <w:widowControl/>
        <w:spacing w:lineRule="exact" w:line="344" w:before="378" w:after="0"/>
        <w:ind w:hanging="0" w:left="230" w:right="0"/>
        <w:jc w:val="left"/>
        <w:rPr/>
      </w:pPr>
      <w:r>
        <w:rPr>
          <w:rFonts w:eastAsia="LMSans10" w:ascii="LMSans10" w:hAnsi="LMSans10"/>
          <w:b/>
          <w:i w:val="false"/>
          <w:color w:val="000000"/>
          <w:sz w:val="24"/>
        </w:rPr>
        <w:t>5.1.3 Transformando tabelas de estatísticas descritivas</w:t>
      </w:r>
    </w:p>
    <w:p>
      <w:pPr>
        <w:pStyle w:val="Normal"/>
        <w:widowControl/>
        <w:spacing w:lineRule="exact" w:line="272" w:before="266" w:after="268"/>
        <w:ind w:hanging="0" w:left="230" w:right="230"/>
        <w:jc w:val="both"/>
        <w:rPr/>
      </w:pPr>
      <w:r>
        <w:rPr>
          <w:rFonts w:eastAsia="LMRoman10" w:ascii="LMRoman10" w:hAnsi="LMRoman10"/>
          <w:b w:val="false"/>
          <w:i w:val="false"/>
          <w:color w:val="000000"/>
          <w:sz w:val="22"/>
        </w:rPr>
        <w:t>Quando calculamos estatísticas descritivas para grupos, o resultado é uma tabela com uma linha para cada grupo e uma coluna para cada estatística calculada. Se quisermos alterar essa disposição de informações, podemos usar os princípios</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xml:space="preserve"> que vimos no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 Por exemplo, para obtermos uma tabela com uma linha para cada estatística calculada e uma coluna para cada grupo, podemos usar as funções</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pivot_wider()</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tidyr</w:t>
      </w:r>
      <w:r>
        <w:rPr>
          <w:rFonts w:eastAsia="LMRoman10" w:ascii="LMRoman10" w:hAnsi="LMRoman10"/>
          <w:b w:val="false"/>
          <w:i w:val="false"/>
          <w:color w:val="000000"/>
          <w:sz w:val="22"/>
        </w:rPr>
        <w:t xml:space="preserve"> em duas etapas. Primeiro, usamos</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para alongar as colunas com estatísticas: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966" w:hRule="exact"/>
        </w:trPr>
        <w:tc>
          <w:tcPr>
            <w:tcW w:w="9360" w:type="dxa"/>
            <w:tcBorders/>
            <w:shd w:fill="F0F3F5"/>
          </w:tcPr>
          <w:p>
            <w:pPr>
              <w:pStyle w:val="Normal"/>
              <w:widowControl/>
              <w:tabs>
                <w:tab w:val="clear" w:pos="720"/>
                <w:tab w:val="left" w:pos="518" w:leader="none"/>
                <w:tab w:val="left" w:pos="1662" w:leader="none"/>
              </w:tabs>
              <w:spacing w:lineRule="exact" w:line="270" w:before="20" w:after="0"/>
              <w:ind w:hanging="0" w:left="60" w:right="288"/>
              <w:jc w:val="left"/>
              <w:rPr/>
            </w:pPr>
            <w:r>
              <w:rPr>
                <w:rFonts w:eastAsia="LMMono10" w:ascii="LMMono10" w:hAnsi="LMMono10"/>
                <w:b w:val="false"/>
                <w:i w:val="false"/>
                <w:color w:val="003A4F"/>
                <w:sz w:val="22"/>
              </w:rPr>
              <w:t>tab_longa &lt;- gov</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group_by</w:t>
            </w:r>
            <w:r>
              <w:rPr>
                <w:rFonts w:eastAsia="LMMono10" w:ascii="LMMono10" w:hAnsi="LMMono10"/>
                <w:b w:val="false"/>
                <w:i w:val="false"/>
                <w:color w:val="003A4F"/>
                <w:sz w:val="22"/>
              </w:rPr>
              <w:t>(uf)</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summarise</w:t>
            </w:r>
            <w:r>
              <w:rPr>
                <w:rFonts w:eastAsia="LMMono10" w:ascii="LMMono10" w:hAnsi="LMMono10"/>
                <w:b w:val="false"/>
                <w:i w:val="false"/>
                <w:color w:val="003A4F"/>
                <w:sz w:val="22"/>
              </w:rPr>
              <w:t>(</w:t>
            </w:r>
            <w:r>
              <w:rPr>
                <w:rFonts w:eastAsia="LMMono10" w:ascii="LMMono10" w:hAnsi="LMMono10"/>
                <w:b w:val="false"/>
                <w:i w:val="false"/>
                <w:color w:val="667221"/>
                <w:sz w:val="22"/>
              </w:rPr>
              <w:t>media_gastos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(pct_gastos), </w:t>
            </w:r>
            <w:r>
              <w:rPr/>
              <w:br/>
              <w:tab/>
              <w:tab/>
            </w:r>
            <w:r>
              <w:rPr>
                <w:rFonts w:eastAsia="LMMono10" w:ascii="LMMono10" w:hAnsi="LMMono10"/>
                <w:b w:val="false"/>
                <w:i w:val="false"/>
                <w:color w:val="667221"/>
                <w:sz w:val="22"/>
              </w:rPr>
              <w:t>desvio_gastos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 xml:space="preserve">(pct_gastos), </w:t>
            </w:r>
            <w:r>
              <w:rPr/>
              <w:br/>
              <w:tab/>
              <w:tab/>
            </w:r>
            <w:r>
              <w:rPr>
                <w:rFonts w:eastAsia="LMMono10" w:ascii="LMMono10" w:hAnsi="LMMono10"/>
                <w:b w:val="false"/>
                <w:i w:val="false"/>
                <w:color w:val="667221"/>
                <w:sz w:val="22"/>
              </w:rPr>
              <w:t>media_votos =</w:t>
            </w:r>
            <w:r>
              <w:rPr>
                <w:rFonts w:eastAsia="LMMono10" w:ascii="LMMono10" w:hAnsi="LMMono10"/>
                <w:b w:val="false"/>
                <w:i w:val="false"/>
                <w:color w:val="4759AA"/>
                <w:sz w:val="22"/>
              </w:rPr>
              <w:t xml:space="preserve"> mean</w:t>
            </w:r>
            <w:r>
              <w:rPr>
                <w:rFonts w:eastAsia="LMMono10" w:ascii="LMMono10" w:hAnsi="LMMono10"/>
                <w:b w:val="false"/>
                <w:i w:val="false"/>
                <w:color w:val="003A4F"/>
                <w:sz w:val="22"/>
              </w:rPr>
              <w:t xml:space="preserve">(pct_votos), </w:t>
            </w:r>
            <w:r>
              <w:rPr/>
              <w:br/>
              <w:tab/>
              <w:tab/>
            </w:r>
            <w:r>
              <w:rPr>
                <w:rFonts w:eastAsia="LMMono10" w:ascii="LMMono10" w:hAnsi="LMMono10"/>
                <w:b w:val="false"/>
                <w:i w:val="false"/>
                <w:color w:val="667221"/>
                <w:sz w:val="22"/>
              </w:rPr>
              <w:t>desvio_votos =</w:t>
            </w:r>
            <w:r>
              <w:rPr>
                <w:rFonts w:eastAsia="LMMono10" w:ascii="LMMono10" w:hAnsi="LMMono10"/>
                <w:b w:val="false"/>
                <w:i w:val="false"/>
                <w:color w:val="4759AA"/>
                <w:sz w:val="22"/>
              </w:rPr>
              <w:t xml:space="preserve"> sd</w:t>
            </w:r>
            <w:r>
              <w:rPr>
                <w:rFonts w:eastAsia="LMMono10" w:ascii="LMMono10" w:hAnsi="LMMono10"/>
                <w:b w:val="false"/>
                <w:i w:val="false"/>
                <w:color w:val="003A4F"/>
                <w:sz w:val="22"/>
              </w:rPr>
              <w:t>(pct_votos))</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pivot_longer</w:t>
            </w:r>
            <w:r>
              <w:rPr>
                <w:rFonts w:eastAsia="LMMono10" w:ascii="LMMono10" w:hAnsi="LMMono10"/>
                <w:b w:val="false"/>
                <w:i w:val="false"/>
                <w:color w:val="003A4F"/>
                <w:sz w:val="22"/>
              </w:rPr>
              <w:t>(</w:t>
            </w:r>
            <w:r>
              <w:rPr>
                <w:rFonts w:eastAsia="LMMono10" w:ascii="LMMono10" w:hAnsi="LMMono10"/>
                <w:b w:val="false"/>
                <w:i w:val="false"/>
                <w:color w:val="667221"/>
                <w:sz w:val="22"/>
              </w:rPr>
              <w:t>cols =</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uf,</w:t>
            </w:r>
            <w:r>
              <w:rPr>
                <w:rFonts w:eastAsia="LMMono10" w:ascii="LMMono10" w:hAnsi="LMMono10"/>
                <w:b w:val="false"/>
                <w:i w:val="false"/>
                <w:color w:val="667221"/>
                <w:sz w:val="22"/>
              </w:rPr>
              <w:t xml:space="preserve"> names_to =</w:t>
            </w:r>
            <w:r>
              <w:rPr>
                <w:rFonts w:eastAsia="LMMono10" w:ascii="LMMono10" w:hAnsi="LMMono10"/>
                <w:b w:val="false"/>
                <w:i w:val="false"/>
                <w:color w:val="21774C"/>
                <w:sz w:val="22"/>
              </w:rPr>
              <w:t xml:space="preserve"> "estatistica"</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values_to =</w:t>
            </w:r>
            <w:r>
              <w:rPr>
                <w:rFonts w:eastAsia="LMMono10" w:ascii="LMMono10" w:hAnsi="LMMono10"/>
                <w:b w:val="false"/>
                <w:i w:val="false"/>
                <w:color w:val="21774C"/>
                <w:sz w:val="22"/>
              </w:rPr>
              <w:t xml:space="preserve"> "valor"</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3120"/>
        <w:gridCol w:w="3120"/>
        <w:gridCol w:w="3120"/>
      </w:tblGrid>
      <w:tr>
        <w:trPr>
          <w:trHeight w:val="1096" w:hRule="exact"/>
        </w:trPr>
        <w:tc>
          <w:tcPr>
            <w:tcW w:w="6240" w:type="dxa"/>
            <w:gridSpan w:val="2"/>
            <w:tcBorders/>
          </w:tcPr>
          <w:p>
            <w:pPr>
              <w:pStyle w:val="Normal"/>
              <w:widowControl/>
              <w:spacing w:lineRule="exact" w:line="290" w:before="60" w:after="0"/>
              <w:ind w:hanging="0" w:left="130" w:right="0"/>
              <w:jc w:val="left"/>
              <w:rPr/>
            </w:pPr>
            <w:r>
              <w:rPr>
                <w:rFonts w:eastAsia="LMMono10" w:ascii="LMMono10" w:hAnsi="LMMono10"/>
                <w:b w:val="false"/>
                <w:i w:val="false"/>
                <w:color w:val="003A4F"/>
                <w:sz w:val="22"/>
              </w:rPr>
              <w:t>tab_longa</w:t>
            </w:r>
          </w:p>
          <w:p>
            <w:pPr>
              <w:pStyle w:val="Normal"/>
              <w:widowControl/>
              <w:spacing w:lineRule="exact" w:line="290" w:before="456" w:after="0"/>
              <w:ind w:hanging="0" w:left="130" w:right="0"/>
              <w:jc w:val="left"/>
              <w:rPr/>
            </w:pPr>
            <w:r>
              <w:rPr>
                <w:rFonts w:eastAsia="LMMono10" w:ascii="LMMono10" w:hAnsi="LMMono10"/>
                <w:b w:val="false"/>
                <w:i w:val="false"/>
                <w:color w:val="000000"/>
                <w:sz w:val="22"/>
              </w:rPr>
              <w:t># A tibble: 16 x 3</w:t>
            </w:r>
          </w:p>
        </w:tc>
        <w:tc>
          <w:tcPr>
            <w:tcW w:w="3120" w:type="dxa"/>
            <w:vMerge w:val="restart"/>
            <w:tcBorders/>
          </w:tcPr>
          <w:p>
            <w:pPr>
              <w:pStyle w:val="Normal"/>
              <w:widowControl/>
              <w:spacing w:lineRule="exact" w:line="272" w:before="1104" w:after="0"/>
              <w:ind w:hanging="0" w:left="0" w:right="2944"/>
              <w:jc w:val="right"/>
              <w:rPr/>
            </w:pPr>
            <w:r>
              <w:rPr>
                <w:rFonts w:eastAsia="LMMono10" w:ascii="LMMono10" w:hAnsi="LMMono10"/>
                <w:b w:val="false"/>
                <w:i w:val="false"/>
                <w:color w:val="000000"/>
                <w:sz w:val="22"/>
              </w:rPr>
              <w:t xml:space="preserve">valor </w:t>
            </w:r>
            <w:r>
              <w:rPr/>
              <w:br/>
            </w:r>
            <w:r>
              <w:rPr>
                <w:rFonts w:eastAsia="LMMono10" w:ascii="LMMono10" w:hAnsi="LMMono10"/>
                <w:b w:val="false"/>
                <w:i w:val="false"/>
                <w:color w:val="000000"/>
                <w:sz w:val="22"/>
              </w:rPr>
              <w:t xml:space="preserve">&lt;dbl&gt; </w:t>
            </w:r>
            <w:r>
              <w:rPr/>
              <w:br/>
            </w:r>
            <w:r>
              <w:rPr>
                <w:rFonts w:eastAsia="LMMono10" w:ascii="LMMono10" w:hAnsi="LMMono10"/>
                <w:b w:val="false"/>
                <w:i w:val="false"/>
                <w:color w:val="000000"/>
                <w:sz w:val="22"/>
              </w:rPr>
              <w:t xml:space="preserve">24.6 </w:t>
            </w:r>
            <w:r>
              <w:rPr/>
              <w:br/>
            </w:r>
            <w:r>
              <w:rPr>
                <w:rFonts w:eastAsia="LMMono10" w:ascii="LMMono10" w:hAnsi="LMMono10"/>
                <w:b w:val="false"/>
                <w:i w:val="false"/>
                <w:color w:val="000000"/>
                <w:sz w:val="22"/>
              </w:rPr>
              <w:t xml:space="preserve">14.6 </w:t>
            </w:r>
            <w:r>
              <w:rPr/>
              <w:br/>
            </w:r>
            <w:r>
              <w:rPr>
                <w:rFonts w:eastAsia="LMMono10" w:ascii="LMMono10" w:hAnsi="LMMono10"/>
                <w:b w:val="false"/>
                <w:i w:val="false"/>
                <w:color w:val="000000"/>
                <w:sz w:val="22"/>
              </w:rPr>
              <w:t>24.7</w:t>
            </w:r>
          </w:p>
        </w:tc>
      </w:tr>
      <w:tr>
        <w:trPr>
          <w:trHeight w:val="264" w:hRule="exact"/>
        </w:trPr>
        <w:tc>
          <w:tcPr>
            <w:tcW w:w="3120" w:type="dxa"/>
            <w:tcBorders/>
          </w:tcPr>
          <w:p>
            <w:pPr>
              <w:pStyle w:val="Normal"/>
              <w:widowControl/>
              <w:spacing w:lineRule="exact" w:line="290" w:before="0" w:after="0"/>
              <w:ind w:hanging="0" w:left="0" w:right="218"/>
              <w:jc w:val="right"/>
              <w:rPr/>
            </w:pPr>
            <w:r>
              <w:rPr>
                <w:rFonts w:eastAsia="LMMono10" w:ascii="LMMono10" w:hAnsi="LMMono10"/>
                <w:b w:val="false"/>
                <w:i w:val="false"/>
                <w:color w:val="000000"/>
                <w:sz w:val="22"/>
              </w:rPr>
              <w:t>uf</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estatistica</w:t>
            </w:r>
          </w:p>
        </w:tc>
        <w:tc>
          <w:tcPr>
            <w:tcW w:w="3120" w:type="dxa"/>
            <w:vMerge w:val="continue"/>
            <w:tcBorders/>
            <w:tcMar>
              <w:left w:w="108" w:type="dxa"/>
              <w:right w:w="108" w:type="dxa"/>
            </w:tcMar>
          </w:tcPr>
          <w:p>
            <w:pPr>
              <w:pStyle w:val="Normal"/>
              <w:spacing w:before="0" w:after="200"/>
              <w:rPr/>
            </w:pPr>
            <w:r>
              <w:rPr/>
            </w:r>
          </w:p>
        </w:tc>
      </w:tr>
      <w:tr>
        <w:trPr>
          <w:trHeight w:val="278" w:hRule="exact"/>
        </w:trPr>
        <w:tc>
          <w:tcPr>
            <w:tcW w:w="6240" w:type="dxa"/>
            <w:gridSpan w:val="2"/>
            <w:tcBorders/>
          </w:tcPr>
          <w:p>
            <w:pPr>
              <w:pStyle w:val="Normal"/>
              <w:widowControl/>
              <w:spacing w:lineRule="exact" w:line="290" w:before="0" w:after="0"/>
              <w:ind w:hanging="0" w:left="472" w:right="0"/>
              <w:jc w:val="left"/>
              <w:rPr/>
            </w:pPr>
            <w:r>
              <w:rPr>
                <w:rFonts w:eastAsia="LMMono10" w:ascii="LMMono10" w:hAnsi="LMMono10"/>
                <w:b w:val="false"/>
                <w:i w:val="false"/>
                <w:color w:val="000000"/>
                <w:sz w:val="22"/>
              </w:rPr>
              <w:t>&lt;chr&gt; &lt;chr&gt;</w:t>
            </w:r>
          </w:p>
        </w:tc>
        <w:tc>
          <w:tcPr>
            <w:tcW w:w="3120" w:type="dxa"/>
            <w:vMerge w:val="continue"/>
            <w:tcBorders/>
            <w:tcMar>
              <w:left w:w="108" w:type="dxa"/>
              <w:right w:w="108" w:type="dxa"/>
            </w:tcMar>
          </w:tcPr>
          <w:p>
            <w:pPr>
              <w:pStyle w:val="Normal"/>
              <w:spacing w:before="0" w:after="200"/>
              <w:rPr/>
            </w:pPr>
            <w:r>
              <w:rPr/>
            </w:r>
          </w:p>
        </w:tc>
      </w:tr>
      <w:tr>
        <w:trPr>
          <w:trHeight w:val="262"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GO</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media_gastos</w:t>
            </w:r>
          </w:p>
        </w:tc>
        <w:tc>
          <w:tcPr>
            <w:tcW w:w="3120" w:type="dxa"/>
            <w:vMerge w:val="continue"/>
            <w:tcBorders/>
            <w:tcMar>
              <w:left w:w="108" w:type="dxa"/>
              <w:right w:w="108" w:type="dxa"/>
            </w:tcMar>
          </w:tcPr>
          <w:p>
            <w:pPr>
              <w:pStyle w:val="Normal"/>
              <w:spacing w:before="0" w:after="200"/>
              <w:rPr/>
            </w:pPr>
            <w:r>
              <w:rPr/>
            </w:r>
          </w:p>
        </w:tc>
      </w:tr>
      <w:tr>
        <w:trPr>
          <w:trHeight w:val="280" w:hRule="exact"/>
        </w:trPr>
        <w:tc>
          <w:tcPr>
            <w:tcW w:w="3120"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 GO</w:t>
            </w:r>
          </w:p>
        </w:tc>
        <w:tc>
          <w:tcPr>
            <w:tcW w:w="3120" w:type="dxa"/>
            <w:tcBorders/>
          </w:tcPr>
          <w:p>
            <w:pPr>
              <w:pStyle w:val="Normal"/>
              <w:widowControl/>
              <w:spacing w:lineRule="exact" w:line="292" w:before="0" w:after="0"/>
              <w:ind w:hanging="0" w:left="240" w:right="0"/>
              <w:jc w:val="left"/>
              <w:rPr/>
            </w:pPr>
            <w:r>
              <w:rPr>
                <w:rFonts w:eastAsia="LMMono10" w:ascii="LMMono10" w:hAnsi="LMMono10"/>
                <w:b w:val="false"/>
                <w:i w:val="false"/>
                <w:color w:val="000000"/>
                <w:sz w:val="22"/>
              </w:rPr>
              <w:t>desvio_gastos</w:t>
            </w:r>
          </w:p>
        </w:tc>
        <w:tc>
          <w:tcPr>
            <w:tcW w:w="3120" w:type="dxa"/>
            <w:vMerge w:val="continue"/>
            <w:tcBorders/>
            <w:tcMar>
              <w:left w:w="108" w:type="dxa"/>
              <w:right w:w="108" w:type="dxa"/>
            </w:tcMar>
          </w:tcPr>
          <w:p>
            <w:pPr>
              <w:pStyle w:val="Normal"/>
              <w:spacing w:before="0" w:after="200"/>
              <w:rPr/>
            </w:pPr>
            <w:r>
              <w:rPr/>
            </w:r>
          </w:p>
        </w:tc>
      </w:tr>
      <w:tr>
        <w:trPr>
          <w:trHeight w:val="340" w:hRule="exact"/>
        </w:trPr>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 GO</w:t>
            </w:r>
          </w:p>
        </w:tc>
        <w:tc>
          <w:tcPr>
            <w:tcW w:w="3120"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media_votos</w:t>
            </w:r>
          </w:p>
        </w:tc>
        <w:tc>
          <w:tcPr>
            <w:tcW w:w="3120" w:type="dxa"/>
            <w:vMerge w:val="continue"/>
            <w:tcBorders/>
            <w:tcMar>
              <w:left w:w="108" w:type="dxa"/>
              <w:right w:w="108" w:type="dxa"/>
            </w:tcMar>
          </w:tcPr>
          <w:p>
            <w:pPr>
              <w:pStyle w:val="Normal"/>
              <w:spacing w:before="0" w:after="200"/>
              <w:rPr/>
            </w:pPr>
            <w:r>
              <w:rPr/>
            </w:r>
          </w:p>
        </w:tc>
      </w:tr>
    </w:tbl>
    <w:p>
      <w:pPr>
        <w:sectPr>
          <w:type w:val="nextPage"/>
          <w:pgSz w:w="12240" w:h="15840"/>
          <w:pgMar w:left="1440" w:right="1440" w:gutter="0" w:header="0" w:top="764" w:footer="0" w:bottom="894"/>
          <w:pgNumType w:fmt="decimal"/>
          <w:formProt w:val="false"/>
          <w:textDirection w:val="lrTb"/>
          <w:docGrid w:type="default" w:linePitch="360" w:charSpace="4096"/>
        </w:sectPr>
        <w:pStyle w:val="Normal"/>
        <w:widowControl/>
        <w:spacing w:lineRule="exact" w:line="308" w:before="584" w:after="0"/>
        <w:ind w:hanging="0" w:left="0" w:right="0"/>
        <w:jc w:val="center"/>
        <w:rPr/>
      </w:pPr>
      <w:r>
        <w:rPr>
          <w:rFonts w:eastAsia="LMRoman10" w:ascii="LMRoman10" w:hAnsi="LMRoman10"/>
          <w:b w:val="false"/>
          <w:i w:val="false"/>
          <w:color w:val="000000"/>
          <w:sz w:val="22"/>
        </w:rPr>
        <w:t>143</w:t>
      </w:r>
    </w:p>
    <w:p>
      <w:pPr>
        <w:pStyle w:val="Normal"/>
        <w:widowControl/>
        <w:spacing w:lineRule="exact" w:line="220" w:before="0" w:after="498"/>
        <w:ind w:left="0" w:right="0"/>
        <w:rPr/>
      </w:pPr>
      <w:r>
        <w:rPr/>
      </w:r>
    </w:p>
    <w:p>
      <w:pPr>
        <w:pStyle w:val="Normal"/>
        <w:widowControl/>
        <w:tabs>
          <w:tab w:val="clear" w:pos="720"/>
          <w:tab w:val="left" w:pos="1260" w:leader="none"/>
          <w:tab w:val="left" w:pos="2978" w:leader="none"/>
        </w:tabs>
        <w:spacing w:lineRule="exact" w:line="290" w:before="0" w:after="0"/>
        <w:ind w:hanging="0" w:left="344" w:right="0"/>
        <w:jc w:val="left"/>
        <w:rPr/>
      </w:pPr>
      <w:r>
        <w:rPr>
          <w:rFonts w:eastAsia="LMMono10" w:ascii="LMMono10" w:hAnsi="LMMono10"/>
          <w:b w:val="false"/>
          <w:i w:val="false"/>
          <w:color w:val="000000"/>
          <w:sz w:val="22"/>
        </w:rPr>
        <w:t xml:space="preserve">4 GO </w:t>
      </w:r>
      <w:r>
        <w:rPr/>
        <w:tab/>
      </w:r>
      <w:r>
        <w:rPr>
          <w:rFonts w:eastAsia="LMMono10" w:ascii="LMMono10" w:hAnsi="LMMono10"/>
          <w:b w:val="false"/>
          <w:i w:val="false"/>
          <w:color w:val="000000"/>
          <w:sz w:val="22"/>
        </w:rPr>
        <w:t xml:space="preserve">desvio_votos </w:t>
      </w:r>
      <w:r>
        <w:rPr/>
        <w:tab/>
      </w:r>
      <w:r>
        <w:rPr>
          <w:rFonts w:eastAsia="LMMono10" w:ascii="LMMono10" w:hAnsi="LMMono10"/>
          <w:b w:val="false"/>
          <w:i w:val="false"/>
          <w:color w:val="000000"/>
          <w:sz w:val="22"/>
        </w:rPr>
        <w:t>19.6</w:t>
      </w:r>
    </w:p>
    <w:p>
      <w:pPr>
        <w:pStyle w:val="Normal"/>
        <w:widowControl/>
        <w:tabs>
          <w:tab w:val="clear" w:pos="720"/>
          <w:tab w:val="left" w:pos="1260" w:leader="none"/>
          <w:tab w:val="left" w:pos="2978" w:leader="none"/>
        </w:tabs>
        <w:spacing w:lineRule="exact" w:line="292" w:before="0" w:after="0"/>
        <w:ind w:hanging="0" w:left="344" w:right="0"/>
        <w:jc w:val="left"/>
        <w:rPr/>
      </w:pPr>
      <w:r>
        <w:rPr>
          <w:rFonts w:eastAsia="LMMono10" w:ascii="LMMono10" w:hAnsi="LMMono10"/>
          <w:b w:val="false"/>
          <w:i w:val="false"/>
          <w:color w:val="000000"/>
          <w:sz w:val="22"/>
        </w:rPr>
        <w:t xml:space="preserve">5 MG </w:t>
      </w:r>
      <w:r>
        <w:rPr/>
        <w:tab/>
      </w:r>
      <w:r>
        <w:rPr>
          <w:rFonts w:eastAsia="LMMono10" w:ascii="LMMono10" w:hAnsi="LMMono10"/>
          <w:b w:val="false"/>
          <w:i w:val="false"/>
          <w:color w:val="000000"/>
          <w:sz w:val="22"/>
        </w:rPr>
        <w:t xml:space="preserve">media_gastos </w:t>
      </w:r>
      <w:r>
        <w:rPr/>
        <w:tab/>
      </w:r>
      <w:r>
        <w:rPr>
          <w:rFonts w:eastAsia="LMMono10" w:ascii="LMMono10" w:hAnsi="LMMono10"/>
          <w:b w:val="false"/>
          <w:i w:val="false"/>
          <w:color w:val="000000"/>
          <w:sz w:val="22"/>
        </w:rPr>
        <w:t>28.9</w:t>
      </w:r>
    </w:p>
    <w:p>
      <w:pPr>
        <w:pStyle w:val="Normal"/>
        <w:widowControl/>
        <w:tabs>
          <w:tab w:val="clear" w:pos="720"/>
          <w:tab w:val="left" w:pos="1260" w:leader="none"/>
          <w:tab w:val="left" w:pos="2978" w:leader="none"/>
        </w:tabs>
        <w:spacing w:lineRule="exact" w:line="290" w:before="0" w:after="0"/>
        <w:ind w:hanging="0" w:left="344" w:right="0"/>
        <w:jc w:val="left"/>
        <w:rPr/>
      </w:pPr>
      <w:r>
        <w:rPr>
          <w:rFonts w:eastAsia="LMMono10" w:ascii="LMMono10" w:hAnsi="LMMono10"/>
          <w:b w:val="false"/>
          <w:i w:val="false"/>
          <w:color w:val="000000"/>
          <w:sz w:val="22"/>
        </w:rPr>
        <w:t xml:space="preserve">6 MG </w:t>
      </w:r>
      <w:r>
        <w:rPr/>
        <w:tab/>
      </w:r>
      <w:r>
        <w:rPr>
          <w:rFonts w:eastAsia="LMMono10" w:ascii="LMMono10" w:hAnsi="LMMono10"/>
          <w:b w:val="false"/>
          <w:i w:val="false"/>
          <w:color w:val="000000"/>
          <w:sz w:val="22"/>
        </w:rPr>
        <w:t xml:space="preserve">desvio_gastos </w:t>
      </w:r>
      <w:r>
        <w:rPr/>
        <w:tab/>
      </w:r>
      <w:r>
        <w:rPr>
          <w:rFonts w:eastAsia="LMMono10" w:ascii="LMMono10" w:hAnsi="LMMono10"/>
          <w:b w:val="false"/>
          <w:i w:val="false"/>
          <w:color w:val="000000"/>
          <w:sz w:val="22"/>
        </w:rPr>
        <w:t>11.6</w:t>
      </w:r>
    </w:p>
    <w:p>
      <w:pPr>
        <w:pStyle w:val="Normal"/>
        <w:widowControl/>
        <w:tabs>
          <w:tab w:val="clear" w:pos="720"/>
          <w:tab w:val="left" w:pos="1260" w:leader="none"/>
          <w:tab w:val="left" w:pos="2978" w:leader="none"/>
        </w:tabs>
        <w:spacing w:lineRule="exact" w:line="292" w:before="0" w:after="0"/>
        <w:ind w:hanging="0" w:left="344" w:right="0"/>
        <w:jc w:val="left"/>
        <w:rPr/>
      </w:pPr>
      <w:r>
        <w:rPr>
          <w:rFonts w:eastAsia="LMMono10" w:ascii="LMMono10" w:hAnsi="LMMono10"/>
          <w:b w:val="false"/>
          <w:i w:val="false"/>
          <w:color w:val="000000"/>
          <w:sz w:val="22"/>
        </w:rPr>
        <w:t xml:space="preserve">7 MG </w:t>
      </w:r>
      <w:r>
        <w:rPr/>
        <w:tab/>
      </w:r>
      <w:r>
        <w:rPr>
          <w:rFonts w:eastAsia="LMMono10" w:ascii="LMMono10" w:hAnsi="LMMono10"/>
          <w:b w:val="false"/>
          <w:i w:val="false"/>
          <w:color w:val="000000"/>
          <w:sz w:val="22"/>
        </w:rPr>
        <w:t xml:space="preserve">media_votos </w:t>
      </w:r>
      <w:r>
        <w:rPr/>
        <w:tab/>
      </w:r>
      <w:r>
        <w:rPr>
          <w:rFonts w:eastAsia="LMMono10" w:ascii="LMMono10" w:hAnsi="LMMono10"/>
          <w:b w:val="false"/>
          <w:i w:val="false"/>
          <w:color w:val="000000"/>
          <w:sz w:val="22"/>
        </w:rPr>
        <w:t>32.8</w:t>
      </w:r>
    </w:p>
    <w:p>
      <w:pPr>
        <w:pStyle w:val="Normal"/>
        <w:widowControl/>
        <w:tabs>
          <w:tab w:val="clear" w:pos="720"/>
          <w:tab w:val="left" w:pos="1260" w:leader="none"/>
          <w:tab w:val="left" w:pos="2978" w:leader="none"/>
        </w:tabs>
        <w:spacing w:lineRule="exact" w:line="290" w:before="0" w:after="0"/>
        <w:ind w:hanging="0" w:left="344" w:right="0"/>
        <w:jc w:val="left"/>
        <w:rPr/>
      </w:pPr>
      <w:r>
        <w:rPr>
          <w:rFonts w:eastAsia="LMMono10" w:ascii="LMMono10" w:hAnsi="LMMono10"/>
          <w:b w:val="false"/>
          <w:i w:val="false"/>
          <w:color w:val="000000"/>
          <w:sz w:val="22"/>
        </w:rPr>
        <w:t xml:space="preserve">8 MG </w:t>
      </w:r>
      <w:r>
        <w:rPr/>
        <w:tab/>
      </w:r>
      <w:r>
        <w:rPr>
          <w:rFonts w:eastAsia="LMMono10" w:ascii="LMMono10" w:hAnsi="LMMono10"/>
          <w:b w:val="false"/>
          <w:i w:val="false"/>
          <w:color w:val="000000"/>
          <w:sz w:val="22"/>
        </w:rPr>
        <w:t xml:space="preserve">desvio_votos </w:t>
      </w:r>
      <w:r>
        <w:rPr/>
        <w:tab/>
      </w:r>
      <w:r>
        <w:rPr>
          <w:rFonts w:eastAsia="LMMono10" w:ascii="LMMono10" w:hAnsi="LMMono10"/>
          <w:b w:val="false"/>
          <w:i w:val="false"/>
          <w:color w:val="000000"/>
          <w:sz w:val="22"/>
        </w:rPr>
        <w:t>24.6</w:t>
      </w:r>
    </w:p>
    <w:p>
      <w:pPr>
        <w:pStyle w:val="Normal"/>
        <w:widowControl/>
        <w:tabs>
          <w:tab w:val="clear" w:pos="720"/>
          <w:tab w:val="left" w:pos="1260" w:leader="none"/>
          <w:tab w:val="left" w:pos="2978" w:leader="none"/>
        </w:tabs>
        <w:spacing w:lineRule="exact" w:line="292" w:before="0" w:after="0"/>
        <w:ind w:hanging="0" w:left="344" w:right="0"/>
        <w:jc w:val="left"/>
        <w:rPr/>
      </w:pPr>
      <w:r>
        <w:rPr>
          <w:rFonts w:eastAsia="LMMono10" w:ascii="LMMono10" w:hAnsi="LMMono10"/>
          <w:b w:val="false"/>
          <w:i w:val="false"/>
          <w:color w:val="000000"/>
          <w:sz w:val="22"/>
        </w:rPr>
        <w:t xml:space="preserve">9 PR </w:t>
      </w:r>
      <w:r>
        <w:rPr/>
        <w:tab/>
      </w:r>
      <w:r>
        <w:rPr>
          <w:rFonts w:eastAsia="LMMono10" w:ascii="LMMono10" w:hAnsi="LMMono10"/>
          <w:b w:val="false"/>
          <w:i w:val="false"/>
          <w:color w:val="000000"/>
          <w:sz w:val="22"/>
        </w:rPr>
        <w:t xml:space="preserve">media_gastos </w:t>
      </w:r>
      <w:r>
        <w:rPr/>
        <w:tab/>
      </w:r>
      <w:r>
        <w:rPr>
          <w:rFonts w:eastAsia="LMMono10" w:ascii="LMMono10" w:hAnsi="LMMono10"/>
          <w:b w:val="false"/>
          <w:i w:val="false"/>
          <w:color w:val="000000"/>
          <w:sz w:val="22"/>
        </w:rPr>
        <w:t>31.7</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10 PR </w:t>
      </w:r>
      <w:r>
        <w:rPr/>
        <w:tab/>
      </w:r>
      <w:r>
        <w:rPr>
          <w:rFonts w:eastAsia="LMMono10" w:ascii="LMMono10" w:hAnsi="LMMono10"/>
          <w:b w:val="false"/>
          <w:i w:val="false"/>
          <w:color w:val="000000"/>
          <w:sz w:val="22"/>
        </w:rPr>
        <w:t xml:space="preserve">desvio_gastos </w:t>
      </w:r>
      <w:r>
        <w:rPr/>
        <w:tab/>
      </w:r>
      <w:r>
        <w:rPr>
          <w:rFonts w:eastAsia="LMMono10" w:ascii="LMMono10" w:hAnsi="LMMono10"/>
          <w:b w:val="false"/>
          <w:i w:val="false"/>
          <w:color w:val="000000"/>
          <w:sz w:val="22"/>
        </w:rPr>
        <w:t>26.0</w:t>
      </w:r>
    </w:p>
    <w:p>
      <w:pPr>
        <w:pStyle w:val="Normal"/>
        <w:widowControl/>
        <w:tabs>
          <w:tab w:val="clear" w:pos="720"/>
          <w:tab w:val="left" w:pos="1260" w:leader="none"/>
          <w:tab w:val="left" w:pos="2978" w:leader="none"/>
        </w:tabs>
        <w:spacing w:lineRule="exact" w:line="292" w:before="0" w:after="0"/>
        <w:ind w:hanging="0" w:left="230" w:right="0"/>
        <w:jc w:val="left"/>
        <w:rPr/>
      </w:pPr>
      <w:r>
        <w:rPr>
          <w:rFonts w:eastAsia="LMMono10" w:ascii="LMMono10" w:hAnsi="LMMono10"/>
          <w:b w:val="false"/>
          <w:i w:val="false"/>
          <w:color w:val="000000"/>
          <w:sz w:val="22"/>
        </w:rPr>
        <w:t xml:space="preserve">11 PR </w:t>
      </w:r>
      <w:r>
        <w:rPr/>
        <w:tab/>
      </w:r>
      <w:r>
        <w:rPr>
          <w:rFonts w:eastAsia="LMMono10" w:ascii="LMMono10" w:hAnsi="LMMono10"/>
          <w:b w:val="false"/>
          <w:i w:val="false"/>
          <w:color w:val="000000"/>
          <w:sz w:val="22"/>
        </w:rPr>
        <w:t xml:space="preserve">media_votos </w:t>
      </w:r>
      <w:r>
        <w:rPr/>
        <w:tab/>
      </w:r>
      <w:r>
        <w:rPr>
          <w:rFonts w:eastAsia="LMMono10" w:ascii="LMMono10" w:hAnsi="LMMono10"/>
          <w:b w:val="false"/>
          <w:i w:val="false"/>
          <w:color w:val="000000"/>
          <w:sz w:val="22"/>
        </w:rPr>
        <w:t>32.6</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12 PR </w:t>
      </w:r>
      <w:r>
        <w:rPr/>
        <w:tab/>
      </w:r>
      <w:r>
        <w:rPr>
          <w:rFonts w:eastAsia="LMMono10" w:ascii="LMMono10" w:hAnsi="LMMono10"/>
          <w:b w:val="false"/>
          <w:i w:val="false"/>
          <w:color w:val="000000"/>
          <w:sz w:val="22"/>
        </w:rPr>
        <w:t xml:space="preserve">desvio_votos </w:t>
      </w:r>
      <w:r>
        <w:rPr/>
        <w:tab/>
      </w:r>
      <w:r>
        <w:rPr>
          <w:rFonts w:eastAsia="LMMono10" w:ascii="LMMono10" w:hAnsi="LMMono10"/>
          <w:b w:val="false"/>
          <w:i w:val="false"/>
          <w:color w:val="000000"/>
          <w:sz w:val="22"/>
        </w:rPr>
        <w:t>34.2</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13 RJ </w:t>
      </w:r>
      <w:r>
        <w:rPr/>
        <w:tab/>
      </w:r>
      <w:r>
        <w:rPr>
          <w:rFonts w:eastAsia="LMMono10" w:ascii="LMMono10" w:hAnsi="LMMono10"/>
          <w:b w:val="false"/>
          <w:i w:val="false"/>
          <w:color w:val="000000"/>
          <w:sz w:val="22"/>
        </w:rPr>
        <w:t xml:space="preserve">media_gastos </w:t>
      </w:r>
      <w:r>
        <w:rPr/>
        <w:tab/>
      </w:r>
      <w:r>
        <w:rPr>
          <w:rFonts w:eastAsia="LMMono10" w:ascii="LMMono10" w:hAnsi="LMMono10"/>
          <w:b w:val="false"/>
          <w:i w:val="false"/>
          <w:color w:val="000000"/>
          <w:sz w:val="22"/>
        </w:rPr>
        <w:t>24.8</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14 RJ </w:t>
      </w:r>
      <w:r>
        <w:rPr/>
        <w:tab/>
      </w:r>
      <w:r>
        <w:rPr>
          <w:rFonts w:eastAsia="LMMono10" w:ascii="LMMono10" w:hAnsi="LMMono10"/>
          <w:b w:val="false"/>
          <w:i w:val="false"/>
          <w:color w:val="000000"/>
          <w:sz w:val="22"/>
        </w:rPr>
        <w:t xml:space="preserve">desvio_gastos </w:t>
      </w:r>
      <w:r>
        <w:rPr/>
        <w:tab/>
      </w:r>
      <w:r>
        <w:rPr>
          <w:rFonts w:eastAsia="LMMono10" w:ascii="LMMono10" w:hAnsi="LMMono10"/>
          <w:b w:val="false"/>
          <w:i w:val="false"/>
          <w:color w:val="000000"/>
          <w:sz w:val="22"/>
        </w:rPr>
        <w:t>16.5</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15 RJ </w:t>
      </w:r>
      <w:r>
        <w:rPr/>
        <w:tab/>
      </w:r>
      <w:r>
        <w:rPr>
          <w:rFonts w:eastAsia="LMMono10" w:ascii="LMMono10" w:hAnsi="LMMono10"/>
          <w:b w:val="false"/>
          <w:i w:val="false"/>
          <w:color w:val="000000"/>
          <w:sz w:val="22"/>
        </w:rPr>
        <w:t xml:space="preserve">media_votos </w:t>
      </w:r>
      <w:r>
        <w:rPr/>
        <w:tab/>
      </w:r>
      <w:r>
        <w:rPr>
          <w:rFonts w:eastAsia="LMMono10" w:ascii="LMMono10" w:hAnsi="LMMono10"/>
          <w:b w:val="false"/>
          <w:i w:val="false"/>
          <w:color w:val="000000"/>
          <w:sz w:val="22"/>
        </w:rPr>
        <w:t>24.8</w:t>
      </w:r>
    </w:p>
    <w:p>
      <w:pPr>
        <w:pStyle w:val="Normal"/>
        <w:widowControl/>
        <w:tabs>
          <w:tab w:val="clear" w:pos="720"/>
          <w:tab w:val="left" w:pos="1260" w:leader="none"/>
          <w:tab w:val="left" w:pos="2978" w:leader="none"/>
        </w:tabs>
        <w:spacing w:lineRule="exact" w:line="290" w:before="0" w:after="0"/>
        <w:ind w:hanging="0" w:left="230" w:right="0"/>
        <w:jc w:val="left"/>
        <w:rPr/>
      </w:pPr>
      <w:r>
        <w:rPr>
          <w:rFonts w:eastAsia="LMMono10" w:ascii="LMMono10" w:hAnsi="LMMono10"/>
          <w:b w:val="false"/>
          <w:i w:val="false"/>
          <w:color w:val="000000"/>
          <w:sz w:val="22"/>
        </w:rPr>
        <w:t xml:space="preserve">16 RJ </w:t>
      </w:r>
      <w:r>
        <w:rPr/>
        <w:tab/>
      </w:r>
      <w:r>
        <w:rPr>
          <w:rFonts w:eastAsia="LMMono10" w:ascii="LMMono10" w:hAnsi="LMMono10"/>
          <w:b w:val="false"/>
          <w:i w:val="false"/>
          <w:color w:val="000000"/>
          <w:sz w:val="22"/>
        </w:rPr>
        <w:t xml:space="preserve">desvio_votos </w:t>
      </w:r>
      <w:r>
        <w:rPr/>
        <w:tab/>
      </w:r>
      <w:r>
        <w:rPr>
          <w:rFonts w:eastAsia="LMMono10" w:ascii="LMMono10" w:hAnsi="LMMono10"/>
          <w:b w:val="false"/>
          <w:i w:val="false"/>
          <w:color w:val="000000"/>
          <w:sz w:val="22"/>
        </w:rPr>
        <w:t>24.6</w:t>
      </w:r>
    </w:p>
    <w:p>
      <w:pPr>
        <w:pStyle w:val="Normal"/>
        <w:widowControl/>
        <w:spacing w:lineRule="exact" w:line="316" w:before="250" w:after="0"/>
        <w:ind w:hanging="0" w:left="0" w:right="0"/>
        <w:jc w:val="center"/>
        <w:rPr/>
      </w:pPr>
      <w:r>
        <w:rPr>
          <w:rFonts w:eastAsia="LMRoman10" w:ascii="LMRoman10" w:hAnsi="LMRoman10"/>
          <w:b w:val="false"/>
          <w:i w:val="false"/>
          <w:color w:val="000000"/>
          <w:sz w:val="22"/>
        </w:rPr>
        <w:t>Tudo o que fizemos aqui foi indicar que queremos manter a coluna</w:t>
      </w:r>
      <w:r>
        <w:rPr>
          <w:rFonts w:eastAsia="LMMono10" w:ascii="LMMono10" w:hAnsi="LMMono10"/>
          <w:b w:val="false"/>
          <w:i w:val="false"/>
          <w:color w:val="000000"/>
          <w:sz w:val="22"/>
        </w:rPr>
        <w:t xml:space="preserve"> uf</w:t>
      </w:r>
      <w:r>
        <w:rPr>
          <w:rFonts w:eastAsia="LMRoman10" w:ascii="LMRoman10" w:hAnsi="LMRoman10"/>
          <w:b w:val="false"/>
          <w:i w:val="false"/>
          <w:color w:val="000000"/>
          <w:sz w:val="22"/>
        </w:rPr>
        <w:t xml:space="preserve"> e alongar as demais</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w:t>
      </w:r>
      <w:r>
        <w:rPr>
          <w:rFonts w:eastAsia="LMMono10" w:ascii="LMMono10" w:hAnsi="LMMono10"/>
          <w:b w:val="false"/>
          <w:i w:val="false"/>
          <w:color w:val="000000"/>
          <w:sz w:val="22"/>
        </w:rPr>
        <w:t>cols = -uf</w:t>
      </w:r>
      <w:r>
        <w:rPr>
          <w:rFonts w:eastAsia="LMRoman10" w:ascii="LMRoman10" w:hAnsi="LMRoman10"/>
          <w:b w:val="false"/>
          <w:i w:val="false"/>
          <w:color w:val="000000"/>
          <w:sz w:val="22"/>
        </w:rPr>
        <w:t>) para que cada uma delas vire uma linha (</w:t>
      </w:r>
      <w:r>
        <w:rPr>
          <w:rFonts w:eastAsia="LMMono10" w:ascii="LMMono10" w:hAnsi="LMMono10"/>
          <w:b w:val="false"/>
          <w:i w:val="false"/>
          <w:color w:val="000000"/>
          <w:sz w:val="22"/>
        </w:rPr>
        <w:t>names_to = "estatistica"</w:t>
      </w:r>
      <w:r>
        <w:rPr>
          <w:rFonts w:eastAsia="LMRoman10" w:ascii="LMRoman10" w:hAnsi="LMRoman10"/>
          <w:b w:val="false"/>
          <w:i w:val="false"/>
          <w:color w:val="000000"/>
          <w:sz w:val="22"/>
        </w:rPr>
        <w:t>) e que</w:t>
      </w:r>
    </w:p>
    <w:p>
      <w:pPr>
        <w:pStyle w:val="Normal"/>
        <w:widowControl/>
        <w:tabs>
          <w:tab w:val="clear" w:pos="720"/>
          <w:tab w:val="left" w:pos="8188" w:leader="none"/>
        </w:tabs>
        <w:spacing w:lineRule="exact" w:line="316" w:before="0" w:after="0"/>
        <w:ind w:hanging="0" w:left="230" w:right="0"/>
        <w:jc w:val="left"/>
        <w:rPr/>
      </w:pPr>
      <w:r>
        <w:rPr>
          <w:rFonts w:eastAsia="LMRoman10" w:ascii="LMRoman10" w:hAnsi="LMRoman10"/>
          <w:b w:val="false"/>
          <w:i w:val="false"/>
          <w:color w:val="000000"/>
          <w:sz w:val="22"/>
        </w:rPr>
        <w:t>seus valores sejam posicionados em uma nova coluna (</w:t>
      </w:r>
      <w:r>
        <w:rPr>
          <w:rFonts w:eastAsia="LMMono10" w:ascii="LMMono10" w:hAnsi="LMMono10"/>
          <w:b w:val="false"/>
          <w:i w:val="false"/>
          <w:color w:val="000000"/>
          <w:sz w:val="22"/>
        </w:rPr>
        <w:t>values_to = "valor"</w:t>
      </w:r>
      <w:r>
        <w:rPr>
          <w:rFonts w:eastAsia="LMRoman10" w:ascii="LMRoman10" w:hAnsi="LMRoman10"/>
          <w:b w:val="false"/>
          <w:i w:val="false"/>
          <w:color w:val="000000"/>
          <w:sz w:val="22"/>
        </w:rPr>
        <w:t xml:space="preserve">). </w:t>
      </w:r>
      <w:r>
        <w:rPr/>
        <w:tab/>
      </w:r>
      <w:r>
        <w:rPr>
          <w:rFonts w:eastAsia="LMRoman10" w:ascii="LMRoman10" w:hAnsi="LMRoman10"/>
          <w:b w:val="false"/>
          <w:i w:val="false"/>
          <w:color w:val="000000"/>
          <w:sz w:val="22"/>
        </w:rPr>
        <w:t>Isso feito,</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podemos usar</w:t>
      </w:r>
      <w:r>
        <w:rPr>
          <w:rFonts w:eastAsia="LMMono10" w:ascii="LMMono10" w:hAnsi="LMMono10"/>
          <w:b w:val="false"/>
          <w:i w:val="false"/>
          <w:color w:val="000000"/>
          <w:sz w:val="22"/>
        </w:rPr>
        <w:t xml:space="preserve"> pivot_wider()</w:t>
      </w:r>
      <w:r>
        <w:rPr>
          <w:rFonts w:eastAsia="LMRoman10" w:ascii="LMRoman10" w:hAnsi="LMRoman10"/>
          <w:b w:val="false"/>
          <w:i w:val="false"/>
          <w:color w:val="000000"/>
          <w:sz w:val="22"/>
        </w:rPr>
        <w:t xml:space="preserve"> para transformar a coluna</w:t>
      </w:r>
      <w:r>
        <w:rPr>
          <w:rFonts w:eastAsia="LMMono10" w:ascii="LMMono10" w:hAnsi="LMMono10"/>
          <w:b w:val="false"/>
          <w:i w:val="false"/>
          <w:color w:val="000000"/>
          <w:sz w:val="22"/>
        </w:rPr>
        <w:t xml:space="preserve"> uf</w:t>
      </w:r>
      <w:r>
        <w:rPr>
          <w:rFonts w:eastAsia="LMRoman10" w:ascii="LMRoman10" w:hAnsi="LMRoman10"/>
          <w:b w:val="false"/>
          <w:i w:val="false"/>
          <w:color w:val="000000"/>
          <w:sz w:val="22"/>
        </w:rPr>
        <w:t xml:space="preserve"> em múltiplas colunas, uma para</w:t>
      </w:r>
    </w:p>
    <w:p>
      <w:pPr>
        <w:pStyle w:val="Normal"/>
        <w:widowControl/>
        <w:spacing w:lineRule="exact" w:line="310" w:before="0" w:after="200"/>
        <w:ind w:hanging="0" w:left="230" w:right="0"/>
        <w:jc w:val="left"/>
        <w:rPr/>
      </w:pPr>
      <w:r>
        <w:rPr>
          <w:rFonts w:eastAsia="LMRoman10" w:ascii="LMRoman10" w:hAnsi="LMRoman10"/>
          <w:b w:val="false"/>
          <w:i w:val="false"/>
          <w:color w:val="000000"/>
          <w:sz w:val="22"/>
        </w:rPr>
        <w:t>cada estado: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612" w:hRule="exact"/>
        </w:trPr>
        <w:tc>
          <w:tcPr>
            <w:tcW w:w="9360" w:type="dxa"/>
            <w:tcBorders/>
            <w:shd w:fill="F0F3F5"/>
          </w:tcPr>
          <w:p>
            <w:pPr>
              <w:pStyle w:val="Normal"/>
              <w:widowControl/>
              <w:tabs>
                <w:tab w:val="clear" w:pos="720"/>
                <w:tab w:val="left" w:pos="518" w:leader="none"/>
              </w:tabs>
              <w:spacing w:lineRule="exact" w:line="272" w:before="18" w:after="0"/>
              <w:ind w:hanging="0" w:left="60" w:right="2880"/>
              <w:jc w:val="left"/>
              <w:rPr/>
            </w:pPr>
            <w:r>
              <w:rPr>
                <w:rFonts w:eastAsia="LMMono10" w:ascii="LMMono10" w:hAnsi="LMMono10"/>
                <w:b w:val="false"/>
                <w:i w:val="false"/>
                <w:color w:val="003A4F"/>
                <w:sz w:val="22"/>
              </w:rPr>
              <w:t>tab_final &lt;- tab_longa</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pivot_wider</w:t>
            </w:r>
            <w:r>
              <w:rPr>
                <w:rFonts w:eastAsia="LMMono10" w:ascii="LMMono10" w:hAnsi="LMMono10"/>
                <w:b w:val="false"/>
                <w:i w:val="false"/>
                <w:color w:val="003A4F"/>
                <w:sz w:val="22"/>
              </w:rPr>
              <w:t>(</w:t>
            </w:r>
            <w:r>
              <w:rPr>
                <w:rFonts w:eastAsia="LMMono10" w:ascii="LMMono10" w:hAnsi="LMMono10"/>
                <w:b w:val="false"/>
                <w:i w:val="false"/>
                <w:color w:val="667221"/>
                <w:sz w:val="22"/>
              </w:rPr>
              <w:t>names_from =</w:t>
            </w:r>
            <w:r>
              <w:rPr>
                <w:rFonts w:eastAsia="LMMono10" w:ascii="LMMono10" w:hAnsi="LMMono10"/>
                <w:b w:val="false"/>
                <w:i w:val="false"/>
                <w:color w:val="003A4F"/>
                <w:sz w:val="22"/>
              </w:rPr>
              <w:t xml:space="preserve"> uf,</w:t>
            </w:r>
            <w:r>
              <w:rPr>
                <w:rFonts w:eastAsia="LMMono10" w:ascii="LMMono10" w:hAnsi="LMMono10"/>
                <w:b w:val="false"/>
                <w:i w:val="false"/>
                <w:color w:val="667221"/>
                <w:sz w:val="22"/>
              </w:rPr>
              <w:t xml:space="preserve"> values_from =</w:t>
            </w:r>
            <w:r>
              <w:rPr>
                <w:rFonts w:eastAsia="LMMono10" w:ascii="LMMono10" w:hAnsi="LMMono10"/>
                <w:b w:val="false"/>
                <w:i w:val="false"/>
                <w:color w:val="003A4F"/>
                <w:sz w:val="22"/>
              </w:rPr>
              <w:t xml:space="preserve"> valor)</w:t>
            </w:r>
          </w:p>
        </w:tc>
      </w:tr>
    </w:tbl>
    <w:p>
      <w:pPr>
        <w:pStyle w:val="Normal"/>
        <w:widowControl/>
        <w:spacing w:lineRule="exact" w:line="130" w:before="0" w:after="0"/>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872"/>
        <w:gridCol w:w="1872"/>
        <w:gridCol w:w="1872"/>
        <w:gridCol w:w="1872"/>
        <w:gridCol w:w="1872"/>
      </w:tblGrid>
      <w:tr>
        <w:trPr>
          <w:trHeight w:val="994" w:hRule="exact"/>
        </w:trPr>
        <w:tc>
          <w:tcPr>
            <w:tcW w:w="9360" w:type="dxa"/>
            <w:gridSpan w:val="5"/>
            <w:tcBorders/>
          </w:tcPr>
          <w:p>
            <w:pPr>
              <w:pStyle w:val="Normal"/>
              <w:widowControl/>
              <w:spacing w:lineRule="exact" w:line="496" w:before="0" w:after="0"/>
              <w:ind w:hanging="0" w:left="130" w:right="4752"/>
              <w:jc w:val="left"/>
              <w:rPr/>
            </w:pPr>
            <w:r>
              <w:rPr>
                <w:rFonts w:eastAsia="LMMono10" w:ascii="LMMono10" w:hAnsi="LMMono10"/>
                <w:b w:val="false"/>
                <w:i w:val="false"/>
                <w:color w:val="003A4F"/>
                <w:sz w:val="22"/>
              </w:rPr>
              <w:t xml:space="preserve">tab_final </w:t>
            </w:r>
            <w:r>
              <w:rPr/>
              <w:br/>
            </w:r>
            <w:r>
              <w:rPr>
                <w:rFonts w:eastAsia="LMMono10" w:ascii="LMMono10" w:hAnsi="LMMono10"/>
                <w:b w:val="false"/>
                <w:i w:val="false"/>
                <w:color w:val="000000"/>
                <w:sz w:val="22"/>
              </w:rPr>
              <w:t># A tibble: 4 x 5</w:t>
            </w:r>
          </w:p>
        </w:tc>
      </w:tr>
      <w:tr>
        <w:trPr>
          <w:trHeight w:val="280" w:hRule="exact"/>
        </w:trPr>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estatistica</w:t>
            </w:r>
          </w:p>
        </w:tc>
        <w:tc>
          <w:tcPr>
            <w:tcW w:w="1872" w:type="dxa"/>
            <w:tcBorders/>
          </w:tcPr>
          <w:p>
            <w:pPr>
              <w:pStyle w:val="Normal"/>
              <w:widowControl/>
              <w:spacing w:lineRule="exact" w:line="290" w:before="0" w:after="0"/>
              <w:ind w:hanging="0" w:left="0" w:right="106"/>
              <w:jc w:val="right"/>
              <w:rPr/>
            </w:pPr>
            <w:r>
              <w:rPr>
                <w:rFonts w:eastAsia="LMMono10" w:ascii="LMMono10" w:hAnsi="LMMono10"/>
                <w:b w:val="false"/>
                <w:i w:val="false"/>
                <w:color w:val="000000"/>
                <w:sz w:val="22"/>
              </w:rPr>
              <w:t>GO</w:t>
            </w:r>
          </w:p>
        </w:tc>
        <w:tc>
          <w:tcPr>
            <w:tcW w:w="1872" w:type="dxa"/>
            <w:tcBorders/>
          </w:tcPr>
          <w:p>
            <w:pPr>
              <w:pStyle w:val="Normal"/>
              <w:widowControl/>
              <w:spacing w:lineRule="exact" w:line="290" w:before="0" w:after="0"/>
              <w:ind w:hanging="0" w:left="0" w:right="98"/>
              <w:jc w:val="right"/>
              <w:rPr/>
            </w:pPr>
            <w:r>
              <w:rPr>
                <w:rFonts w:eastAsia="LMMono10" w:ascii="LMMono10" w:hAnsi="LMMono10"/>
                <w:b w:val="false"/>
                <w:i w:val="false"/>
                <w:color w:val="000000"/>
                <w:sz w:val="22"/>
              </w:rPr>
              <w:t>MG</w:t>
            </w:r>
          </w:p>
        </w:tc>
        <w:tc>
          <w:tcPr>
            <w:tcW w:w="1872" w:type="dxa"/>
            <w:tcBorders/>
          </w:tcPr>
          <w:p>
            <w:pPr>
              <w:pStyle w:val="Normal"/>
              <w:widowControl/>
              <w:spacing w:lineRule="exact" w:line="290" w:before="0" w:after="0"/>
              <w:ind w:hanging="0" w:left="0" w:right="112"/>
              <w:jc w:val="right"/>
              <w:rPr/>
            </w:pPr>
            <w:r>
              <w:rPr>
                <w:rFonts w:eastAsia="LMMono10" w:ascii="LMMono10" w:hAnsi="LMMono10"/>
                <w:b w:val="false"/>
                <w:i w:val="false"/>
                <w:color w:val="000000"/>
                <w:sz w:val="22"/>
              </w:rPr>
              <w:t>PR</w:t>
            </w:r>
          </w:p>
        </w:tc>
        <w:tc>
          <w:tcPr>
            <w:tcW w:w="1872" w:type="dxa"/>
            <w:tcBorders/>
          </w:tcPr>
          <w:p>
            <w:pPr>
              <w:pStyle w:val="Normal"/>
              <w:widowControl/>
              <w:spacing w:lineRule="exact" w:line="290" w:before="0" w:after="0"/>
              <w:ind w:hanging="0" w:left="348" w:right="0"/>
              <w:jc w:val="left"/>
              <w:rPr/>
            </w:pPr>
            <w:r>
              <w:rPr>
                <w:rFonts w:eastAsia="LMMono10" w:ascii="LMMono10" w:hAnsi="LMMono10"/>
                <w:b w:val="false"/>
                <w:i w:val="false"/>
                <w:color w:val="000000"/>
                <w:sz w:val="22"/>
              </w:rPr>
              <w:t>RJ</w:t>
            </w:r>
          </w:p>
        </w:tc>
      </w:tr>
      <w:tr>
        <w:trPr>
          <w:trHeight w:val="272" w:hRule="exact"/>
        </w:trPr>
        <w:tc>
          <w:tcPr>
            <w:tcW w:w="1872" w:type="dxa"/>
            <w:tcBorders/>
          </w:tcPr>
          <w:p>
            <w:pPr>
              <w:pStyle w:val="Normal"/>
              <w:widowControl/>
              <w:spacing w:lineRule="exact" w:line="292" w:before="0" w:after="0"/>
              <w:ind w:hanging="0" w:left="358" w:right="0"/>
              <w:jc w:val="left"/>
              <w:rPr/>
            </w:pPr>
            <w:r>
              <w:rPr>
                <w:rFonts w:eastAsia="LMMono10" w:ascii="LMMono10" w:hAnsi="LMMono10"/>
                <w:b w:val="false"/>
                <w:i w:val="false"/>
                <w:color w:val="000000"/>
                <w:sz w:val="22"/>
              </w:rPr>
              <w:t>&lt;chr&gt;</w:t>
            </w:r>
          </w:p>
        </w:tc>
        <w:tc>
          <w:tcPr>
            <w:tcW w:w="7488" w:type="dxa"/>
            <w:gridSpan w:val="4"/>
            <w:tcBorders/>
          </w:tcPr>
          <w:p>
            <w:pPr>
              <w:pStyle w:val="Normal"/>
              <w:widowControl/>
              <w:spacing w:lineRule="exact" w:line="292" w:before="0" w:after="0"/>
              <w:ind w:hanging="0" w:left="62" w:right="0"/>
              <w:jc w:val="left"/>
              <w:rPr/>
            </w:pPr>
            <w:r>
              <w:rPr>
                <w:rFonts w:eastAsia="LMMono10" w:ascii="LMMono10" w:hAnsi="LMMono10"/>
                <w:b w:val="false"/>
                <w:i w:val="false"/>
                <w:color w:val="000000"/>
                <w:sz w:val="22"/>
              </w:rPr>
              <w:t>&lt;dbl&gt; &lt;dbl&gt; &lt;dbl&gt; &lt;dbl&gt;</w:t>
            </w:r>
          </w:p>
        </w:tc>
      </w:tr>
      <w:tr>
        <w:trPr>
          <w:trHeight w:val="268" w:hRule="exact"/>
        </w:trPr>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1 media_gastos</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24.6</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28.9</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31.7</w:t>
            </w:r>
          </w:p>
        </w:tc>
        <w:tc>
          <w:tcPr>
            <w:tcW w:w="1872" w:type="dxa"/>
            <w:tcBorders/>
          </w:tcPr>
          <w:p>
            <w:pPr>
              <w:pStyle w:val="Normal"/>
              <w:widowControl/>
              <w:spacing w:lineRule="exact" w:line="290" w:before="0" w:after="0"/>
              <w:ind w:hanging="0" w:left="118" w:right="0"/>
              <w:jc w:val="left"/>
              <w:rPr/>
            </w:pPr>
            <w:r>
              <w:rPr>
                <w:rFonts w:eastAsia="LMMono10" w:ascii="LMMono10" w:hAnsi="LMMono10"/>
                <w:b w:val="false"/>
                <w:i w:val="false"/>
                <w:color w:val="000000"/>
                <w:sz w:val="22"/>
              </w:rPr>
              <w:t>24.8</w:t>
            </w:r>
          </w:p>
        </w:tc>
      </w:tr>
      <w:tr>
        <w:trPr>
          <w:trHeight w:val="274" w:hRule="exact"/>
        </w:trPr>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 desvio_gastos</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14.6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11.6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26.0</w:t>
            </w:r>
          </w:p>
        </w:tc>
        <w:tc>
          <w:tcPr>
            <w:tcW w:w="1872" w:type="dxa"/>
            <w:tcBorders/>
          </w:tcPr>
          <w:p>
            <w:pPr>
              <w:pStyle w:val="Normal"/>
              <w:widowControl/>
              <w:spacing w:lineRule="exact" w:line="292" w:before="0" w:after="0"/>
              <w:ind w:hanging="0" w:left="118" w:right="0"/>
              <w:jc w:val="left"/>
              <w:rPr/>
            </w:pPr>
            <w:r>
              <w:rPr>
                <w:rFonts w:eastAsia="LMMono10" w:ascii="LMMono10" w:hAnsi="LMMono10"/>
                <w:b w:val="false"/>
                <w:i w:val="false"/>
                <w:color w:val="000000"/>
                <w:sz w:val="22"/>
              </w:rPr>
              <w:t>16.5</w:t>
            </w:r>
          </w:p>
        </w:tc>
      </w:tr>
      <w:tr>
        <w:trPr>
          <w:trHeight w:val="266" w:hRule="exact"/>
        </w:trPr>
        <w:tc>
          <w:tcPr>
            <w:tcW w:w="1872" w:type="dxa"/>
            <w:tcBorders/>
          </w:tcPr>
          <w:p>
            <w:pPr>
              <w:pStyle w:val="Normal"/>
              <w:widowControl/>
              <w:spacing w:lineRule="exact" w:line="290" w:before="0" w:after="0"/>
              <w:ind w:hanging="0" w:left="130" w:right="0"/>
              <w:jc w:val="left"/>
              <w:rPr/>
            </w:pPr>
            <w:r>
              <w:rPr>
                <w:rFonts w:eastAsia="LMMono10" w:ascii="LMMono10" w:hAnsi="LMMono10"/>
                <w:b w:val="false"/>
                <w:i w:val="false"/>
                <w:color w:val="000000"/>
                <w:sz w:val="22"/>
              </w:rPr>
              <w:t>3 media_votos</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24.7</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32.8</w:t>
            </w:r>
          </w:p>
        </w:tc>
        <w:tc>
          <w:tcPr>
            <w:tcW w:w="1872" w:type="dxa"/>
            <w:tcBorders/>
          </w:tcPr>
          <w:p>
            <w:pPr>
              <w:pStyle w:val="Normal"/>
              <w:widowControl/>
              <w:spacing w:lineRule="exact" w:line="290" w:before="0" w:after="0"/>
              <w:ind w:hanging="0" w:left="0" w:right="0"/>
              <w:jc w:val="center"/>
              <w:rPr/>
            </w:pPr>
            <w:r>
              <w:rPr>
                <w:rFonts w:eastAsia="LMMono10" w:ascii="LMMono10" w:hAnsi="LMMono10"/>
                <w:b w:val="false"/>
                <w:i w:val="false"/>
                <w:color w:val="000000"/>
                <w:sz w:val="22"/>
              </w:rPr>
              <w:t>32.6</w:t>
            </w:r>
          </w:p>
        </w:tc>
        <w:tc>
          <w:tcPr>
            <w:tcW w:w="1872" w:type="dxa"/>
            <w:tcBorders/>
          </w:tcPr>
          <w:p>
            <w:pPr>
              <w:pStyle w:val="Normal"/>
              <w:widowControl/>
              <w:spacing w:lineRule="exact" w:line="290" w:before="0" w:after="0"/>
              <w:ind w:hanging="0" w:left="118" w:right="0"/>
              <w:jc w:val="left"/>
              <w:rPr/>
            </w:pPr>
            <w:r>
              <w:rPr>
                <w:rFonts w:eastAsia="LMMono10" w:ascii="LMMono10" w:hAnsi="LMMono10"/>
                <w:b w:val="false"/>
                <w:i w:val="false"/>
                <w:color w:val="000000"/>
                <w:sz w:val="22"/>
              </w:rPr>
              <w:t>24.8</w:t>
            </w:r>
          </w:p>
        </w:tc>
      </w:tr>
      <w:tr>
        <w:trPr>
          <w:trHeight w:val="346" w:hRule="exact"/>
        </w:trPr>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4 desvio_votos</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19.6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24.6</w:t>
            </w:r>
          </w:p>
        </w:tc>
        <w:tc>
          <w:tcPr>
            <w:tcW w:w="1872" w:type="dxa"/>
            <w:tcBorders/>
          </w:tcPr>
          <w:p>
            <w:pPr>
              <w:pStyle w:val="Normal"/>
              <w:widowControl/>
              <w:spacing w:lineRule="exact" w:line="292" w:before="0" w:after="0"/>
              <w:ind w:hanging="0" w:left="0" w:right="0"/>
              <w:jc w:val="center"/>
              <w:rPr/>
            </w:pPr>
            <w:r>
              <w:rPr>
                <w:rFonts w:eastAsia="LMMono10" w:ascii="LMMono10" w:hAnsi="LMMono10"/>
                <w:b w:val="false"/>
                <w:i w:val="false"/>
                <w:color w:val="000000"/>
                <w:sz w:val="22"/>
              </w:rPr>
              <w:t>34.2</w:t>
            </w:r>
          </w:p>
        </w:tc>
        <w:tc>
          <w:tcPr>
            <w:tcW w:w="1872" w:type="dxa"/>
            <w:tcBorders/>
          </w:tcPr>
          <w:p>
            <w:pPr>
              <w:pStyle w:val="Normal"/>
              <w:widowControl/>
              <w:spacing w:lineRule="exact" w:line="292" w:before="0" w:after="0"/>
              <w:ind w:hanging="0" w:left="118" w:right="0"/>
              <w:jc w:val="left"/>
              <w:rPr/>
            </w:pPr>
            <w:r>
              <w:rPr>
                <w:rFonts w:eastAsia="LMMono10" w:ascii="LMMono10" w:hAnsi="LMMono10"/>
                <w:b w:val="false"/>
                <w:i w:val="false"/>
                <w:color w:val="000000"/>
                <w:sz w:val="22"/>
              </w:rPr>
              <w:t>24.6</w:t>
            </w:r>
          </w:p>
        </w:tc>
      </w:tr>
    </w:tbl>
    <w:p>
      <w:pPr>
        <w:pStyle w:val="Normal"/>
        <w:widowControl/>
        <w:spacing w:lineRule="exact" w:line="314" w:before="190" w:after="0"/>
        <w:ind w:hanging="0" w:left="0" w:right="0"/>
        <w:jc w:val="center"/>
        <w:rPr/>
      </w:pPr>
      <w:r>
        <w:rPr>
          <w:rFonts w:eastAsia="LMRoman10" w:ascii="LMRoman10" w:hAnsi="LMRoman10"/>
          <w:b w:val="false"/>
          <w:i w:val="false"/>
          <w:color w:val="000000"/>
          <w:sz w:val="22"/>
        </w:rPr>
        <w:t>Nem sempre é intuitivo saber quando usar</w:t>
      </w:r>
      <w:r>
        <w:rPr>
          <w:rFonts w:eastAsia="LMMono10" w:ascii="LMMono10" w:hAnsi="LMMono10"/>
          <w:b w:val="false"/>
          <w:i w:val="false"/>
          <w:color w:val="000000"/>
          <w:sz w:val="22"/>
        </w:rPr>
        <w:t xml:space="preserve"> pivot_longer()</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pivot_wider()</w:t>
      </w:r>
      <w:r>
        <w:rPr>
          <w:rFonts w:eastAsia="LMRoman10" w:ascii="LMRoman10" w:hAnsi="LMRoman10"/>
          <w:b w:val="false"/>
          <w:i w:val="false"/>
          <w:color w:val="000000"/>
          <w:sz w:val="22"/>
        </w:rPr>
        <w:t>, e em qual</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ordem, mas, com um pouco de prática, é fácil pegar os padrões mais recorrentes de transfor-</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mação de acordo com os princípios</w:t>
      </w:r>
      <w:r>
        <w:rPr>
          <w:rFonts w:eastAsia="LMRoman10" w:ascii="LMRoman10" w:hAnsi="LMRoman10"/>
          <w:b w:val="false"/>
          <w:i/>
          <w:color w:val="000000"/>
          <w:sz w:val="22"/>
        </w:rPr>
        <w:t xml:space="preserve"> tidy</w:t>
      </w:r>
      <w:r>
        <w:rPr>
          <w:rFonts w:eastAsia="LMRoman10" w:ascii="LMRoman10" w:hAnsi="LMRoman10"/>
          <w:b w:val="false"/>
          <w:i w:val="false"/>
          <w:color w:val="000000"/>
          <w:sz w:val="22"/>
        </w:rPr>
        <w:t xml:space="preserve"> – caso queira praticar mais um pouco, os exercícios</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do Capítulo</w:t>
      </w:r>
      <w:r>
        <w:rPr>
          <w:rFonts w:eastAsia="LMRoman10" w:ascii="LMRoman10" w:hAnsi="LMRoman10"/>
          <w:b w:val="false"/>
          <w:i w:val="false"/>
          <w:color w:val="0000FF"/>
          <w:sz w:val="22"/>
        </w:rPr>
        <w:t xml:space="preserve"> 3</w:t>
      </w:r>
      <w:r>
        <w:rPr>
          <w:rFonts w:eastAsia="LMRoman10" w:ascii="LMRoman10" w:hAnsi="LMRoman10"/>
          <w:b w:val="false"/>
          <w:i w:val="false"/>
          <w:color w:val="000000"/>
          <w:sz w:val="22"/>
        </w:rPr>
        <w:t xml:space="preserve"> são um bom lugar para começar.</w:t>
      </w:r>
    </w:p>
    <w:p>
      <w:pPr>
        <w:pStyle w:val="Normal"/>
        <w:widowControl/>
        <w:spacing w:lineRule="exact" w:line="342" w:before="372" w:after="0"/>
        <w:ind w:hanging="0" w:left="230" w:right="0"/>
        <w:jc w:val="left"/>
        <w:rPr/>
      </w:pPr>
      <w:r>
        <w:rPr>
          <w:rFonts w:eastAsia="LMSans10" w:ascii="LMSans10" w:hAnsi="LMSans10"/>
          <w:b/>
          <w:i w:val="false"/>
          <w:color w:val="000000"/>
          <w:sz w:val="24"/>
        </w:rPr>
        <w:t>5.1.4 Exportando resultados</w:t>
      </w:r>
    </w:p>
    <w:p>
      <w:pPr>
        <w:pStyle w:val="Normal"/>
        <w:widowControl/>
        <w:spacing w:lineRule="exact" w:line="308" w:before="232" w:after="0"/>
        <w:ind w:hanging="0" w:left="0" w:right="0"/>
        <w:jc w:val="center"/>
        <w:rPr/>
      </w:pPr>
      <w:r>
        <w:rPr>
          <w:rFonts w:eastAsia="LMRoman10" w:ascii="LMRoman10" w:hAnsi="LMRoman10"/>
          <w:b w:val="false"/>
          <w:i w:val="false"/>
          <w:color w:val="000000"/>
          <w:sz w:val="22"/>
        </w:rPr>
        <w:t>Uma vez calculadas algumas estatísticas descritivas, a sequência natural é exportá-las para</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um arquivo de texto ou planilha para uso posterior. Uma forma fácil de fazer isso é por meio</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640" w:after="0"/>
        <w:ind w:hanging="0" w:left="0" w:right="0"/>
        <w:jc w:val="center"/>
        <w:rPr/>
      </w:pPr>
      <w:r>
        <w:rPr>
          <w:rFonts w:eastAsia="LMRoman10" w:ascii="LMRoman10" w:hAnsi="LMRoman10"/>
          <w:b w:val="false"/>
          <w:i w:val="false"/>
          <w:color w:val="000000"/>
          <w:sz w:val="22"/>
        </w:rPr>
        <w:t>144</w:t>
      </w:r>
    </w:p>
    <w:p>
      <w:pPr>
        <w:pStyle w:val="Normal"/>
        <w:widowControl/>
        <w:spacing w:lineRule="exact" w:line="220" w:before="0" w:after="488"/>
        <w:ind w:left="0" w:right="0"/>
        <w:rPr/>
      </w:pPr>
      <w:r>
        <w:rPr/>
      </w:r>
    </w:p>
    <w:p>
      <w:pPr>
        <w:pStyle w:val="Normal"/>
        <w:widowControl/>
        <w:spacing w:lineRule="exact" w:line="314" w:before="0" w:after="262"/>
        <w:ind w:hanging="0" w:left="230" w:right="0"/>
        <w:jc w:val="left"/>
        <w:rPr/>
      </w:pPr>
      <w:r>
        <w:rPr>
          <w:rFonts w:eastAsia="LMRoman10" w:ascii="LMRoman10" w:hAnsi="LMRoman10"/>
          <w:b w:val="false"/>
          <w:i w:val="false"/>
          <w:color w:val="000000"/>
          <w:sz w:val="22"/>
        </w:rPr>
        <w:t>da função</w:t>
      </w:r>
      <w:r>
        <w:rPr>
          <w:rFonts w:eastAsia="LMMono10" w:ascii="LMMono10" w:hAnsi="LMMono10"/>
          <w:b w:val="false"/>
          <w:i w:val="false"/>
          <w:color w:val="000000"/>
          <w:sz w:val="22"/>
        </w:rPr>
        <w:t xml:space="preserve"> write_csv()</w:t>
      </w:r>
      <w:r>
        <w:rPr>
          <w:rFonts w:eastAsia="LMRoman10" w:ascii="LMRoman10" w:hAnsi="LMRoman10"/>
          <w:b w:val="false"/>
          <w:i w:val="false"/>
          <w:color w:val="000000"/>
          <w:sz w:val="22"/>
        </w:rPr>
        <w:t xml:space="preserve"> do pacote</w:t>
      </w:r>
      <w:r>
        <w:rPr>
          <w:rFonts w:eastAsia="LMMono10" w:ascii="LMMono10" w:hAnsi="LMMono10"/>
          <w:b w:val="false"/>
          <w:i w:val="false"/>
          <w:color w:val="000000"/>
          <w:sz w:val="22"/>
        </w:rPr>
        <w:t xml:space="preserve"> readr</w:t>
      </w:r>
      <w:r>
        <w:rPr>
          <w:rFonts w:eastAsia="LMRoman10" w:ascii="LMRoman10" w:hAnsi="LMRoman10"/>
          <w:b w:val="false"/>
          <w:i w:val="false"/>
          <w:color w:val="000000"/>
          <w:sz w:val="22"/>
        </w:rPr>
        <w:t>, que já vimos no Capítulo</w:t>
      </w:r>
      <w:r>
        <w:rPr>
          <w:rFonts w:eastAsia="LMRoman10" w:ascii="LMRoman10" w:hAnsi="LMRoman10"/>
          <w:b w:val="false"/>
          <w:i w:val="false"/>
          <w:color w:val="0000FF"/>
          <w:sz w:val="22"/>
        </w:rPr>
        <w:t xml:space="preserve"> 2</w:t>
      </w:r>
      <w:r>
        <w:rPr>
          <w:rFonts w:eastAsia="LMRoman10" w:ascii="LMRoman10" w:hAnsi="LMRoman10"/>
          <w:b w:val="false"/>
          <w:i w:val="false"/>
          <w:color w:val="000000"/>
          <w:sz w:val="22"/>
        </w:rPr>
        <w:t>:</w:t>
      </w:r>
    </w:p>
    <w:tbl>
      <w:tblPr>
        <w:tblW w:w="964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642"/>
      </w:tblGrid>
      <w:tr>
        <w:trPr>
          <w:trHeight w:val="578" w:hRule="exact"/>
        </w:trPr>
        <w:tc>
          <w:tcPr>
            <w:tcW w:w="9642" w:type="dxa"/>
            <w:tcBorders/>
            <w:shd w:fill="F0F3F5"/>
          </w:tcPr>
          <w:p>
            <w:pPr>
              <w:pStyle w:val="Normal"/>
              <w:widowControl/>
              <w:tabs>
                <w:tab w:val="clear" w:pos="720"/>
                <w:tab w:val="left" w:pos="518" w:leader="none"/>
              </w:tabs>
              <w:spacing w:lineRule="exact" w:line="272" w:before="18" w:after="0"/>
              <w:ind w:hanging="0" w:left="60" w:right="5040"/>
              <w:jc w:val="left"/>
              <w:rPr/>
            </w:pPr>
            <w:r>
              <w:rPr>
                <w:rFonts w:eastAsia="LMMono10" w:ascii="LMMono10" w:hAnsi="LMMono10"/>
                <w:b w:val="false"/>
                <w:i w:val="false"/>
                <w:color w:val="003A4F"/>
                <w:sz w:val="22"/>
              </w:rPr>
              <w:t>tab_final</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write_csv</w:t>
            </w:r>
            <w:r>
              <w:rPr>
                <w:rFonts w:eastAsia="LMMono10" w:ascii="LMMono10" w:hAnsi="LMMono10"/>
                <w:b w:val="false"/>
                <w:i w:val="false"/>
                <w:color w:val="003A4F"/>
                <w:sz w:val="22"/>
              </w:rPr>
              <w:t>(</w:t>
            </w:r>
            <w:r>
              <w:rPr>
                <w:rFonts w:eastAsia="LMMono10" w:ascii="LMMono10" w:hAnsi="LMMono10"/>
                <w:b w:val="false"/>
                <w:i w:val="false"/>
                <w:color w:val="21774C"/>
                <w:sz w:val="22"/>
              </w:rPr>
              <w:t>"minha_tabela.csv"</w:t>
            </w:r>
            <w:r>
              <w:rPr>
                <w:rFonts w:eastAsia="LMMono10" w:ascii="LMMono10" w:hAnsi="LMMono10"/>
                <w:b w:val="false"/>
                <w:i w:val="false"/>
                <w:color w:val="003A4F"/>
                <w:sz w:val="22"/>
              </w:rPr>
              <w:t>)</w:t>
            </w:r>
          </w:p>
        </w:tc>
      </w:tr>
    </w:tbl>
    <w:p>
      <w:pPr>
        <w:pStyle w:val="Normal"/>
        <w:widowControl/>
        <w:spacing w:lineRule="exact" w:line="270" w:before="386" w:after="268"/>
        <w:ind w:hanging="0" w:left="230" w:right="512"/>
        <w:jc w:val="both"/>
        <w:rPr/>
      </w:pPr>
      <w:r>
        <w:rPr>
          <w:rFonts w:eastAsia="LMRoman10" w:ascii="LMRoman10" w:hAnsi="LMRoman10"/>
          <w:b w:val="false"/>
          <w:i w:val="false"/>
          <w:color w:val="000000"/>
          <w:sz w:val="22"/>
        </w:rPr>
        <w:t>O ponto negativo dessa abordagem é que, por padrão, a função</w:t>
      </w:r>
      <w:r>
        <w:rPr>
          <w:rFonts w:eastAsia="LMMono10" w:ascii="LMMono10" w:hAnsi="LMMono10"/>
          <w:b w:val="false"/>
          <w:i w:val="false"/>
          <w:color w:val="000000"/>
          <w:sz w:val="22"/>
        </w:rPr>
        <w:t xml:space="preserve"> write_csv()</w:t>
      </w:r>
      <w:r>
        <w:rPr>
          <w:rFonts w:eastAsia="LMRoman10" w:ascii="LMRoman10" w:hAnsi="LMRoman10"/>
          <w:b w:val="false"/>
          <w:i w:val="false"/>
          <w:color w:val="000000"/>
          <w:sz w:val="22"/>
        </w:rPr>
        <w:t xml:space="preserve"> não aplica nenhuma formatação ao resultado. É por essa razão que sugerimos usar o pacote</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 um pacote que facilita a criação modular de tabelas em HTML, LaTeX ou documentos de texto –para salvar estatísticas descritivas. Exportar a tabela anterior com</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é questão de aplicar a função</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para criar um objeto</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e, em seguida, usar a função</w:t>
      </w:r>
      <w:r>
        <w:rPr>
          <w:rFonts w:eastAsia="LMMono10" w:ascii="LMMono10" w:hAnsi="LMMono10"/>
          <w:b w:val="false"/>
          <w:i w:val="false"/>
          <w:color w:val="000000"/>
          <w:sz w:val="22"/>
        </w:rPr>
        <w:t xml:space="preserve"> gtsave()</w:t>
      </w:r>
      <w:r>
        <w:rPr>
          <w:rFonts w:eastAsia="LMRoman10" w:ascii="LMRoman10" w:hAnsi="LMRoman10"/>
          <w:b w:val="false"/>
          <w:i w:val="false"/>
          <w:color w:val="000000"/>
          <w:sz w:val="22"/>
        </w:rPr>
        <w:t xml:space="preserve"> para exportá-lo em formato HTML:</w:t>
      </w:r>
    </w:p>
    <w:tbl>
      <w:tblPr>
        <w:tblW w:w="964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642"/>
      </w:tblGrid>
      <w:tr>
        <w:trPr>
          <w:trHeight w:val="862" w:hRule="exact"/>
        </w:trPr>
        <w:tc>
          <w:tcPr>
            <w:tcW w:w="9642" w:type="dxa"/>
            <w:tcBorders/>
            <w:shd w:fill="F0F3F5"/>
          </w:tcPr>
          <w:p>
            <w:pPr>
              <w:pStyle w:val="Normal"/>
              <w:widowControl/>
              <w:spacing w:lineRule="exact" w:line="272" w:before="18" w:after="0"/>
              <w:ind w:hanging="458" w:left="518" w:right="5328"/>
              <w:jc w:val="left"/>
              <w:rPr/>
            </w:pPr>
            <w:r>
              <w:rPr>
                <w:rFonts w:eastAsia="LMMono10" w:ascii="LMMono10" w:hAnsi="LMMono10"/>
                <w:b w:val="false"/>
                <w:i w:val="false"/>
                <w:color w:val="003A4F"/>
                <w:sz w:val="22"/>
              </w:rPr>
              <w:t>tab_final</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gtsave</w:t>
            </w:r>
            <w:r>
              <w:rPr>
                <w:rFonts w:eastAsia="LMMono10" w:ascii="LMMono10" w:hAnsi="LMMono10"/>
                <w:b w:val="false"/>
                <w:i w:val="false"/>
                <w:color w:val="003A4F"/>
                <w:sz w:val="22"/>
              </w:rPr>
              <w:t>(</w:t>
            </w:r>
            <w:r>
              <w:rPr>
                <w:rFonts w:eastAsia="LMMono10" w:ascii="LMMono10" w:hAnsi="LMMono10"/>
                <w:b w:val="false"/>
                <w:i w:val="false"/>
                <w:color w:val="21774C"/>
                <w:sz w:val="22"/>
              </w:rPr>
              <w:t>"minha_tabela.html"</w:t>
            </w:r>
            <w:r>
              <w:rPr>
                <w:rFonts w:eastAsia="LMMono10" w:ascii="LMMono10" w:hAnsi="LMMono10"/>
                <w:b w:val="false"/>
                <w:i w:val="false"/>
                <w:color w:val="003A4F"/>
                <w:sz w:val="22"/>
              </w:rPr>
              <w:t>)</w:t>
            </w:r>
          </w:p>
        </w:tc>
      </w:tr>
    </w:tbl>
    <w:p>
      <w:pPr>
        <w:pStyle w:val="Normal"/>
        <w:widowControl/>
        <w:spacing w:lineRule="exact" w:line="268" w:before="388" w:after="180"/>
        <w:ind w:hanging="0" w:left="230" w:right="510"/>
        <w:jc w:val="both"/>
        <w:rPr/>
      </w:pPr>
      <w:r>
        <w:rPr>
          <w:rFonts w:eastAsia="LMRoman10" w:ascii="LMRoman10" w:hAnsi="LMRoman10"/>
          <w:b w:val="false"/>
          <w:i w:val="false"/>
          <w:color w:val="000000"/>
          <w:sz w:val="22"/>
        </w:rPr>
        <w:t>Abrindo o arquivo</w:t>
      </w:r>
      <w:r>
        <w:rPr>
          <w:rFonts w:eastAsia="LMMono10" w:ascii="LMMono10" w:hAnsi="LMMono10"/>
          <w:b w:val="false"/>
          <w:i w:val="false"/>
          <w:color w:val="000000"/>
          <w:sz w:val="22"/>
        </w:rPr>
        <w:t xml:space="preserve"> minha_tabela.html</w:t>
      </w:r>
      <w:r>
        <w:rPr>
          <w:rFonts w:eastAsia="LMRoman10" w:ascii="LMRoman10" w:hAnsi="LMRoman10"/>
          <w:b w:val="false"/>
          <w:i w:val="false"/>
          <w:color w:val="000000"/>
          <w:sz w:val="22"/>
        </w:rPr>
        <w:t xml:space="preserve"> em um navegador de internet (clicando no arquivo com o botão direito do</w:t>
      </w:r>
      <w:r>
        <w:rPr>
          <w:rFonts w:eastAsia="LMRoman10" w:ascii="LMRoman10" w:hAnsi="LMRoman10"/>
          <w:b w:val="false"/>
          <w:i/>
          <w:color w:val="000000"/>
          <w:sz w:val="22"/>
        </w:rPr>
        <w:t xml:space="preserve"> mouse</w:t>
      </w:r>
      <w:r>
        <w:rPr>
          <w:rFonts w:eastAsia="LMRoman10" w:ascii="LMRoman10" w:hAnsi="LMRoman10"/>
          <w:b w:val="false"/>
          <w:i w:val="false"/>
          <w:color w:val="000000"/>
          <w:sz w:val="22"/>
        </w:rPr>
        <w:t xml:space="preserve"> e selecionando a opção “Abrir com…”), obtemos o seguinte resultado:</w:t>
      </w:r>
    </w:p>
    <w:tbl>
      <w:tblPr>
        <w:tblW w:w="9640" w:type="dxa"/>
        <w:jc w:val="left"/>
        <w:tblInd w:w="1648" w:type="dxa"/>
        <w:tblLayout w:type="fixed"/>
        <w:tblCellMar>
          <w:top w:w="0" w:type="dxa"/>
          <w:left w:w="0" w:type="dxa"/>
          <w:bottom w:w="0" w:type="dxa"/>
          <w:right w:w="0" w:type="dxa"/>
        </w:tblCellMar>
        <w:tblLook w:val="04a0" w:noHBand="0" w:noVBand="1" w:firstColumn="1" w:lastRow="0" w:lastColumn="0" w:firstRow="1"/>
      </w:tblPr>
      <w:tblGrid>
        <w:gridCol w:w="1928"/>
        <w:gridCol w:w="1928"/>
        <w:gridCol w:w="1928"/>
        <w:gridCol w:w="1928"/>
        <w:gridCol w:w="1928"/>
      </w:tblGrid>
      <w:tr>
        <w:trPr>
          <w:trHeight w:val="382" w:hRule="exact"/>
        </w:trPr>
        <w:tc>
          <w:tcPr>
            <w:tcW w:w="1928" w:type="dxa"/>
            <w:tcBorders>
              <w:top w:val="single" w:sz="6" w:space="0" w:color="000000"/>
              <w:bottom w:val="single" w:sz="4" w:space="0" w:color="000000"/>
            </w:tcBorders>
          </w:tcPr>
          <w:p>
            <w:pPr>
              <w:pStyle w:val="Normal"/>
              <w:widowControl/>
              <w:spacing w:lineRule="exact" w:line="310" w:before="4" w:after="0"/>
              <w:ind w:hanging="0" w:left="128" w:right="0"/>
              <w:jc w:val="left"/>
              <w:rPr/>
            </w:pPr>
            <w:r>
              <w:rPr>
                <w:rFonts w:eastAsia="LMRoman10" w:ascii="LMRoman10" w:hAnsi="LMRoman10"/>
                <w:b w:val="false"/>
                <w:i w:val="false"/>
                <w:color w:val="000000"/>
                <w:sz w:val="22"/>
              </w:rPr>
              <w:t>estatistica</w:t>
            </w:r>
          </w:p>
        </w:tc>
        <w:tc>
          <w:tcPr>
            <w:tcW w:w="1928" w:type="dxa"/>
            <w:tcBorders>
              <w:top w:val="single" w:sz="6" w:space="0" w:color="000000"/>
              <w:bottom w:val="single" w:sz="4" w:space="0" w:color="000000"/>
            </w:tcBorders>
          </w:tcPr>
          <w:p>
            <w:pPr>
              <w:pStyle w:val="Normal"/>
              <w:widowControl/>
              <w:spacing w:lineRule="exact" w:line="310" w:before="4" w:after="0"/>
              <w:ind w:hanging="0" w:left="0" w:right="116"/>
              <w:jc w:val="right"/>
              <w:rPr/>
            </w:pPr>
            <w:r>
              <w:rPr>
                <w:rFonts w:eastAsia="LMRoman10" w:ascii="LMRoman10" w:hAnsi="LMRoman10"/>
                <w:b w:val="false"/>
                <w:i w:val="false"/>
                <w:color w:val="000000"/>
                <w:sz w:val="22"/>
              </w:rPr>
              <w:t>GO</w:t>
            </w:r>
          </w:p>
        </w:tc>
        <w:tc>
          <w:tcPr>
            <w:tcW w:w="1928" w:type="dxa"/>
            <w:tcBorders>
              <w:top w:val="single" w:sz="6" w:space="0" w:color="000000"/>
              <w:bottom w:val="single" w:sz="4" w:space="0" w:color="000000"/>
            </w:tcBorders>
          </w:tcPr>
          <w:p>
            <w:pPr>
              <w:pStyle w:val="Normal"/>
              <w:widowControl/>
              <w:spacing w:lineRule="exact" w:line="310" w:before="4" w:after="0"/>
              <w:ind w:hanging="0" w:left="0" w:right="112"/>
              <w:jc w:val="right"/>
              <w:rPr/>
            </w:pPr>
            <w:r>
              <w:rPr>
                <w:rFonts w:eastAsia="LMRoman10" w:ascii="LMRoman10" w:hAnsi="LMRoman10"/>
                <w:b w:val="false"/>
                <w:i w:val="false"/>
                <w:color w:val="000000"/>
                <w:sz w:val="22"/>
              </w:rPr>
              <w:t>MG</w:t>
            </w:r>
          </w:p>
        </w:tc>
        <w:tc>
          <w:tcPr>
            <w:tcW w:w="1928" w:type="dxa"/>
            <w:tcBorders>
              <w:top w:val="single" w:sz="6" w:space="0" w:color="000000"/>
              <w:bottom w:val="single" w:sz="4" w:space="0" w:color="000000"/>
            </w:tcBorders>
          </w:tcPr>
          <w:p>
            <w:pPr>
              <w:pStyle w:val="Normal"/>
              <w:widowControl/>
              <w:spacing w:lineRule="exact" w:line="310" w:before="4" w:after="0"/>
              <w:ind w:hanging="0" w:left="0" w:right="108"/>
              <w:jc w:val="right"/>
              <w:rPr/>
            </w:pPr>
            <w:r>
              <w:rPr>
                <w:rFonts w:eastAsia="LMRoman10" w:ascii="LMRoman10" w:hAnsi="LMRoman10"/>
                <w:b w:val="false"/>
                <w:i w:val="false"/>
                <w:color w:val="000000"/>
                <w:sz w:val="22"/>
              </w:rPr>
              <w:t>PR</w:t>
            </w:r>
          </w:p>
        </w:tc>
        <w:tc>
          <w:tcPr>
            <w:tcW w:w="1928" w:type="dxa"/>
            <w:tcBorders>
              <w:top w:val="single" w:sz="6" w:space="0" w:color="000000"/>
              <w:bottom w:val="single" w:sz="4" w:space="0" w:color="000000"/>
            </w:tcBorders>
          </w:tcPr>
          <w:p>
            <w:pPr>
              <w:pStyle w:val="Normal"/>
              <w:widowControl/>
              <w:spacing w:lineRule="exact" w:line="310" w:before="4" w:after="0"/>
              <w:ind w:hanging="0" w:left="0" w:right="128"/>
              <w:jc w:val="right"/>
              <w:rPr/>
            </w:pPr>
            <w:r>
              <w:rPr>
                <w:rFonts w:eastAsia="LMRoman10" w:ascii="LMRoman10" w:hAnsi="LMRoman10"/>
                <w:b w:val="false"/>
                <w:i w:val="false"/>
                <w:color w:val="000000"/>
                <w:sz w:val="22"/>
              </w:rPr>
              <w:t>RJ</w:t>
            </w:r>
          </w:p>
        </w:tc>
      </w:tr>
      <w:tr>
        <w:trPr>
          <w:trHeight w:val="1186" w:hRule="exact"/>
        </w:trPr>
        <w:tc>
          <w:tcPr>
            <w:tcW w:w="1928" w:type="dxa"/>
            <w:tcBorders>
              <w:top w:val="single" w:sz="4" w:space="0" w:color="000000"/>
              <w:bottom w:val="single" w:sz="6" w:space="0" w:color="000000"/>
            </w:tcBorders>
          </w:tcPr>
          <w:p>
            <w:pPr>
              <w:pStyle w:val="Normal"/>
              <w:widowControl/>
              <w:spacing w:lineRule="exact" w:line="272" w:before="36" w:after="0"/>
              <w:ind w:hanging="0" w:left="128" w:right="0"/>
              <w:jc w:val="left"/>
              <w:rPr/>
            </w:pPr>
            <w:r>
              <w:rPr>
                <w:rFonts w:eastAsia="LMRoman10" w:ascii="LMRoman10" w:hAnsi="LMRoman10"/>
                <w:b w:val="false"/>
                <w:i w:val="false"/>
                <w:color w:val="000000"/>
                <w:sz w:val="22"/>
              </w:rPr>
              <w:t>media_gastos desvio_gastos media_votos desvio_votos</w:t>
            </w:r>
          </w:p>
        </w:tc>
        <w:tc>
          <w:tcPr>
            <w:tcW w:w="1928" w:type="dxa"/>
            <w:tcBorders>
              <w:top w:val="single" w:sz="4" w:space="0" w:color="000000"/>
              <w:bottom w:val="single" w:sz="6" w:space="0" w:color="000000"/>
            </w:tcBorders>
          </w:tcPr>
          <w:p>
            <w:pPr>
              <w:pStyle w:val="Normal"/>
              <w:widowControl/>
              <w:spacing w:lineRule="exact" w:line="272" w:before="36" w:after="0"/>
              <w:ind w:hanging="0" w:left="120" w:right="116"/>
              <w:jc w:val="both"/>
              <w:rPr/>
            </w:pPr>
            <w:r>
              <w:rPr>
                <w:rFonts w:eastAsia="LMRoman10" w:ascii="LMRoman10" w:hAnsi="LMRoman10"/>
                <w:b w:val="false"/>
                <w:i w:val="false"/>
                <w:color w:val="000000"/>
                <w:sz w:val="22"/>
              </w:rPr>
              <w:t>24.56250 14.62260 24.70000 19.55345</w:t>
            </w:r>
          </w:p>
        </w:tc>
        <w:tc>
          <w:tcPr>
            <w:tcW w:w="1928" w:type="dxa"/>
            <w:tcBorders>
              <w:top w:val="single" w:sz="4" w:space="0" w:color="000000"/>
              <w:bottom w:val="single" w:sz="6" w:space="0" w:color="000000"/>
            </w:tcBorders>
          </w:tcPr>
          <w:p>
            <w:pPr>
              <w:pStyle w:val="Normal"/>
              <w:widowControl/>
              <w:spacing w:lineRule="exact" w:line="272" w:before="36" w:after="0"/>
              <w:ind w:hanging="0" w:left="124" w:right="112"/>
              <w:jc w:val="both"/>
              <w:rPr/>
            </w:pPr>
            <w:r>
              <w:rPr>
                <w:rFonts w:eastAsia="LMRoman10" w:ascii="LMRoman10" w:hAnsi="LMRoman10"/>
                <w:b w:val="false"/>
                <w:i w:val="false"/>
                <w:color w:val="000000"/>
                <w:sz w:val="22"/>
              </w:rPr>
              <w:t>28.87333 11.61861 32.83000 24.55244</w:t>
            </w:r>
          </w:p>
        </w:tc>
        <w:tc>
          <w:tcPr>
            <w:tcW w:w="1928" w:type="dxa"/>
            <w:tcBorders>
              <w:top w:val="single" w:sz="4" w:space="0" w:color="000000"/>
              <w:bottom w:val="single" w:sz="6" w:space="0" w:color="000000"/>
            </w:tcBorders>
          </w:tcPr>
          <w:p>
            <w:pPr>
              <w:pStyle w:val="Normal"/>
              <w:widowControl/>
              <w:spacing w:lineRule="exact" w:line="272" w:before="36" w:after="0"/>
              <w:ind w:hanging="0" w:left="128" w:right="108"/>
              <w:jc w:val="both"/>
              <w:rPr/>
            </w:pPr>
            <w:r>
              <w:rPr>
                <w:rFonts w:eastAsia="LMRoman10" w:ascii="LMRoman10" w:hAnsi="LMRoman10"/>
                <w:b w:val="false"/>
                <w:i w:val="false"/>
                <w:color w:val="000000"/>
                <w:sz w:val="22"/>
              </w:rPr>
              <w:t>31.74667 25.97810 32.65000 34.23450</w:t>
            </w:r>
          </w:p>
        </w:tc>
        <w:tc>
          <w:tcPr>
            <w:tcW w:w="1928" w:type="dxa"/>
            <w:tcBorders>
              <w:top w:val="single" w:sz="4" w:space="0" w:color="000000"/>
              <w:bottom w:val="single" w:sz="6" w:space="0" w:color="000000"/>
            </w:tcBorders>
          </w:tcPr>
          <w:p>
            <w:pPr>
              <w:pStyle w:val="Normal"/>
              <w:widowControl/>
              <w:spacing w:lineRule="exact" w:line="272" w:before="36" w:after="0"/>
              <w:ind w:hanging="0" w:left="130" w:right="128"/>
              <w:jc w:val="both"/>
              <w:rPr/>
            </w:pPr>
            <w:r>
              <w:rPr>
                <w:rFonts w:eastAsia="LMRoman10" w:ascii="LMRoman10" w:hAnsi="LMRoman10"/>
                <w:b w:val="false"/>
                <w:i w:val="false"/>
                <w:color w:val="000000"/>
                <w:sz w:val="22"/>
              </w:rPr>
              <w:t>24.84750 16.50908 24.85000 24.60989</w:t>
            </w:r>
          </w:p>
        </w:tc>
      </w:tr>
    </w:tbl>
    <w:p>
      <w:pPr>
        <w:pStyle w:val="Normal"/>
        <w:widowControl/>
        <w:spacing w:lineRule="exact" w:line="272" w:before="436" w:after="262"/>
        <w:ind w:hanging="0" w:left="230" w:right="512"/>
        <w:jc w:val="both"/>
        <w:rPr/>
      </w:pPr>
      <w:r>
        <w:rPr>
          <w:rFonts w:eastAsia="LMRoman10" w:ascii="LMRoman10" w:hAnsi="LMRoman10"/>
          <w:b w:val="false"/>
          <w:i w:val="false"/>
          <w:color w:val="000000"/>
          <w:sz w:val="22"/>
        </w:rPr>
        <w:t>A tabela exportada tem uma boa formatação, ainda que falte ajustar detalhes como o ex-cesso de casas decimais e a ausência de título e fonte. Para esses e outros ajustes finos, o pacote</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oferece uma série de funções auxiliares. Por exemplo, para manter apenas uma casa decimal e adicionar títulos, podemos usar as funções</w:t>
      </w:r>
      <w:r>
        <w:rPr>
          <w:rFonts w:eastAsia="LMMono10" w:ascii="LMMono10" w:hAnsi="LMMono10"/>
          <w:b w:val="false"/>
          <w:i w:val="false"/>
          <w:color w:val="000000"/>
          <w:sz w:val="22"/>
        </w:rPr>
        <w:t xml:space="preserve"> fmt_number()</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tab_header()</w:t>
      </w:r>
      <w:r>
        <w:rPr>
          <w:rFonts w:eastAsia="LMRoman10" w:ascii="LMRoman10" w:hAnsi="LMRoman10"/>
          <w:b w:val="false"/>
          <w:i w:val="false"/>
          <w:color w:val="000000"/>
          <w:sz w:val="22"/>
        </w:rPr>
        <w:t xml:space="preserve"> e </w:t>
      </w:r>
      <w:r>
        <w:rPr>
          <w:rFonts w:eastAsia="LMMono10" w:ascii="LMMono10" w:hAnsi="LMMono10"/>
          <w:b w:val="false"/>
          <w:i w:val="false"/>
          <w:color w:val="000000"/>
          <w:sz w:val="22"/>
        </w:rPr>
        <w:t>tab_source_note()</w:t>
      </w:r>
      <w:r>
        <w:rPr>
          <w:rFonts w:eastAsia="LMRoman10" w:ascii="LMRoman10" w:hAnsi="LMRoman10"/>
          <w:b w:val="false"/>
          <w:i w:val="false"/>
          <w:color w:val="000000"/>
          <w:sz w:val="22"/>
        </w:rPr>
        <w:t xml:space="preserve"> da seguinte forma:</w:t>
      </w:r>
    </w:p>
    <w:tbl>
      <w:tblPr>
        <w:tblW w:w="9642"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642"/>
      </w:tblGrid>
      <w:tr>
        <w:trPr>
          <w:trHeight w:val="1392" w:hRule="exact"/>
        </w:trPr>
        <w:tc>
          <w:tcPr>
            <w:tcW w:w="9642" w:type="dxa"/>
            <w:tcBorders/>
          </w:tcPr>
          <w:p>
            <w:pPr>
              <w:pStyle w:val="Normal"/>
              <w:widowControl/>
              <w:spacing w:lineRule="exact" w:line="272" w:before="18" w:after="0"/>
              <w:ind w:hanging="458" w:left="518" w:right="0"/>
              <w:jc w:val="left"/>
              <w:rPr/>
            </w:pPr>
            <w:r>
              <w:rPr>
                <w:rFonts w:eastAsia="LMMono10" w:ascii="LMMono10" w:hAnsi="LMMono10"/>
                <w:b w:val="false"/>
                <w:i w:val="false"/>
                <w:color w:val="003A4F"/>
                <w:sz w:val="22"/>
              </w:rPr>
              <w:t>tab_final</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fmt_number</w:t>
            </w:r>
            <w:r>
              <w:rPr>
                <w:rFonts w:eastAsia="LMMono10" w:ascii="LMMono10" w:hAnsi="LMMono10"/>
                <w:b w:val="false"/>
                <w:i w:val="false"/>
                <w:color w:val="003A4F"/>
                <w:sz w:val="22"/>
              </w:rPr>
              <w:t>(</w:t>
            </w:r>
            <w:r>
              <w:rPr>
                <w:rFonts w:eastAsia="LMMono10" w:ascii="LMMono10" w:hAnsi="LMMono10"/>
                <w:b w:val="false"/>
                <w:i w:val="false"/>
                <w:color w:val="667221"/>
                <w:sz w:val="22"/>
              </w:rPr>
              <w:t>decimals =</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tab_header</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"Estatísticas descritivas de gastos e votos por estado"</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rFonts w:eastAsia="LMMono10" w:ascii="LMMono10" w:hAnsi="LMMono10"/>
                <w:b w:val="false"/>
                <w:i w:val="false"/>
                <w:color w:val="4759AA"/>
                <w:sz w:val="22"/>
              </w:rPr>
              <w:t>tab_source_note</w:t>
            </w:r>
            <w:r>
              <w:rPr>
                <w:rFonts w:eastAsia="LMMono10" w:ascii="LMMono10" w:hAnsi="LMMono10"/>
                <w:b w:val="false"/>
                <w:i w:val="false"/>
                <w:color w:val="003A4F"/>
                <w:sz w:val="22"/>
              </w:rPr>
              <w:t>(</w:t>
            </w:r>
            <w:r>
              <w:rPr>
                <w:rFonts w:eastAsia="LMMono10" w:ascii="LMMono10" w:hAnsi="LMMono10"/>
                <w:b w:val="false"/>
                <w:i w:val="false"/>
                <w:color w:val="667221"/>
                <w:sz w:val="22"/>
              </w:rPr>
              <w:t>source_note =</w:t>
            </w:r>
            <w:r>
              <w:rPr>
                <w:rFonts w:eastAsia="LMMono10" w:ascii="LMMono10" w:hAnsi="LMMono10"/>
                <w:b w:val="false"/>
                <w:i w:val="false"/>
                <w:color w:val="21774C"/>
                <w:sz w:val="22"/>
              </w:rPr>
              <w:t xml:space="preserve"> "Fonte: TSE."</w:t>
            </w:r>
            <w:r>
              <w:rPr>
                <w:rFonts w:eastAsia="LMMono10" w:ascii="LMMono10" w:hAnsi="LMMono10"/>
                <w:b w:val="false"/>
                <w:i w:val="false"/>
                <w:color w:val="003A4F"/>
                <w:sz w:val="22"/>
              </w:rPr>
              <w:t>)</w:t>
            </w:r>
          </w:p>
        </w:tc>
      </w:tr>
    </w:tbl>
    <w:p>
      <w:pPr>
        <w:sectPr>
          <w:type w:val="nextPage"/>
          <w:pgSz w:w="12240" w:h="15840"/>
          <w:pgMar w:left="1440" w:right="1158" w:gutter="0" w:header="0" w:top="706" w:footer="0" w:bottom="894"/>
          <w:pgNumType w:fmt="decimal"/>
          <w:formProt w:val="false"/>
          <w:textDirection w:val="lrTb"/>
          <w:docGrid w:type="default" w:linePitch="360" w:charSpace="4096"/>
        </w:sectPr>
        <w:pStyle w:val="Normal"/>
        <w:widowControl/>
        <w:spacing w:lineRule="exact" w:line="308" w:before="1636" w:after="0"/>
        <w:ind w:hanging="0" w:left="0" w:right="4798"/>
        <w:jc w:val="right"/>
        <w:rPr/>
      </w:pPr>
      <w:r>
        <w:rPr>
          <w:rFonts w:eastAsia="LMRoman10" w:ascii="LMRoman10" w:hAnsi="LMRoman10"/>
          <w:b w:val="false"/>
          <w:i w:val="false"/>
          <w:color w:val="000000"/>
          <w:sz w:val="22"/>
        </w:rPr>
        <w:t>145</w:t>
      </w:r>
    </w:p>
    <w:p>
      <w:pPr>
        <w:pStyle w:val="Normal"/>
        <w:widowControl/>
        <w:spacing w:lineRule="exact" w:line="220" w:before="0" w:after="474"/>
        <w:ind w:left="0" w:right="0"/>
        <w:rPr/>
      </w:pPr>
      <w:r>
        <w:rPr/>
      </w:r>
    </w:p>
    <w:p>
      <w:pPr>
        <w:pStyle w:val="Normal"/>
        <w:widowControl/>
        <w:spacing w:lineRule="exact" w:line="336" w:before="0" w:after="38"/>
        <w:ind w:hanging="0" w:left="2038" w:right="0"/>
        <w:jc w:val="left"/>
        <w:rPr/>
      </w:pPr>
      <w:r>
        <w:rPr>
          <w:rFonts w:eastAsia="LMRoman12" w:ascii="LMRoman12" w:hAnsi="LMRoman12"/>
          <w:b w:val="false"/>
          <w:i w:val="false"/>
          <w:color w:val="000000"/>
          <w:sz w:val="24"/>
        </w:rPr>
        <w:t>Estatísticas descritivas de gastos e votos por estado</w:t>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800"/>
        <w:gridCol w:w="1799"/>
        <w:gridCol w:w="1801"/>
        <w:gridCol w:w="1800"/>
        <w:gridCol w:w="1799"/>
        <w:gridCol w:w="1800"/>
      </w:tblGrid>
      <w:tr>
        <w:trPr>
          <w:trHeight w:val="568" w:hRule="exact"/>
        </w:trPr>
        <w:tc>
          <w:tcPr>
            <w:tcW w:w="1800" w:type="dxa"/>
            <w:tcBorders>
              <w:bottom w:val="single" w:sz="4" w:space="0" w:color="000000"/>
            </w:tcBorders>
          </w:tcPr>
          <w:p>
            <w:pPr>
              <w:pStyle w:val="Normal"/>
              <w:widowControl/>
              <w:bidi w:val="0"/>
              <w:spacing w:lineRule="auto" w:line="276" w:before="0" w:after="200"/>
              <w:jc w:val="left"/>
              <w:rPr/>
            </w:pPr>
            <w:r>
              <w:rPr/>
            </w:r>
          </w:p>
        </w:tc>
        <w:tc>
          <w:tcPr>
            <w:tcW w:w="1799" w:type="dxa"/>
            <w:tcBorders>
              <w:bottom w:val="single" w:sz="4" w:space="0" w:color="000000"/>
            </w:tcBorders>
          </w:tcPr>
          <w:p>
            <w:pPr>
              <w:pStyle w:val="Normal"/>
              <w:widowControl/>
              <w:spacing w:lineRule="exact" w:line="310" w:before="198" w:after="0"/>
              <w:ind w:hanging="0" w:left="124" w:right="0"/>
              <w:jc w:val="left"/>
              <w:rPr/>
            </w:pPr>
            <w:r>
              <w:rPr>
                <w:rFonts w:eastAsia="LMRoman10" w:ascii="LMRoman10" w:hAnsi="LMRoman10"/>
                <w:b w:val="false"/>
                <w:i w:val="false"/>
                <w:color w:val="000000"/>
                <w:sz w:val="22"/>
              </w:rPr>
              <w:t>estatistica</w:t>
            </w:r>
          </w:p>
        </w:tc>
        <w:tc>
          <w:tcPr>
            <w:tcW w:w="1801" w:type="dxa"/>
            <w:tcBorders>
              <w:bottom w:val="single" w:sz="4" w:space="0" w:color="000000"/>
            </w:tcBorders>
          </w:tcPr>
          <w:p>
            <w:pPr>
              <w:pStyle w:val="Normal"/>
              <w:widowControl/>
              <w:bidi w:val="0"/>
              <w:spacing w:lineRule="auto" w:line="276" w:before="0" w:after="200"/>
              <w:jc w:val="left"/>
              <w:rPr/>
            </w:pPr>
            <w:r>
              <w:rPr/>
            </w:r>
          </w:p>
        </w:tc>
        <w:tc>
          <w:tcPr>
            <w:tcW w:w="1800" w:type="dxa"/>
            <w:tcBorders>
              <w:bottom w:val="single" w:sz="4" w:space="0" w:color="000000"/>
            </w:tcBorders>
          </w:tcPr>
          <w:p>
            <w:pPr>
              <w:pStyle w:val="Normal"/>
              <w:widowControl/>
              <w:bidi w:val="0"/>
              <w:spacing w:lineRule="auto" w:line="276" w:before="0" w:after="200"/>
              <w:jc w:val="left"/>
              <w:rPr/>
            </w:pPr>
            <w:r>
              <w:rPr/>
            </w:r>
          </w:p>
        </w:tc>
        <w:tc>
          <w:tcPr>
            <w:tcW w:w="1799" w:type="dxa"/>
            <w:tcBorders>
              <w:bottom w:val="single" w:sz="4" w:space="0" w:color="000000"/>
            </w:tcBorders>
          </w:tcPr>
          <w:p>
            <w:pPr>
              <w:pStyle w:val="Normal"/>
              <w:widowControl/>
              <w:bidi w:val="0"/>
              <w:spacing w:lineRule="auto" w:line="276" w:before="0" w:after="200"/>
              <w:jc w:val="left"/>
              <w:rPr/>
            </w:pPr>
            <w:r>
              <w:rPr/>
            </w:r>
          </w:p>
        </w:tc>
        <w:tc>
          <w:tcPr>
            <w:tcW w:w="1800" w:type="dxa"/>
            <w:tcBorders>
              <w:bottom w:val="single" w:sz="4" w:space="0" w:color="000000"/>
            </w:tcBorders>
          </w:tcPr>
          <w:p>
            <w:pPr>
              <w:pStyle w:val="Normal"/>
              <w:widowControl/>
              <w:bidi w:val="0"/>
              <w:spacing w:lineRule="auto" w:line="276" w:before="0" w:after="200"/>
              <w:jc w:val="left"/>
              <w:rPr/>
            </w:pPr>
            <w:r>
              <w:rPr/>
            </w:r>
          </w:p>
        </w:tc>
      </w:tr>
      <w:tr>
        <w:trPr>
          <w:trHeight w:val="1706" w:hRule="exact"/>
        </w:trPr>
        <w:tc>
          <w:tcPr>
            <w:tcW w:w="1800" w:type="dxa"/>
            <w:tcBorders>
              <w:top w:val="single" w:sz="4" w:space="0" w:color="000000"/>
            </w:tcBorders>
          </w:tcPr>
          <w:p>
            <w:pPr>
              <w:pStyle w:val="Normal"/>
              <w:widowControl/>
              <w:spacing w:lineRule="exact" w:line="310" w:before="1236" w:after="0"/>
              <w:ind w:hanging="0" w:left="130" w:right="0"/>
              <w:jc w:val="left"/>
              <w:rPr/>
            </w:pPr>
            <w:r>
              <w:rPr>
                <w:rFonts w:eastAsia="LMRoman10" w:ascii="LMRoman10" w:hAnsi="LMRoman10"/>
                <w:b w:val="false"/>
                <w:i w:val="false"/>
                <w:color w:val="000000"/>
                <w:sz w:val="22"/>
              </w:rPr>
              <w:t>Fonte: TSE.</w:t>
            </w:r>
          </w:p>
        </w:tc>
        <w:tc>
          <w:tcPr>
            <w:tcW w:w="1799" w:type="dxa"/>
            <w:tcBorders>
              <w:top w:val="single" w:sz="4" w:space="0" w:color="000000"/>
            </w:tcBorders>
          </w:tcPr>
          <w:p>
            <w:pPr>
              <w:pStyle w:val="Normal"/>
              <w:widowControl/>
              <w:spacing w:lineRule="exact" w:line="272" w:before="36" w:after="0"/>
              <w:ind w:hanging="0" w:left="124" w:right="0"/>
              <w:jc w:val="left"/>
              <w:rPr/>
            </w:pPr>
            <w:r>
              <w:rPr>
                <w:rFonts w:eastAsia="LMRoman10" w:ascii="LMRoman10" w:hAnsi="LMRoman10"/>
                <w:b w:val="false"/>
                <w:i w:val="false"/>
                <w:color w:val="000000"/>
                <w:sz w:val="22"/>
              </w:rPr>
              <w:t>media_gastos desvio_gastos media_votos desvio_votos</w:t>
            </w:r>
          </w:p>
        </w:tc>
        <w:tc>
          <w:tcPr>
            <w:tcW w:w="1801"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24.7 24.6 14.6 19.6</w:t>
            </w:r>
          </w:p>
        </w:tc>
        <w:tc>
          <w:tcPr>
            <w:tcW w:w="1800"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28.9 11.6 32.8 24.6</w:t>
            </w:r>
          </w:p>
        </w:tc>
        <w:tc>
          <w:tcPr>
            <w:tcW w:w="1799"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31.7 26.0 32.6 34.2</w:t>
            </w:r>
          </w:p>
        </w:tc>
        <w:tc>
          <w:tcPr>
            <w:tcW w:w="1800"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24.8 16.5 24.9 24.6</w:t>
            </w:r>
          </w:p>
        </w:tc>
      </w:tr>
    </w:tbl>
    <w:p>
      <w:pPr>
        <w:pStyle w:val="Normal"/>
        <w:widowControl/>
        <w:spacing w:lineRule="exact" w:line="14" w:before="0" w:after="94"/>
        <w:ind w:left="0" w:right="0"/>
        <w:rPr/>
      </w:pPr>
      <w:r>
        <w:rPr/>
      </w:r>
    </w:p>
    <w:p>
      <w:pPr>
        <w:sectPr>
          <w:type w:val="nextPage"/>
          <w:pgSz w:w="12240" w:h="15840"/>
          <w:pgMar w:left="1440" w:right="0" w:gutter="0" w:header="0" w:top="696" w:footer="0" w:bottom="894"/>
          <w:pgNumType w:fmt="decimal"/>
          <w:formProt w:val="false"/>
          <w:textDirection w:val="lrTb"/>
          <w:docGrid w:type="default" w:linePitch="360" w:charSpace="4096"/>
        </w:sectPr>
      </w:pPr>
    </w:p>
    <w:p>
      <w:pPr>
        <w:pStyle w:val="Normal"/>
        <w:widowControl/>
        <w:spacing w:lineRule="exact" w:line="276" w:before="34" w:after="0"/>
        <w:ind w:hanging="0" w:left="230" w:right="0"/>
        <w:jc w:val="left"/>
        <w:rPr/>
      </w:pPr>
      <w:r>
        <w:rPr>
          <w:rFonts w:eastAsia="LMRoman10" w:ascii="LMRoman10" w:hAnsi="LMRoman10"/>
          <w:b w:val="false"/>
          <w:i w:val="false"/>
          <w:color w:val="000000"/>
          <w:sz w:val="22"/>
        </w:rPr>
        <w:t xml:space="preserve">E, usando um pouco de manipulação de dados, </w:t>
      </w:r>
      <w:r>
        <w:rPr>
          <w:rFonts w:eastAsia="LMMono10" w:ascii="LMMono10" w:hAnsi="LMMono10"/>
          <w:b w:val="false"/>
          <w:i w:val="false"/>
          <w:color w:val="000000"/>
          <w:sz w:val="22"/>
        </w:rPr>
        <w:t>estatisticas</w:t>
      </w:r>
      <w:r>
        <w:rPr>
          <w:rFonts w:eastAsia="LMRoman10" w:ascii="LMRoman10" w:hAnsi="LMRoman10"/>
          <w:b w:val="false"/>
          <w:i w:val="false"/>
          <w:color w:val="000000"/>
          <w:sz w:val="22"/>
        </w:rPr>
        <w:t xml:space="preserve"> e seus valores para algo mais adequado:</w:t>
      </w:r>
    </w:p>
    <w:p>
      <w:pPr>
        <w:sectPr>
          <w:type w:val="continuous"/>
          <w:pgSz w:w="12240" w:h="15840"/>
          <w:pgMar w:left="1440" w:right="0" w:gutter="0" w:header="0" w:top="696" w:footer="0" w:bottom="894"/>
          <w:cols w:num="2" w:equalWidth="false" w:sep="false">
            <w:col w:w="5478" w:space="0"/>
            <w:col w:w="5321"/>
          </w:cols>
          <w:formProt w:val="false"/>
          <w:textDirection w:val="lrTb"/>
          <w:docGrid w:type="default" w:linePitch="360" w:charSpace="4096"/>
        </w:sectPr>
      </w:pPr>
    </w:p>
    <w:p>
      <w:pPr>
        <w:pStyle w:val="Normal"/>
        <w:widowControl/>
        <w:spacing w:lineRule="exact" w:line="310" w:before="0" w:after="528"/>
        <w:ind w:hanging="0" w:left="16" w:right="0"/>
        <w:jc w:val="left"/>
        <w:rPr/>
      </w:pPr>
      <w:r>
        <w:rPr>
          <w:rFonts w:eastAsia="LMRoman10" w:ascii="LMRoman10" w:hAnsi="LMRoman10"/>
          <w:b w:val="false"/>
          <w:i w:val="false"/>
          <w:color w:val="000000"/>
          <w:sz w:val="22"/>
        </w:rPr>
        <w:t>conseguimos renomear a coluna de</w:t>
      </w:r>
    </w:p>
    <w:p>
      <w:pPr>
        <w:sectPr>
          <w:type w:val="continuous"/>
          <w:pgSz w:w="12240" w:h="15840"/>
          <w:pgMar w:left="1440" w:right="0" w:gutter="0" w:header="0" w:top="696" w:footer="0" w:bottom="894"/>
          <w:pgNumType w:fmt="decimal"/>
          <w:formProt w:val="false"/>
          <w:textDirection w:val="lrTb"/>
          <w:docGrid w:type="default" w:linePitch="360" w:charSpace="4096"/>
        </w:sectPr>
      </w:pP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2778" w:hRule="exact"/>
        </w:trPr>
        <w:tc>
          <w:tcPr>
            <w:tcW w:w="10800" w:type="dxa"/>
            <w:tcBorders/>
          </w:tcPr>
          <w:p>
            <w:pPr>
              <w:pStyle w:val="Normal"/>
              <w:widowControl/>
              <w:tabs>
                <w:tab w:val="clear" w:pos="720"/>
                <w:tab w:val="left" w:pos="518" w:leader="none"/>
                <w:tab w:val="left" w:pos="976" w:leader="none"/>
                <w:tab w:val="left" w:pos="4526" w:leader="none"/>
              </w:tabs>
              <w:spacing w:lineRule="exact" w:line="270" w:before="20" w:after="0"/>
              <w:ind w:hanging="0" w:left="60" w:right="0"/>
              <w:jc w:val="left"/>
              <w:rPr/>
            </w:pPr>
            <w:r>
              <w:rPr>
                <w:rFonts w:eastAsia="LMMono10" w:ascii="LMMono10" w:hAnsi="LMMono10"/>
                <w:b w:val="false"/>
                <w:i w:val="false"/>
                <w:color w:val="003A4F"/>
                <w:sz w:val="22"/>
              </w:rPr>
              <w:t>tab_formatada &lt;- tab_final</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rename</w:t>
            </w:r>
            <w:r>
              <w:rPr>
                <w:rFonts w:eastAsia="LMMono10" w:ascii="LMMono10" w:hAnsi="LMMono10"/>
                <w:b w:val="false"/>
                <w:i w:val="false"/>
                <w:color w:val="003A4F"/>
                <w:sz w:val="22"/>
              </w:rPr>
              <w:t>(Estatística = estatistica)</w:t>
            </w:r>
            <w:r>
              <w:rPr>
                <w:rFonts w:eastAsia="LMMono10" w:ascii="LMMono10" w:hAnsi="LMMono10"/>
                <w:b w:val="false"/>
                <w:i w:val="false"/>
                <w:color w:val="5E5E5E"/>
                <w:sz w:val="22"/>
              </w:rPr>
              <w:t xml:space="preserve"> |&gt; </w:t>
            </w:r>
            <w:r>
              <w:rPr/>
              <w:br/>
              <w:tab/>
              <w:tab/>
            </w:r>
            <w:r>
              <w:rPr>
                <w:rFonts w:eastAsia="LMMono10" w:ascii="LMMono10" w:hAnsi="LMMono10"/>
                <w:b w:val="false"/>
                <w:i w:val="false"/>
                <w:color w:val="4759AA"/>
                <w:sz w:val="22"/>
              </w:rPr>
              <w:t>mutate</w:t>
            </w:r>
            <w:r>
              <w:rPr>
                <w:rFonts w:eastAsia="LMMono10" w:ascii="LMMono10" w:hAnsi="LMMono10"/>
                <w:b w:val="false"/>
                <w:i w:val="false"/>
                <w:color w:val="003A4F"/>
                <w:sz w:val="22"/>
              </w:rPr>
              <w:t>(Estatística =</w:t>
            </w:r>
            <w:r>
              <w:rPr>
                <w:rFonts w:eastAsia="LMMono10" w:ascii="LMMono10" w:hAnsi="LMMono10"/>
                <w:b w:val="false"/>
                <w:i w:val="false"/>
                <w:color w:val="4759AA"/>
                <w:sz w:val="22"/>
              </w:rPr>
              <w:t xml:space="preserve"> case_when</w:t>
            </w:r>
            <w:r>
              <w:rPr>
                <w:rFonts w:eastAsia="LMMono10" w:ascii="LMMono10" w:hAnsi="LMMono10"/>
                <w:b w:val="false"/>
                <w:i w:val="false"/>
                <w:color w:val="003A4F"/>
                <w:sz w:val="22"/>
              </w:rPr>
              <w:t>(Estatística</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"media_gastos"</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"Média de gastos"</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003A4F"/>
                <w:sz w:val="22"/>
              </w:rPr>
              <w:t>Estatística</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"desvio_gastos"</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"Desvio de gastos"</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003A4F"/>
                <w:sz w:val="22"/>
              </w:rPr>
              <w:t>Estatística</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"media_votos"</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"Média de votos"</w:t>
            </w:r>
            <w:r>
              <w:rPr>
                <w:rFonts w:eastAsia="LMMono10" w:ascii="LMMono10" w:hAnsi="LMMono10"/>
                <w:b w:val="false"/>
                <w:i w:val="false"/>
                <w:color w:val="003A4F"/>
                <w:sz w:val="22"/>
              </w:rPr>
              <w:t xml:space="preserve">, </w:t>
            </w:r>
            <w:r>
              <w:rPr/>
              <w:tab/>
              <w:tab/>
              <w:tab/>
            </w:r>
            <w:r>
              <w:rPr>
                <w:rFonts w:eastAsia="LMMono10" w:ascii="LMMono10" w:hAnsi="LMMono10"/>
                <w:b w:val="false"/>
                <w:i w:val="false"/>
                <w:color w:val="003A4F"/>
                <w:sz w:val="22"/>
              </w:rPr>
              <w:t>Estatística</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"desvio_votos"</w:t>
            </w:r>
            <w:r>
              <w:rPr>
                <w:rFonts w:eastAsia="LMMono10" w:ascii="LMMono10" w:hAnsi="LMMono10"/>
                <w:b w:val="false"/>
                <w:i w:val="false"/>
                <w:color w:val="5E5E5E"/>
                <w:sz w:val="22"/>
              </w:rPr>
              <w:t xml:space="preserve"> ~</w:t>
            </w:r>
            <w:r>
              <w:rPr>
                <w:rFonts w:eastAsia="LMMono10" w:ascii="LMMono10" w:hAnsi="LMMono10"/>
                <w:b w:val="false"/>
                <w:i w:val="false"/>
                <w:color w:val="21774C"/>
                <w:sz w:val="22"/>
              </w:rPr>
              <w:t xml:space="preserve"> "Desvio de votos"</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tab/>
            </w:r>
            <w:r>
              <w:rPr>
                <w:rFonts w:eastAsia="LMMono10" w:ascii="LMMono10" w:hAnsi="LMMono10"/>
                <w:b w:val="false"/>
                <w:i w:val="false"/>
                <w:color w:val="4759AA"/>
                <w:sz w:val="22"/>
              </w:rPr>
              <w:t>gt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fmt_number</w:t>
            </w:r>
            <w:r>
              <w:rPr>
                <w:rFonts w:eastAsia="LMMono10" w:ascii="LMMono10" w:hAnsi="LMMono10"/>
                <w:b w:val="false"/>
                <w:i w:val="false"/>
                <w:color w:val="003A4F"/>
                <w:sz w:val="22"/>
              </w:rPr>
              <w:t>(</w:t>
            </w:r>
            <w:r>
              <w:rPr>
                <w:rFonts w:eastAsia="LMMono10" w:ascii="LMMono10" w:hAnsi="LMMono10"/>
                <w:b w:val="false"/>
                <w:i w:val="false"/>
                <w:color w:val="667221"/>
                <w:sz w:val="22"/>
              </w:rPr>
              <w:t>decimals =</w:t>
            </w:r>
            <w:r>
              <w:rPr>
                <w:rFonts w:eastAsia="LMMono10" w:ascii="LMMono10" w:hAnsi="LMMono10"/>
                <w:b w:val="false"/>
                <w:i w:val="false"/>
                <w:color w:val="AD0000"/>
                <w:sz w:val="22"/>
              </w:rPr>
              <w:t xml:space="preserve"> 1</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tab_header</w:t>
            </w:r>
            <w:r>
              <w:rPr>
                <w:rFonts w:eastAsia="LMMono10" w:ascii="LMMono10" w:hAnsi="LMMono10"/>
                <w:b w:val="false"/>
                <w:i w:val="false"/>
                <w:color w:val="003A4F"/>
                <w:sz w:val="22"/>
              </w:rPr>
              <w:t>(</w:t>
            </w:r>
            <w:r>
              <w:rPr>
                <w:rFonts w:eastAsia="LMMono10" w:ascii="LMMono10" w:hAnsi="LMMono10"/>
                <w:b w:val="false"/>
                <w:i w:val="false"/>
                <w:color w:val="667221"/>
                <w:sz w:val="22"/>
              </w:rPr>
              <w:t>title =</w:t>
            </w:r>
            <w:r>
              <w:rPr>
                <w:rFonts w:eastAsia="LMMono10" w:ascii="LMMono10" w:hAnsi="LMMono10"/>
                <w:b w:val="false"/>
                <w:i w:val="false"/>
                <w:color w:val="21774C"/>
                <w:sz w:val="22"/>
              </w:rPr>
              <w:t xml:space="preserve"> "Estatísticas descritivas de gastos e votos por estado"</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tab_source_note</w:t>
            </w:r>
            <w:r>
              <w:rPr>
                <w:rFonts w:eastAsia="LMMono10" w:ascii="LMMono10" w:hAnsi="LMMono10"/>
                <w:b w:val="false"/>
                <w:i w:val="false"/>
                <w:color w:val="003A4F"/>
                <w:sz w:val="22"/>
              </w:rPr>
              <w:t>(</w:t>
            </w:r>
            <w:r>
              <w:rPr>
                <w:rFonts w:eastAsia="LMMono10" w:ascii="LMMono10" w:hAnsi="LMMono10"/>
                <w:b w:val="false"/>
                <w:i w:val="false"/>
                <w:color w:val="667221"/>
                <w:sz w:val="22"/>
              </w:rPr>
              <w:t>source_note =</w:t>
            </w:r>
            <w:r>
              <w:rPr>
                <w:rFonts w:eastAsia="LMMono10" w:ascii="LMMono10" w:hAnsi="LMMono10"/>
                <w:b w:val="false"/>
                <w:i w:val="false"/>
                <w:color w:val="21774C"/>
                <w:sz w:val="22"/>
              </w:rPr>
              <w:t xml:space="preserve"> "Fonte: TSE."</w:t>
            </w:r>
            <w:r>
              <w:rPr>
                <w:rFonts w:eastAsia="LMMono10" w:ascii="LMMono10" w:hAnsi="LMMono10"/>
                <w:b w:val="false"/>
                <w:i w:val="false"/>
                <w:color w:val="003A4F"/>
                <w:sz w:val="22"/>
              </w:rPr>
              <w:t>)</w:t>
            </w:r>
          </w:p>
        </w:tc>
      </w:tr>
    </w:tbl>
    <w:p>
      <w:pPr>
        <w:pStyle w:val="Normal"/>
        <w:widowControl/>
        <w:spacing w:lineRule="exact" w:line="132" w:before="0" w:after="0"/>
        <w:ind w:left="0" w:right="0"/>
        <w:rPr/>
      </w:pPr>
      <w:r>
        <w:rPr/>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378" w:hRule="exact"/>
        </w:trPr>
        <w:tc>
          <w:tcPr>
            <w:tcW w:w="10800" w:type="dxa"/>
            <w:tcBorders/>
            <w:shd w:fill="F0F3F5"/>
          </w:tcPr>
          <w:p>
            <w:pPr>
              <w:pStyle w:val="Normal"/>
              <w:widowControl/>
              <w:spacing w:lineRule="exact" w:line="290" w:before="60" w:after="0"/>
              <w:ind w:hanging="0" w:left="60" w:right="0"/>
              <w:jc w:val="left"/>
              <w:rPr/>
            </w:pPr>
            <w:r>
              <w:rPr>
                <w:rFonts w:eastAsia="LMMono10" w:ascii="LMMono10" w:hAnsi="LMMono10"/>
                <w:b w:val="false"/>
                <w:i w:val="false"/>
                <w:color w:val="003A4F"/>
                <w:sz w:val="22"/>
              </w:rPr>
              <w:t>tab_formatada</w:t>
            </w:r>
          </w:p>
        </w:tc>
      </w:tr>
    </w:tbl>
    <w:p>
      <w:pPr>
        <w:pStyle w:val="Normal"/>
        <w:widowControl/>
        <w:spacing w:lineRule="exact" w:line="336" w:before="338" w:after="38"/>
        <w:ind w:hanging="0" w:left="2038" w:right="0"/>
        <w:jc w:val="left"/>
        <w:rPr/>
      </w:pPr>
      <w:r>
        <w:rPr>
          <w:rFonts w:eastAsia="LMRoman12" w:ascii="LMRoman12" w:hAnsi="LMRoman12"/>
          <w:b w:val="false"/>
          <w:i w:val="false"/>
          <w:color w:val="000000"/>
          <w:sz w:val="24"/>
        </w:rPr>
        <w:t>Estatísticas descritivas de gastos e votos por estado</w:t>
      </w:r>
    </w:p>
    <w:tbl>
      <w:tblPr>
        <w:tblW w:w="1080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1800"/>
        <w:gridCol w:w="1799"/>
        <w:gridCol w:w="1801"/>
        <w:gridCol w:w="1800"/>
        <w:gridCol w:w="1799"/>
        <w:gridCol w:w="1800"/>
      </w:tblGrid>
      <w:tr>
        <w:trPr>
          <w:trHeight w:val="568" w:hRule="exact"/>
        </w:trPr>
        <w:tc>
          <w:tcPr>
            <w:tcW w:w="1800" w:type="dxa"/>
            <w:tcBorders>
              <w:bottom w:val="single" w:sz="4" w:space="0" w:color="000000"/>
            </w:tcBorders>
          </w:tcPr>
          <w:p>
            <w:pPr>
              <w:pStyle w:val="Normal"/>
              <w:widowControl/>
              <w:bidi w:val="0"/>
              <w:spacing w:lineRule="auto" w:line="276" w:before="0" w:after="200"/>
              <w:jc w:val="left"/>
              <w:rPr/>
            </w:pPr>
            <w:r>
              <w:rPr/>
            </w:r>
          </w:p>
        </w:tc>
        <w:tc>
          <w:tcPr>
            <w:tcW w:w="1799" w:type="dxa"/>
            <w:tcBorders>
              <w:bottom w:val="single" w:sz="4" w:space="0" w:color="000000"/>
            </w:tcBorders>
          </w:tcPr>
          <w:p>
            <w:pPr>
              <w:pStyle w:val="Normal"/>
              <w:widowControl/>
              <w:spacing w:lineRule="exact" w:line="310" w:before="198" w:after="0"/>
              <w:ind w:hanging="0" w:left="124" w:right="0"/>
              <w:jc w:val="left"/>
              <w:rPr/>
            </w:pPr>
            <w:r>
              <w:rPr>
                <w:rFonts w:eastAsia="LMRoman10" w:ascii="LMRoman10" w:hAnsi="LMRoman10"/>
                <w:b w:val="false"/>
                <w:i w:val="false"/>
                <w:color w:val="000000"/>
                <w:sz w:val="22"/>
              </w:rPr>
              <w:t>Estatística</w:t>
            </w:r>
          </w:p>
        </w:tc>
        <w:tc>
          <w:tcPr>
            <w:tcW w:w="1801" w:type="dxa"/>
            <w:tcBorders>
              <w:bottom w:val="single" w:sz="4" w:space="0" w:color="000000"/>
            </w:tcBorders>
          </w:tcPr>
          <w:p>
            <w:pPr>
              <w:pStyle w:val="Normal"/>
              <w:widowControl/>
              <w:bidi w:val="0"/>
              <w:spacing w:lineRule="auto" w:line="276" w:before="0" w:after="200"/>
              <w:jc w:val="left"/>
              <w:rPr/>
            </w:pPr>
            <w:r>
              <w:rPr/>
            </w:r>
          </w:p>
        </w:tc>
        <w:tc>
          <w:tcPr>
            <w:tcW w:w="1800" w:type="dxa"/>
            <w:tcBorders>
              <w:bottom w:val="single" w:sz="4" w:space="0" w:color="000000"/>
            </w:tcBorders>
          </w:tcPr>
          <w:p>
            <w:pPr>
              <w:pStyle w:val="Normal"/>
              <w:widowControl/>
              <w:bidi w:val="0"/>
              <w:spacing w:lineRule="auto" w:line="276" w:before="0" w:after="200"/>
              <w:jc w:val="left"/>
              <w:rPr/>
            </w:pPr>
            <w:r>
              <w:rPr/>
            </w:r>
          </w:p>
        </w:tc>
        <w:tc>
          <w:tcPr>
            <w:tcW w:w="1799" w:type="dxa"/>
            <w:tcBorders>
              <w:bottom w:val="single" w:sz="4" w:space="0" w:color="000000"/>
            </w:tcBorders>
          </w:tcPr>
          <w:p>
            <w:pPr>
              <w:pStyle w:val="Normal"/>
              <w:widowControl/>
              <w:bidi w:val="0"/>
              <w:spacing w:lineRule="auto" w:line="276" w:before="0" w:after="200"/>
              <w:jc w:val="left"/>
              <w:rPr/>
            </w:pPr>
            <w:r>
              <w:rPr/>
            </w:r>
          </w:p>
        </w:tc>
        <w:tc>
          <w:tcPr>
            <w:tcW w:w="1800" w:type="dxa"/>
            <w:tcBorders>
              <w:bottom w:val="single" w:sz="4" w:space="0" w:color="000000"/>
            </w:tcBorders>
          </w:tcPr>
          <w:p>
            <w:pPr>
              <w:pStyle w:val="Normal"/>
              <w:widowControl/>
              <w:bidi w:val="0"/>
              <w:spacing w:lineRule="auto" w:line="276" w:before="0" w:after="200"/>
              <w:jc w:val="left"/>
              <w:rPr/>
            </w:pPr>
            <w:r>
              <w:rPr/>
            </w:r>
          </w:p>
        </w:tc>
      </w:tr>
      <w:tr>
        <w:trPr>
          <w:trHeight w:val="1776" w:hRule="exact"/>
        </w:trPr>
        <w:tc>
          <w:tcPr>
            <w:tcW w:w="1800" w:type="dxa"/>
            <w:tcBorders>
              <w:top w:val="single" w:sz="4" w:space="0" w:color="000000"/>
            </w:tcBorders>
          </w:tcPr>
          <w:p>
            <w:pPr>
              <w:pStyle w:val="Normal"/>
              <w:widowControl/>
              <w:spacing w:lineRule="exact" w:line="310" w:before="1236" w:after="0"/>
              <w:ind w:hanging="0" w:left="130" w:right="0"/>
              <w:jc w:val="left"/>
              <w:rPr/>
            </w:pPr>
            <w:r>
              <w:rPr>
                <w:rFonts w:eastAsia="LMRoman10" w:ascii="LMRoman10" w:hAnsi="LMRoman10"/>
                <w:b w:val="false"/>
                <w:i w:val="false"/>
                <w:color w:val="000000"/>
                <w:sz w:val="22"/>
              </w:rPr>
              <w:t>Fonte: TSE.</w:t>
            </w:r>
          </w:p>
        </w:tc>
        <w:tc>
          <w:tcPr>
            <w:tcW w:w="1799" w:type="dxa"/>
            <w:tcBorders>
              <w:top w:val="single" w:sz="4" w:space="0" w:color="000000"/>
            </w:tcBorders>
          </w:tcPr>
          <w:p>
            <w:pPr>
              <w:pStyle w:val="Normal"/>
              <w:widowControl/>
              <w:spacing w:lineRule="exact" w:line="270" w:before="40" w:after="0"/>
              <w:ind w:hanging="0" w:left="124" w:right="0"/>
              <w:jc w:val="left"/>
              <w:rPr/>
            </w:pPr>
            <w:r>
              <w:rPr>
                <w:rFonts w:eastAsia="LMRoman10" w:ascii="LMRoman10" w:hAnsi="LMRoman10"/>
                <w:b w:val="false"/>
                <w:i w:val="false"/>
                <w:color w:val="000000"/>
                <w:sz w:val="22"/>
              </w:rPr>
              <w:t>Média de gastos Desvio de gastos Média de votos Desvio de votos</w:t>
            </w:r>
          </w:p>
        </w:tc>
        <w:tc>
          <w:tcPr>
            <w:tcW w:w="1801"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24.7 24.6 14.6 19.6</w:t>
            </w:r>
          </w:p>
        </w:tc>
        <w:tc>
          <w:tcPr>
            <w:tcW w:w="1800"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28.9 11.6 32.8 24.6</w:t>
            </w:r>
          </w:p>
        </w:tc>
        <w:tc>
          <w:tcPr>
            <w:tcW w:w="1799"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31.7 26.0 32.6 34.2</w:t>
            </w:r>
          </w:p>
        </w:tc>
        <w:tc>
          <w:tcPr>
            <w:tcW w:w="1800" w:type="dxa"/>
            <w:tcBorders>
              <w:top w:val="single" w:sz="4" w:space="0" w:color="000000"/>
            </w:tcBorders>
          </w:tcPr>
          <w:p>
            <w:pPr>
              <w:pStyle w:val="Normal"/>
              <w:widowControl/>
              <w:spacing w:lineRule="exact" w:line="1444" w:before="0" w:after="0"/>
              <w:ind w:hanging="0" w:left="0" w:right="0"/>
              <w:jc w:val="center"/>
              <w:rPr/>
            </w:pPr>
            <w:r>
              <w:rPr>
                <w:rFonts w:eastAsia="LatinModernMath" w:ascii="LatinModernMath" w:hAnsi="LatinModernMath"/>
                <w:b w:val="false"/>
                <w:i w:val="false"/>
                <w:color w:val="000000"/>
                <w:sz w:val="22"/>
              </w:rPr>
              <w:t>24.8 16.5 24.9 24.6</w:t>
            </w:r>
          </w:p>
        </w:tc>
      </w:tr>
    </w:tbl>
    <w:p>
      <w:pPr>
        <w:pStyle w:val="Normal"/>
        <w:widowControl/>
        <w:spacing w:lineRule="exact" w:line="272" w:before="86" w:after="266"/>
        <w:ind w:hanging="0" w:left="230" w:right="1584"/>
        <w:jc w:val="left"/>
        <w:rPr/>
      </w:pPr>
      <w:r>
        <w:rPr>
          <w:rFonts w:eastAsia="LMRoman10" w:ascii="LMRoman10" w:hAnsi="LMRoman10"/>
          <w:b w:val="false"/>
          <w:i w:val="false"/>
          <w:color w:val="000000"/>
          <w:sz w:val="22"/>
        </w:rPr>
        <w:t>A tabela resultante tem uma formatação muito melhor. Podemos agora exportá-la para um documento de texto, no formato RTF:</w:t>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800"/>
      </w:tblGrid>
      <w:tr>
        <w:trPr>
          <w:trHeight w:val="592" w:hRule="exact"/>
        </w:trPr>
        <w:tc>
          <w:tcPr>
            <w:tcW w:w="10800" w:type="dxa"/>
            <w:tcBorders/>
            <w:shd w:fill="F0F3F5"/>
          </w:tcPr>
          <w:p>
            <w:pPr>
              <w:pStyle w:val="Normal"/>
              <w:widowControl/>
              <w:tabs>
                <w:tab w:val="clear" w:pos="720"/>
                <w:tab w:val="left" w:pos="518" w:leader="none"/>
              </w:tabs>
              <w:spacing w:lineRule="exact" w:line="270" w:before="22" w:after="0"/>
              <w:ind w:hanging="0" w:left="60" w:right="5472"/>
              <w:jc w:val="left"/>
              <w:rPr/>
            </w:pPr>
            <w:r>
              <w:rPr>
                <w:rFonts w:eastAsia="LMMono10" w:ascii="LMMono10" w:hAnsi="LMMono10"/>
                <w:b w:val="false"/>
                <w:i w:val="false"/>
                <w:color w:val="003A4F"/>
                <w:sz w:val="22"/>
              </w:rPr>
              <w:t>tab_formatada</w:t>
            </w:r>
            <w:r>
              <w:rPr>
                <w:rFonts w:eastAsia="LMMono10" w:ascii="LMMono10" w:hAnsi="LMMono10"/>
                <w:b w:val="false"/>
                <w:i w:val="false"/>
                <w:color w:val="5E5E5E"/>
                <w:sz w:val="22"/>
              </w:rPr>
              <w:t xml:space="preserve"> |&gt; </w:t>
            </w:r>
            <w:r>
              <w:rPr/>
              <w:br/>
              <w:tab/>
            </w:r>
            <w:r>
              <w:rPr>
                <w:rFonts w:eastAsia="LMMono10" w:ascii="LMMono10" w:hAnsi="LMMono10"/>
                <w:b w:val="false"/>
                <w:i w:val="false"/>
                <w:color w:val="4759AA"/>
                <w:sz w:val="22"/>
              </w:rPr>
              <w:t>gtsave</w:t>
            </w:r>
            <w:r>
              <w:rPr>
                <w:rFonts w:eastAsia="LMMono10" w:ascii="LMMono10" w:hAnsi="LMMono10"/>
                <w:b w:val="false"/>
                <w:i w:val="false"/>
                <w:color w:val="003A4F"/>
                <w:sz w:val="22"/>
              </w:rPr>
              <w:t>(</w:t>
            </w:r>
            <w:r>
              <w:rPr>
                <w:rFonts w:eastAsia="LMMono10" w:ascii="LMMono10" w:hAnsi="LMMono10"/>
                <w:b w:val="false"/>
                <w:i w:val="false"/>
                <w:color w:val="21774C"/>
                <w:sz w:val="22"/>
              </w:rPr>
              <w:t>"minha_tabela.rtf"</w:t>
            </w:r>
            <w:r>
              <w:rPr>
                <w:rFonts w:eastAsia="LMMono10" w:ascii="LMMono10" w:hAnsi="LMMono10"/>
                <w:b w:val="false"/>
                <w:i w:val="false"/>
                <w:color w:val="003A4F"/>
                <w:sz w:val="22"/>
              </w:rPr>
              <w:t>)</w:t>
            </w:r>
          </w:p>
        </w:tc>
      </w:tr>
    </w:tbl>
    <w:p>
      <w:pPr>
        <w:pStyle w:val="Normal"/>
        <w:widowControl/>
        <w:spacing w:lineRule="exact" w:line="308" w:before="912" w:after="0"/>
        <w:ind w:hanging="0" w:left="0" w:right="5956"/>
        <w:jc w:val="right"/>
        <w:rPr/>
      </w:pPr>
      <w:r>
        <w:rPr>
          <w:rFonts w:eastAsia="LMRoman10" w:ascii="LMRoman10" w:hAnsi="LMRoman10"/>
          <w:b w:val="false"/>
          <w:i w:val="false"/>
          <w:color w:val="000000"/>
          <w:sz w:val="22"/>
        </w:rPr>
        <w:t>146</w:t>
      </w:r>
    </w:p>
    <w:p>
      <w:pPr>
        <w:sectPr>
          <w:type w:val="continuous"/>
          <w:pgSz w:w="12240" w:h="15840"/>
          <w:pgMar w:left="1440" w:right="0" w:gutter="0" w:header="0" w:top="696" w:footer="0" w:bottom="894"/>
          <w:formProt w:val="false"/>
          <w:textDirection w:val="lrTb"/>
          <w:docGrid w:type="default" w:linePitch="360" w:charSpace="4096"/>
        </w:sectPr>
      </w:pPr>
    </w:p>
    <w:p>
      <w:pPr>
        <w:pStyle w:val="Normal"/>
        <w:widowControl/>
        <w:spacing w:lineRule="exact" w:line="220" w:before="0" w:after="488"/>
        <w:ind w:left="0" w:right="0"/>
        <w:rPr/>
      </w:pPr>
      <w:r>
        <w:rPr/>
      </w:r>
    </w:p>
    <w:p>
      <w:pPr>
        <w:pStyle w:val="Normal"/>
        <w:widowControl/>
        <w:spacing w:lineRule="exact" w:line="272" w:before="36" w:after="0"/>
        <w:ind w:hanging="0" w:left="230" w:right="1428"/>
        <w:jc w:val="both"/>
        <w:rPr/>
      </w:pPr>
      <w:r>
        <w:rPr>
          <w:rFonts w:eastAsia="LMRoman10" w:ascii="LMRoman10" w:hAnsi="LMRoman10"/>
          <w:b w:val="false"/>
          <w:i w:val="false"/>
          <w:color w:val="000000"/>
          <w:sz w:val="22"/>
        </w:rPr>
        <w:t>O arquivo salvo adapta a formatação que vimos acima para o formato de texto que pode ser aberto em qualquer editor – o que facilita o trabalho de incluir resultados do R em um documento de Word, por exemplo.</w:t>
      </w:r>
    </w:p>
    <w:p>
      <w:pPr>
        <w:pStyle w:val="Normal"/>
        <w:widowControl/>
        <w:spacing w:lineRule="exact" w:line="344" w:before="386" w:after="0"/>
        <w:ind w:hanging="0" w:left="230" w:right="0"/>
        <w:jc w:val="left"/>
        <w:rPr/>
      </w:pPr>
      <w:r>
        <w:rPr>
          <w:rFonts w:eastAsia="LMSans10" w:ascii="LMSans10" w:hAnsi="LMSans10"/>
          <w:b/>
          <w:i w:val="false"/>
          <w:color w:val="000000"/>
          <w:sz w:val="24"/>
        </w:rPr>
        <w:t>5.1.5 Criando tabelas automaticamente com</w:t>
      </w:r>
      <w:r>
        <w:rPr>
          <w:rFonts w:eastAsia="LMMonoLt10" w:ascii="LMMonoLt10" w:hAnsi="LMMonoLt10"/>
          <w:b/>
          <w:i w:val="false"/>
          <w:color w:val="000000"/>
          <w:sz w:val="24"/>
        </w:rPr>
        <w:t xml:space="preserve"> modelsummary</w:t>
      </w:r>
    </w:p>
    <w:p>
      <w:pPr>
        <w:pStyle w:val="Normal"/>
        <w:widowControl/>
        <w:spacing w:lineRule="exact" w:line="270" w:before="274" w:after="262"/>
        <w:ind w:hanging="0" w:left="230" w:right="1428"/>
        <w:jc w:val="both"/>
        <w:rPr/>
      </w:pPr>
      <w:r>
        <w:rPr>
          <w:rFonts w:eastAsia="LMRoman10" w:ascii="LMRoman10" w:hAnsi="LMRoman10"/>
          <w:b w:val="false"/>
          <w:i w:val="false"/>
          <w:color w:val="000000"/>
          <w:sz w:val="22"/>
        </w:rPr>
        <w:t>O pacote</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visto anteriormente, permite inúmeras customizações em uma tabela, várias delas que sequer mostramos</w:t>
      </w:r>
      <w:r>
        <w:rPr>
          <w:rFonts w:eastAsia="LMRoman8" w:ascii="LMRoman8" w:hAnsi="LMRoman8"/>
          <w:b w:val="false"/>
          <w:i w:val="false"/>
          <w:color w:val="0000FF"/>
          <w:w w:val="101"/>
          <w:sz w:val="15"/>
        </w:rPr>
        <w:t>2</w:t>
      </w:r>
      <w:r>
        <w:rPr>
          <w:rFonts w:eastAsia="LMRoman10" w:ascii="LMRoman10" w:hAnsi="LMRoman10"/>
          <w:b w:val="false"/>
          <w:i w:val="false"/>
          <w:color w:val="000000"/>
          <w:sz w:val="22"/>
        </w:rPr>
        <w:t xml:space="preserve">– o custo é ter de aprender a usar uma série de funções e argumen-tos. Para quem não quer se preocupar com isso, uma alternativa econômica é usar o pacote </w:t>
      </w:r>
      <w:r>
        <w:rPr>
          <w:rFonts w:eastAsia="LMMono10" w:ascii="LMMono10" w:hAnsi="LMMono10"/>
          <w:b w:val="false"/>
          <w:i w:val="false"/>
          <w:color w:val="000000"/>
          <w:sz w:val="22"/>
        </w:rPr>
        <w:t>modelsummary</w:t>
      </w:r>
      <w:r>
        <w:rPr>
          <w:rFonts w:eastAsia="LMRoman10" w:ascii="LMRoman10" w:hAnsi="LMRoman10"/>
          <w:b w:val="false"/>
          <w:i w:val="false"/>
          <w:color w:val="000000"/>
          <w:sz w:val="22"/>
        </w:rPr>
        <w:t>, que calcula estatísticas descritivas e cria tabelas automaticamente a partir de uma base de dados. Para criar uma tabela descritiva da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por exemplo, basta usar a função</w:t>
      </w:r>
      <w:r>
        <w:rPr>
          <w:rFonts w:eastAsia="LMMono10" w:ascii="LMMono10" w:hAnsi="LMMono10"/>
          <w:b w:val="false"/>
          <w:i w:val="false"/>
          <w:color w:val="000000"/>
          <w:sz w:val="22"/>
        </w:rPr>
        <w:t xml:space="preserve"> datasummary_skim()</w:t>
      </w:r>
      <w:r>
        <w:rPr>
          <w:rFonts w:eastAsia="LMRoman10" w:ascii="LMRoman10" w:hAnsi="LMRoman10"/>
          <w:b w:val="false"/>
          <w:i w:val="false"/>
          <w:color w:val="000000"/>
          <w:sz w:val="22"/>
        </w:rPr>
        <w:t xml:space="preserve"> como fizemos abaixo:</w:t>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322" w:hRule="exact"/>
        </w:trPr>
        <w:tc>
          <w:tcPr>
            <w:tcW w:w="10558"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datasummary_skim</w:t>
            </w:r>
            <w:r>
              <w:rPr>
                <w:rFonts w:eastAsia="LMMono10" w:ascii="LMMono10" w:hAnsi="LMMono10"/>
                <w:b w:val="false"/>
                <w:i w:val="false"/>
                <w:color w:val="003A4F"/>
                <w:sz w:val="22"/>
              </w:rPr>
              <w:t>(gov)</w:t>
            </w:r>
          </w:p>
        </w:tc>
      </w:tr>
    </w:tbl>
    <w:p>
      <w:pPr>
        <w:pStyle w:val="Normal"/>
        <w:widowControl/>
        <w:spacing w:lineRule="exact" w:line="270" w:before="384" w:after="268"/>
        <w:ind w:hanging="0" w:left="230" w:right="1428"/>
        <w:jc w:val="both"/>
        <w:rPr/>
      </w:pPr>
      <w:r>
        <w:rPr>
          <w:rFonts w:eastAsia="LMRoman10" w:ascii="LMRoman10" w:hAnsi="LMRoman10"/>
          <w:b w:val="false"/>
          <w:i w:val="false"/>
          <w:color w:val="000000"/>
          <w:sz w:val="22"/>
        </w:rPr>
        <w:t>Como é possível notar,</w:t>
      </w:r>
      <w:r>
        <w:rPr>
          <w:rFonts w:eastAsia="LMMono10" w:ascii="LMMono10" w:hAnsi="LMMono10"/>
          <w:b w:val="false"/>
          <w:i w:val="false"/>
          <w:color w:val="000000"/>
          <w:sz w:val="22"/>
        </w:rPr>
        <w:t xml:space="preserve"> datasummary_skim()</w:t>
      </w:r>
      <w:r>
        <w:rPr>
          <w:rFonts w:eastAsia="LMRoman10" w:ascii="LMRoman10" w:hAnsi="LMRoman10"/>
          <w:b w:val="false"/>
          <w:i w:val="false"/>
          <w:color w:val="000000"/>
          <w:sz w:val="22"/>
        </w:rPr>
        <w:t xml:space="preserve"> automaticamente detecta quais colunas na nossa base são numéricas e, partir disso, calcula e reporta uma série de estatísticas úteis, como número de linhas; números de</w:t>
      </w:r>
      <w:r>
        <w:rPr>
          <w:rFonts w:eastAsia="LMRoman10" w:ascii="LMRoman10" w:hAnsi="LMRoman10"/>
          <w:b w:val="false"/>
          <w:i/>
          <w:color w:val="000000"/>
          <w:sz w:val="22"/>
        </w:rPr>
        <w:t xml:space="preserve"> missings</w:t>
      </w:r>
      <w:r>
        <w:rPr>
          <w:rFonts w:eastAsia="LMRoman10" w:ascii="LMRoman10" w:hAnsi="LMRoman10"/>
          <w:b w:val="false"/>
          <w:i w:val="false"/>
          <w:color w:val="000000"/>
          <w:sz w:val="22"/>
        </w:rPr>
        <w:t>; média; entre outas. Para termos mais controle so-bre o resultado, podemos usar a função</w:t>
      </w:r>
      <w:r>
        <w:rPr>
          <w:rFonts w:eastAsia="LMMono10" w:ascii="LMMono10" w:hAnsi="LMMono10"/>
          <w:b w:val="false"/>
          <w:i w:val="false"/>
          <w:color w:val="000000"/>
          <w:sz w:val="22"/>
        </w:rPr>
        <w:t xml:space="preserve"> datasummary()</w:t>
      </w:r>
      <w:r>
        <w:rPr>
          <w:rFonts w:eastAsia="LMRoman10" w:ascii="LMRoman10" w:hAnsi="LMRoman10"/>
          <w:b w:val="false"/>
          <w:i w:val="false"/>
          <w:color w:val="000000"/>
          <w:sz w:val="22"/>
        </w:rPr>
        <w:t xml:space="preserve"> especificando quais variáveis e quais estatísticas queremos calcular:</w:t>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320" w:hRule="exact"/>
        </w:trPr>
        <w:tc>
          <w:tcPr>
            <w:tcW w:w="10558"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datasummary</w:t>
            </w:r>
            <w:r>
              <w:rPr>
                <w:rFonts w:eastAsia="LMMono10" w:ascii="LMMono10" w:hAnsi="LMMono10"/>
                <w:b w:val="false"/>
                <w:i w:val="false"/>
                <w:color w:val="003A4F"/>
                <w:sz w:val="22"/>
              </w:rPr>
              <w:t>(pct_gastos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pct_votos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Mean</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Median,</w:t>
            </w:r>
            <w:r>
              <w:rPr>
                <w:rFonts w:eastAsia="LMMono10" w:ascii="LMMono10" w:hAnsi="LMMono10"/>
                <w:b w:val="false"/>
                <w:i w:val="false"/>
                <w:color w:val="667221"/>
                <w:sz w:val="22"/>
              </w:rPr>
              <w:t xml:space="preserve"> data =</w:t>
            </w:r>
            <w:r>
              <w:rPr>
                <w:rFonts w:eastAsia="LMMono10" w:ascii="LMMono10" w:hAnsi="LMMono10"/>
                <w:b w:val="false"/>
                <w:i w:val="false"/>
                <w:color w:val="003A4F"/>
                <w:sz w:val="22"/>
              </w:rPr>
              <w:t xml:space="preserve"> gov)</w:t>
            </w:r>
          </w:p>
        </w:tc>
      </w:tr>
    </w:tbl>
    <w:p>
      <w:pPr>
        <w:pStyle w:val="Normal"/>
        <w:widowControl/>
        <w:spacing w:lineRule="exact" w:line="270" w:before="386" w:after="262"/>
        <w:ind w:hanging="0" w:left="230" w:right="1428"/>
        <w:jc w:val="both"/>
        <w:rPr/>
      </w:pPr>
      <w:r>
        <w:rPr>
          <w:rFonts w:eastAsia="LMRoman10" w:ascii="LMRoman10" w:hAnsi="LMRoman10"/>
          <w:b w:val="false"/>
          <w:i w:val="false"/>
          <w:color w:val="000000"/>
          <w:sz w:val="22"/>
        </w:rPr>
        <w:t>No código anterior, usamos</w:t>
      </w:r>
      <w:r>
        <w:rPr>
          <w:rFonts w:eastAsia="LMMono10" w:ascii="LMMono10" w:hAnsi="LMMono10"/>
          <w:b w:val="false"/>
          <w:i w:val="false"/>
          <w:color w:val="000000"/>
          <w:sz w:val="22"/>
        </w:rPr>
        <w:t xml:space="preserve"> pct_gastos + pct_votos</w:t>
      </w:r>
      <w:r>
        <w:rPr>
          <w:rFonts w:eastAsia="LMRoman10" w:ascii="LMRoman10" w:hAnsi="LMRoman10"/>
          <w:b w:val="false"/>
          <w:i w:val="false"/>
          <w:color w:val="000000"/>
          <w:sz w:val="22"/>
        </w:rPr>
        <w:t xml:space="preserve"> para indicar quais variáveis da base</w:t>
      </w:r>
      <w:r>
        <w:rPr>
          <w:rFonts w:eastAsia="LMMono10" w:ascii="LMMono10" w:hAnsi="LMMono10"/>
          <w:b w:val="false"/>
          <w:i w:val="false"/>
          <w:color w:val="000000"/>
          <w:sz w:val="22"/>
        </w:rPr>
        <w:t xml:space="preserve"> gov </w:t>
      </w:r>
      <w:r>
        <w:rPr>
          <w:rFonts w:eastAsia="LMRoman10" w:ascii="LMRoman10" w:hAnsi="LMRoman10"/>
          <w:b w:val="false"/>
          <w:i w:val="false"/>
          <w:color w:val="000000"/>
          <w:sz w:val="22"/>
        </w:rPr>
        <w:t>deveriam ser incluídas na tabela, e</w:t>
      </w:r>
      <w:r>
        <w:rPr>
          <w:rFonts w:eastAsia="LMMono10" w:ascii="LMMono10" w:hAnsi="LMMono10"/>
          <w:b w:val="false"/>
          <w:i w:val="false"/>
          <w:color w:val="000000"/>
          <w:sz w:val="22"/>
        </w:rPr>
        <w:t xml:space="preserve"> Mean + Median</w:t>
      </w:r>
      <w:r>
        <w:rPr>
          <w:rFonts w:eastAsia="LMRoman10" w:ascii="LMRoman10" w:hAnsi="LMRoman10"/>
          <w:b w:val="false"/>
          <w:i w:val="false"/>
          <w:color w:val="000000"/>
          <w:sz w:val="22"/>
        </w:rPr>
        <w:t xml:space="preserve"> para indicar quais estatísticas deveriam ser calculadas para cada uma delas. Adaptando um pouco essa fórmula, podemos criar uma tabela com estatísticas descritivas para cada um dos estados da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w:t>
      </w:r>
    </w:p>
    <w:tbl>
      <w:tblPr>
        <w:tblW w:w="10558"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0558"/>
      </w:tblGrid>
      <w:tr>
        <w:trPr>
          <w:trHeight w:val="322" w:hRule="exact"/>
        </w:trPr>
        <w:tc>
          <w:tcPr>
            <w:tcW w:w="10558"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datasummary</w:t>
            </w:r>
            <w:r>
              <w:rPr>
                <w:rFonts w:eastAsia="LMMono10" w:ascii="LMMono10" w:hAnsi="LMMono10"/>
                <w:b w:val="false"/>
                <w:i w:val="false"/>
                <w:color w:val="003A4F"/>
                <w:sz w:val="22"/>
              </w:rPr>
              <w:t>(pct_gastos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pct_votos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Mean</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uf,</w:t>
            </w:r>
            <w:r>
              <w:rPr>
                <w:rFonts w:eastAsia="LMMono10" w:ascii="LMMono10" w:hAnsi="LMMono10"/>
                <w:b w:val="false"/>
                <w:i w:val="false"/>
                <w:color w:val="667221"/>
                <w:sz w:val="22"/>
              </w:rPr>
              <w:t xml:space="preserve"> data =</w:t>
            </w:r>
            <w:r>
              <w:rPr>
                <w:rFonts w:eastAsia="LMMono10" w:ascii="LMMono10" w:hAnsi="LMMono10"/>
                <w:b w:val="false"/>
                <w:i w:val="false"/>
                <w:color w:val="003A4F"/>
                <w:sz w:val="22"/>
              </w:rPr>
              <w:t xml:space="preserve"> gov)</w:t>
            </w:r>
          </w:p>
        </w:tc>
      </w:tr>
    </w:tbl>
    <w:p>
      <w:pPr>
        <w:pStyle w:val="Normal"/>
        <w:widowControl/>
        <w:spacing w:lineRule="exact" w:line="274" w:before="374" w:after="0"/>
        <w:ind w:hanging="0" w:left="230" w:right="1428"/>
        <w:jc w:val="both"/>
        <w:rPr/>
      </w:pPr>
      <w:r>
        <w:rPr>
          <w:rFonts w:eastAsia="LMRoman10" w:ascii="LMRoman10" w:hAnsi="LMRoman10"/>
          <w:b w:val="false"/>
          <w:i w:val="false"/>
          <w:color w:val="000000"/>
          <w:sz w:val="22"/>
        </w:rPr>
        <w:t>O resultado, agora, é uma tabela com uma linha para cada estado e uma coluna para cada estatística calculada. Para exportar essa tabela para um arquivo de texto, usamos apenas um argumento adicional,</w:t>
      </w:r>
      <w:r>
        <w:rPr>
          <w:rFonts w:eastAsia="LMMono10" w:ascii="LMMono10" w:hAnsi="LMMono10"/>
          <w:b w:val="false"/>
          <w:i w:val="false"/>
          <w:color w:val="000000"/>
          <w:sz w:val="22"/>
        </w:rPr>
        <w:t xml:space="preserve"> output</w:t>
      </w:r>
      <w:r>
        <w:rPr>
          <w:rFonts w:eastAsia="LMRoman10" w:ascii="LMRoman10" w:hAnsi="LMRoman10"/>
          <w:b w:val="false"/>
          <w:i w:val="false"/>
          <w:color w:val="000000"/>
          <w:sz w:val="22"/>
        </w:rPr>
        <w:t>:</w:t>
      </w:r>
    </w:p>
    <w:p>
      <w:pPr>
        <w:pStyle w:val="Normal"/>
        <w:widowControl/>
        <w:spacing w:lineRule="exact" w:line="272" w:before="270" w:after="0"/>
        <w:ind w:hanging="0" w:left="230" w:right="0"/>
        <w:jc w:val="left"/>
        <w:rPr/>
      </w:pPr>
      <w:r>
        <w:rPr>
          <w:rFonts w:eastAsia="LMMono10" w:ascii="LMMono10" w:hAnsi="LMMono10"/>
          <w:b w:val="false"/>
          <w:i w:val="false"/>
          <w:color w:val="4759AA"/>
          <w:sz w:val="22"/>
          <w:shd w:fill="F0F3F5" w:val="clear"/>
        </w:rPr>
        <w:t>datasummary</w:t>
      </w:r>
      <w:r>
        <w:rPr>
          <w:rFonts w:eastAsia="LMMono10" w:ascii="LMMono10" w:hAnsi="LMMono10"/>
          <w:b w:val="false"/>
          <w:i w:val="false"/>
          <w:color w:val="003A4F"/>
          <w:sz w:val="22"/>
          <w:shd w:fill="F0F3F5" w:val="clear"/>
        </w:rPr>
        <w:t>(pct_gastos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pct_votos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Mean</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uf,</w:t>
      </w:r>
      <w:r>
        <w:rPr>
          <w:rFonts w:eastAsia="LMMono10" w:ascii="LMMono10" w:hAnsi="LMMono10"/>
          <w:b w:val="false"/>
          <w:i w:val="false"/>
          <w:color w:val="667221"/>
          <w:sz w:val="22"/>
          <w:shd w:fill="F0F3F5" w:val="clear"/>
        </w:rPr>
        <w:t xml:space="preserve"> data =</w:t>
      </w:r>
      <w:r>
        <w:rPr>
          <w:rFonts w:eastAsia="LMMono10" w:ascii="LMMono10" w:hAnsi="LMMono10"/>
          <w:b w:val="false"/>
          <w:i w:val="false"/>
          <w:color w:val="003A4F"/>
          <w:sz w:val="22"/>
          <w:shd w:fill="F0F3F5" w:val="clear"/>
        </w:rPr>
        <w:t xml:space="preserve"> gov,</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shd w:fill="F0F3F5" w:val="clear"/>
        </w:rPr>
        <w:t xml:space="preserve"> "tabela.t</w:t>
      </w:r>
      <w:r>
        <w:rPr>
          <w:rFonts w:eastAsia="LMMono10" w:ascii="LMMono10" w:hAnsi="LMMono10"/>
          <w:b w:val="false"/>
          <w:i w:val="false"/>
          <w:color w:val="21774C"/>
          <w:sz w:val="22"/>
        </w:rPr>
        <w:t>xt"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Texto </w:t>
      </w:r>
      <w:r>
        <w:rPr>
          <w:rFonts w:eastAsia="LMMono10" w:ascii="LMMono10" w:hAnsi="LMMono10"/>
          <w:b w:val="false"/>
          <w:i w:val="false"/>
          <w:color w:val="4759AA"/>
          <w:sz w:val="22"/>
          <w:shd w:fill="F0F3F5" w:val="clear"/>
        </w:rPr>
        <w:t>datasummary</w:t>
      </w:r>
      <w:r>
        <w:rPr>
          <w:rFonts w:eastAsia="LMMono10" w:ascii="LMMono10" w:hAnsi="LMMono10"/>
          <w:b w:val="false"/>
          <w:i w:val="false"/>
          <w:color w:val="003A4F"/>
          <w:sz w:val="22"/>
          <w:shd w:fill="F0F3F5" w:val="clear"/>
        </w:rPr>
        <w:t>(pct_gastos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pct_votos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Mean</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uf,</w:t>
      </w:r>
      <w:r>
        <w:rPr>
          <w:rFonts w:eastAsia="LMMono10" w:ascii="LMMono10" w:hAnsi="LMMono10"/>
          <w:b w:val="false"/>
          <w:i w:val="false"/>
          <w:color w:val="667221"/>
          <w:sz w:val="22"/>
          <w:shd w:fill="F0F3F5" w:val="clear"/>
        </w:rPr>
        <w:t xml:space="preserve"> data =</w:t>
      </w:r>
      <w:r>
        <w:rPr>
          <w:rFonts w:eastAsia="LMMono10" w:ascii="LMMono10" w:hAnsi="LMMono10"/>
          <w:b w:val="false"/>
          <w:i w:val="false"/>
          <w:color w:val="003A4F"/>
          <w:sz w:val="22"/>
          <w:shd w:fill="F0F3F5" w:val="clear"/>
        </w:rPr>
        <w:t xml:space="preserve"> gov,</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shd w:fill="F0F3F5" w:val="clear"/>
        </w:rPr>
        <w:t xml:space="preserve"> "tabela.r</w:t>
      </w:r>
      <w:r>
        <w:rPr>
          <w:rFonts w:eastAsia="LMMono10" w:ascii="LMMono10" w:hAnsi="LMMono10"/>
          <w:b w:val="false"/>
          <w:i w:val="false"/>
          <w:color w:val="21774C"/>
          <w:sz w:val="22"/>
        </w:rPr>
        <w:t>tf"</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RTF </w:t>
      </w:r>
      <w:r>
        <w:rPr>
          <w:rFonts w:eastAsia="LMMono10" w:ascii="LMMono10" w:hAnsi="LMMono10"/>
          <w:b w:val="false"/>
          <w:i w:val="false"/>
          <w:color w:val="4759AA"/>
          <w:sz w:val="22"/>
          <w:shd w:fill="F0F3F5" w:val="clear"/>
        </w:rPr>
        <w:t>datasummary</w:t>
      </w:r>
      <w:r>
        <w:rPr>
          <w:rFonts w:eastAsia="LMMono10" w:ascii="LMMono10" w:hAnsi="LMMono10"/>
          <w:b w:val="false"/>
          <w:i w:val="false"/>
          <w:color w:val="003A4F"/>
          <w:sz w:val="22"/>
          <w:shd w:fill="F0F3F5" w:val="clear"/>
        </w:rPr>
        <w:t>(pct_gastos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pct_votos</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Mean</w:t>
      </w:r>
      <w:r>
        <w:rPr>
          <w:rFonts w:eastAsia="LMMono10" w:ascii="LMMono10" w:hAnsi="LMMono10"/>
          <w:b w:val="false"/>
          <w:i w:val="false"/>
          <w:color w:val="5E5E5E"/>
          <w:sz w:val="22"/>
          <w:shd w:fill="F0F3F5" w:val="clear"/>
        </w:rPr>
        <w:t xml:space="preserve"> *</w:t>
      </w:r>
      <w:r>
        <w:rPr>
          <w:rFonts w:eastAsia="LMMono10" w:ascii="LMMono10" w:hAnsi="LMMono10"/>
          <w:b w:val="false"/>
          <w:i w:val="false"/>
          <w:color w:val="003A4F"/>
          <w:sz w:val="22"/>
          <w:shd w:fill="F0F3F5" w:val="clear"/>
        </w:rPr>
        <w:t xml:space="preserve"> uf,</w:t>
      </w:r>
      <w:r>
        <w:rPr>
          <w:rFonts w:eastAsia="LMMono10" w:ascii="LMMono10" w:hAnsi="LMMono10"/>
          <w:b w:val="false"/>
          <w:i w:val="false"/>
          <w:color w:val="667221"/>
          <w:sz w:val="22"/>
          <w:shd w:fill="F0F3F5" w:val="clear"/>
        </w:rPr>
        <w:t xml:space="preserve"> data =</w:t>
      </w:r>
      <w:r>
        <w:rPr>
          <w:rFonts w:eastAsia="LMMono10" w:ascii="LMMono10" w:hAnsi="LMMono10"/>
          <w:b w:val="false"/>
          <w:i w:val="false"/>
          <w:color w:val="003A4F"/>
          <w:sz w:val="22"/>
          <w:shd w:fill="F0F3F5" w:val="clear"/>
        </w:rPr>
        <w:t xml:space="preserve"> gov,</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shd w:fill="F0F3F5" w:val="clear"/>
        </w:rPr>
        <w:t xml:space="preserve"> "tabela.h</w:t>
      </w:r>
      <w:r>
        <w:rPr>
          <w:rFonts w:eastAsia="LMMono10" w:ascii="LMMono10" w:hAnsi="LMMono10"/>
          <w:b w:val="false"/>
          <w:i w:val="false"/>
          <w:color w:val="21774C"/>
          <w:sz w:val="22"/>
        </w:rPr>
        <w:t>tml"</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HTML</w:t>
      </w:r>
    </w:p>
    <w:p>
      <w:pPr>
        <w:pStyle w:val="Normal"/>
        <w:widowControl/>
        <w:tabs>
          <w:tab w:val="clear" w:pos="720"/>
          <w:tab w:val="left" w:pos="498" w:leader="none"/>
        </w:tabs>
        <w:spacing w:lineRule="exact" w:line="214" w:before="536" w:after="0"/>
        <w:ind w:hanging="0" w:left="326" w:right="1296"/>
        <w:jc w:val="left"/>
        <w:rPr/>
      </w:pPr>
      <w:r>
        <w:rPr>
          <w:rFonts w:eastAsia="LMRoman6" w:ascii="LMRoman6" w:hAnsi="LMRoman6"/>
          <w:b w:val="false"/>
          <w:i w:val="false"/>
          <w:color w:val="000000"/>
          <w:sz w:val="12"/>
        </w:rPr>
        <w:t>2</w:t>
      </w:r>
      <w:r>
        <w:rPr>
          <w:rFonts w:eastAsia="LMRoman9" w:ascii="LMRoman9" w:hAnsi="LMRoman9"/>
          <w:b w:val="false"/>
          <w:i w:val="false"/>
          <w:color w:val="000000"/>
          <w:sz w:val="18"/>
        </w:rPr>
        <w:t>Para saber mais sobre todas as funcionalidades do</w:t>
      </w:r>
      <w:r>
        <w:rPr>
          <w:rFonts w:eastAsia="LMMono9" w:ascii="LMMono9" w:hAnsi="LMMono9"/>
          <w:b w:val="false"/>
          <w:i w:val="false"/>
          <w:color w:val="000000"/>
          <w:sz w:val="18"/>
        </w:rPr>
        <w:t xml:space="preserve"> gt</w:t>
      </w:r>
      <w:r>
        <w:rPr>
          <w:rFonts w:eastAsia="LMRoman9" w:ascii="LMRoman9" w:hAnsi="LMRoman9"/>
          <w:b w:val="false"/>
          <w:i w:val="false"/>
          <w:color w:val="000000"/>
          <w:sz w:val="18"/>
        </w:rPr>
        <w:t xml:space="preserve">, nossa recomendação é consultar a documentação oficial </w:t>
      </w:r>
      <w:r>
        <w:rPr/>
        <w:tab/>
      </w:r>
      <w:r>
        <w:rPr>
          <w:rFonts w:eastAsia="LMRoman9" w:ascii="LMRoman9" w:hAnsi="LMRoman9"/>
          <w:b w:val="false"/>
          <w:i w:val="false"/>
          <w:color w:val="000000"/>
          <w:sz w:val="18"/>
        </w:rPr>
        <w:t>do pacote em https://gt.rstudio.com.</w:t>
      </w:r>
    </w:p>
    <w:p>
      <w:pPr>
        <w:sectPr>
          <w:type w:val="nextPage"/>
          <w:pgSz w:w="12240" w:h="15840"/>
          <w:pgMar w:left="1440" w:right="242"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5714"/>
        <w:jc w:val="right"/>
        <w:rPr/>
      </w:pPr>
      <w:r>
        <w:rPr>
          <w:rFonts w:eastAsia="LMRoman10" w:ascii="LMRoman10" w:hAnsi="LMRoman10"/>
          <w:b w:val="false"/>
          <w:i w:val="false"/>
          <w:color w:val="000000"/>
          <w:sz w:val="22"/>
        </w:rPr>
        <w:t>147</w:t>
      </w:r>
    </w:p>
    <w:p>
      <w:pPr>
        <w:pStyle w:val="Normal"/>
        <w:widowControl/>
        <w:spacing w:lineRule="exact" w:line="220" w:before="0" w:after="738"/>
        <w:ind w:left="0" w:right="0"/>
        <w:rPr/>
      </w:pPr>
      <w:r>
        <w:rPr/>
      </w:r>
    </w:p>
    <w:tbl>
      <w:tblPr>
        <w:tblW w:w="10801" w:type="dxa"/>
        <w:jc w:val="left"/>
        <w:tblInd w:w="112" w:type="dxa"/>
        <w:tblLayout w:type="fixed"/>
        <w:tblCellMar>
          <w:top w:w="0" w:type="dxa"/>
          <w:left w:w="0" w:type="dxa"/>
          <w:bottom w:w="0" w:type="dxa"/>
          <w:right w:w="0" w:type="dxa"/>
        </w:tblCellMar>
        <w:tblLook w:val="04a0" w:noHBand="0" w:noVBand="1" w:firstColumn="1" w:lastRow="0" w:lastColumn="0" w:firstRow="1"/>
      </w:tblPr>
      <w:tblGrid>
        <w:gridCol w:w="1543"/>
        <w:gridCol w:w="1542"/>
        <w:gridCol w:w="1544"/>
        <w:gridCol w:w="1542"/>
        <w:gridCol w:w="1544"/>
        <w:gridCol w:w="1542"/>
        <w:gridCol w:w="1543"/>
      </w:tblGrid>
      <w:tr>
        <w:trPr>
          <w:trHeight w:val="364" w:hRule="exact"/>
        </w:trPr>
        <w:tc>
          <w:tcPr>
            <w:tcW w:w="1543" w:type="dxa"/>
            <w:tcBorders>
              <w:top w:val="single" w:sz="6" w:space="0" w:color="000000"/>
              <w:bottom w:val="single" w:sz="4" w:space="0" w:color="000000"/>
            </w:tcBorders>
          </w:tcPr>
          <w:p>
            <w:pPr>
              <w:pStyle w:val="Normal"/>
              <w:widowControl/>
              <w:bidi w:val="0"/>
              <w:spacing w:lineRule="auto" w:line="276" w:before="0" w:after="200"/>
              <w:jc w:val="left"/>
              <w:rPr/>
            </w:pPr>
            <w:r>
              <w:rPr/>
            </w:r>
          </w:p>
        </w:tc>
        <w:tc>
          <w:tcPr>
            <w:tcW w:w="1542" w:type="dxa"/>
            <w:tcBorders>
              <w:top w:val="single" w:sz="6" w:space="0" w:color="000000"/>
              <w:bottom w:val="single" w:sz="4" w:space="0" w:color="000000"/>
            </w:tcBorders>
          </w:tcPr>
          <w:p>
            <w:pPr>
              <w:pStyle w:val="Normal"/>
              <w:widowControl/>
              <w:spacing w:lineRule="exact" w:line="310" w:before="0" w:after="0"/>
              <w:ind w:hanging="0" w:left="128" w:right="0"/>
              <w:jc w:val="left"/>
              <w:rPr/>
            </w:pPr>
            <w:r>
              <w:rPr>
                <w:rFonts w:eastAsia="LMRoman10" w:ascii="LMRoman10" w:hAnsi="LMRoman10"/>
                <w:b w:val="false"/>
                <w:i w:val="false"/>
                <w:color w:val="000000"/>
                <w:sz w:val="22"/>
              </w:rPr>
              <w:t>Unique</w:t>
            </w:r>
          </w:p>
        </w:tc>
        <w:tc>
          <w:tcPr>
            <w:tcW w:w="1544" w:type="dxa"/>
            <w:tcBorders>
              <w:top w:val="single" w:sz="6" w:space="0" w:color="000000"/>
              <w:bottom w:val="single" w:sz="4" w:space="0" w:color="000000"/>
            </w:tcBorders>
          </w:tcPr>
          <w:p>
            <w:pPr>
              <w:pStyle w:val="Normal"/>
              <w:widowControl/>
              <w:spacing w:lineRule="exact" w:line="310" w:before="0" w:after="0"/>
              <w:ind w:hanging="0" w:left="0" w:right="0"/>
              <w:jc w:val="center"/>
              <w:rPr/>
            </w:pPr>
            <w:r>
              <w:rPr>
                <w:rFonts w:eastAsia="LMRoman10" w:ascii="LMRoman10" w:hAnsi="LMRoman10"/>
                <w:b w:val="false"/>
                <w:i w:val="false"/>
                <w:color w:val="000000"/>
                <w:sz w:val="22"/>
              </w:rPr>
              <w:t>Missing Pct.</w:t>
            </w:r>
          </w:p>
        </w:tc>
        <w:tc>
          <w:tcPr>
            <w:tcW w:w="1542" w:type="dxa"/>
            <w:tcBorders>
              <w:top w:val="single" w:sz="6" w:space="0" w:color="000000"/>
              <w:bottom w:val="single" w:sz="4" w:space="0" w:color="000000"/>
            </w:tcBorders>
          </w:tcPr>
          <w:p>
            <w:pPr>
              <w:pStyle w:val="Normal"/>
              <w:widowControl/>
              <w:spacing w:lineRule="exact" w:line="310" w:before="0" w:after="0"/>
              <w:ind w:hanging="0" w:left="0" w:right="0"/>
              <w:jc w:val="center"/>
              <w:rPr/>
            </w:pPr>
            <w:r>
              <w:rPr>
                <w:rFonts w:eastAsia="LMRoman10" w:ascii="LMRoman10" w:hAnsi="LMRoman10"/>
                <w:b w:val="false"/>
                <w:i w:val="false"/>
                <w:color w:val="000000"/>
                <w:sz w:val="22"/>
              </w:rPr>
              <w:t>Mean</w:t>
            </w:r>
          </w:p>
        </w:tc>
        <w:tc>
          <w:tcPr>
            <w:tcW w:w="1544" w:type="dxa"/>
            <w:tcBorders>
              <w:top w:val="single" w:sz="6" w:space="0" w:color="000000"/>
              <w:bottom w:val="single" w:sz="4" w:space="0" w:color="000000"/>
            </w:tcBorders>
          </w:tcPr>
          <w:p>
            <w:pPr>
              <w:pStyle w:val="Normal"/>
              <w:widowControl/>
              <w:spacing w:lineRule="exact" w:line="310" w:before="0" w:after="0"/>
              <w:ind w:hanging="0" w:left="126" w:right="0"/>
              <w:jc w:val="left"/>
              <w:rPr/>
            </w:pPr>
            <w:r>
              <w:rPr>
                <w:rFonts w:eastAsia="LMRoman10" w:ascii="LMRoman10" w:hAnsi="LMRoman10"/>
                <w:b w:val="false"/>
                <w:i w:val="false"/>
                <w:color w:val="000000"/>
                <w:sz w:val="22"/>
              </w:rPr>
              <w:t>SD</w:t>
            </w:r>
          </w:p>
        </w:tc>
        <w:tc>
          <w:tcPr>
            <w:tcW w:w="1542" w:type="dxa"/>
            <w:tcBorders>
              <w:top w:val="single" w:sz="6" w:space="0" w:color="000000"/>
              <w:bottom w:val="single" w:sz="4" w:space="0" w:color="000000"/>
            </w:tcBorders>
          </w:tcPr>
          <w:p>
            <w:pPr>
              <w:pStyle w:val="Normal"/>
              <w:widowControl/>
              <w:spacing w:lineRule="exact" w:line="310" w:before="0" w:after="0"/>
              <w:ind w:hanging="0" w:left="0" w:right="0"/>
              <w:jc w:val="center"/>
              <w:rPr/>
            </w:pPr>
            <w:r>
              <w:rPr>
                <w:rFonts w:eastAsia="LMRoman10" w:ascii="LMRoman10" w:hAnsi="LMRoman10"/>
                <w:b w:val="false"/>
                <w:i w:val="false"/>
                <w:color w:val="000000"/>
                <w:sz w:val="22"/>
              </w:rPr>
              <w:t>Min</w:t>
            </w:r>
          </w:p>
        </w:tc>
        <w:tc>
          <w:tcPr>
            <w:tcW w:w="1543" w:type="dxa"/>
            <w:tcBorders>
              <w:top w:val="single" w:sz="6" w:space="0" w:color="000000"/>
              <w:bottom w:val="single" w:sz="4" w:space="0" w:color="000000"/>
            </w:tcBorders>
          </w:tcPr>
          <w:p>
            <w:pPr>
              <w:pStyle w:val="Normal"/>
              <w:widowControl/>
              <w:spacing w:lineRule="exact" w:line="310" w:before="0" w:after="0"/>
              <w:ind w:hanging="0" w:left="134" w:right="0"/>
              <w:jc w:val="left"/>
              <w:rPr/>
            </w:pPr>
            <w:r>
              <w:rPr>
                <w:rFonts w:eastAsia="LMRoman10" w:ascii="LMRoman10" w:hAnsi="LMRoman10"/>
                <w:b w:val="false"/>
                <w:i w:val="false"/>
                <w:color w:val="000000"/>
                <w:sz w:val="22"/>
              </w:rPr>
              <w:t>Media</w:t>
            </w:r>
          </w:p>
        </w:tc>
      </w:tr>
      <w:tr>
        <w:trPr>
          <w:trHeight w:val="354" w:hRule="exact"/>
        </w:trPr>
        <w:tc>
          <w:tcPr>
            <w:tcW w:w="1543" w:type="dxa"/>
            <w:tcBorders>
              <w:top w:val="single" w:sz="4" w:space="0" w:color="000000"/>
            </w:tcBorders>
          </w:tcPr>
          <w:p>
            <w:pPr>
              <w:pStyle w:val="Normal"/>
              <w:widowControl/>
              <w:spacing w:lineRule="exact" w:line="310" w:before="12" w:after="0"/>
              <w:ind w:hanging="0" w:left="0" w:right="0"/>
              <w:jc w:val="center"/>
              <w:rPr/>
            </w:pPr>
            <w:r>
              <w:rPr>
                <w:rFonts w:eastAsia="LMRoman10" w:ascii="LMRoman10" w:hAnsi="LMRoman10"/>
                <w:b w:val="false"/>
                <w:i w:val="false"/>
                <w:color w:val="000000"/>
                <w:sz w:val="22"/>
              </w:rPr>
              <w:t>pct_gastos</w:t>
            </w:r>
          </w:p>
        </w:tc>
        <w:tc>
          <w:tcPr>
            <w:tcW w:w="1542" w:type="dxa"/>
            <w:tcBorders>
              <w:top w:val="single" w:sz="4" w:space="0" w:color="000000"/>
            </w:tcBorders>
          </w:tcPr>
          <w:p>
            <w:pPr>
              <w:pStyle w:val="Normal"/>
              <w:widowControl/>
              <w:spacing w:lineRule="exact" w:line="310" w:before="12" w:after="0"/>
              <w:ind w:hanging="0" w:left="128" w:right="0"/>
              <w:jc w:val="left"/>
              <w:rPr/>
            </w:pPr>
            <w:r>
              <w:rPr>
                <w:rFonts w:eastAsia="LMRoman10" w:ascii="LMRoman10" w:hAnsi="LMRoman10"/>
                <w:b w:val="false"/>
                <w:i w:val="false"/>
                <w:color w:val="000000"/>
                <w:sz w:val="22"/>
              </w:rPr>
              <w:t>14</w:t>
            </w:r>
          </w:p>
        </w:tc>
        <w:tc>
          <w:tcPr>
            <w:tcW w:w="1544" w:type="dxa"/>
            <w:tcBorders>
              <w:top w:val="single" w:sz="4" w:space="0" w:color="000000"/>
            </w:tcBorders>
          </w:tcPr>
          <w:p>
            <w:pPr>
              <w:pStyle w:val="Normal"/>
              <w:widowControl/>
              <w:spacing w:lineRule="exact" w:line="310" w:before="12" w:after="0"/>
              <w:ind w:hanging="0" w:left="134" w:right="0"/>
              <w:jc w:val="left"/>
              <w:rPr/>
            </w:pPr>
            <w:r>
              <w:rPr>
                <w:rFonts w:eastAsia="LMRoman10" w:ascii="LMRoman10" w:hAnsi="LMRoman10"/>
                <w:b w:val="false"/>
                <w:i w:val="false"/>
                <w:color w:val="000000"/>
                <w:sz w:val="22"/>
              </w:rPr>
              <w:t>0</w:t>
            </w:r>
          </w:p>
        </w:tc>
        <w:tc>
          <w:tcPr>
            <w:tcW w:w="1542" w:type="dxa"/>
            <w:tcBorders>
              <w:top w:val="single" w:sz="4" w:space="0" w:color="000000"/>
            </w:tcBorders>
          </w:tcPr>
          <w:p>
            <w:pPr>
              <w:pStyle w:val="Normal"/>
              <w:widowControl/>
              <w:spacing w:lineRule="exact" w:line="310" w:before="12" w:after="0"/>
              <w:ind w:hanging="0" w:left="120" w:right="0"/>
              <w:jc w:val="left"/>
              <w:rPr/>
            </w:pPr>
            <w:r>
              <w:rPr>
                <w:rFonts w:eastAsia="LMRoman10" w:ascii="LMRoman10" w:hAnsi="LMRoman10"/>
                <w:b w:val="false"/>
                <w:i w:val="false"/>
                <w:color w:val="000000"/>
                <w:sz w:val="22"/>
              </w:rPr>
              <w:t>27.1</w:t>
            </w:r>
          </w:p>
        </w:tc>
        <w:tc>
          <w:tcPr>
            <w:tcW w:w="1544" w:type="dxa"/>
            <w:tcBorders>
              <w:top w:val="single" w:sz="4" w:space="0" w:color="000000"/>
            </w:tcBorders>
          </w:tcPr>
          <w:p>
            <w:pPr>
              <w:pStyle w:val="Normal"/>
              <w:widowControl/>
              <w:spacing w:lineRule="exact" w:line="310" w:before="12" w:after="0"/>
              <w:ind w:hanging="0" w:left="0" w:right="0"/>
              <w:jc w:val="center"/>
              <w:rPr/>
            </w:pPr>
            <w:r>
              <w:rPr>
                <w:rFonts w:eastAsia="LMRoman10" w:ascii="LMRoman10" w:hAnsi="LMRoman10"/>
                <w:b w:val="false"/>
                <w:i w:val="false"/>
                <w:color w:val="000000"/>
                <w:sz w:val="22"/>
              </w:rPr>
              <w:t>15.7</w:t>
            </w:r>
          </w:p>
        </w:tc>
        <w:tc>
          <w:tcPr>
            <w:tcW w:w="1542" w:type="dxa"/>
            <w:tcBorders>
              <w:top w:val="single" w:sz="4" w:space="0" w:color="000000"/>
            </w:tcBorders>
          </w:tcPr>
          <w:p>
            <w:pPr>
              <w:pStyle w:val="Normal"/>
              <w:widowControl/>
              <w:spacing w:lineRule="exact" w:line="310" w:before="12" w:after="0"/>
              <w:ind w:hanging="0" w:left="0" w:right="0"/>
              <w:jc w:val="center"/>
              <w:rPr/>
            </w:pPr>
            <w:r>
              <w:rPr>
                <w:rFonts w:eastAsia="LMRoman10" w:ascii="LMRoman10" w:hAnsi="LMRoman10"/>
                <w:b w:val="false"/>
                <w:i w:val="false"/>
                <w:color w:val="000000"/>
                <w:sz w:val="22"/>
              </w:rPr>
              <w:t>2.6</w:t>
            </w:r>
          </w:p>
        </w:tc>
        <w:tc>
          <w:tcPr>
            <w:tcW w:w="1543" w:type="dxa"/>
            <w:tcBorders>
              <w:top w:val="single" w:sz="4" w:space="0" w:color="000000"/>
            </w:tcBorders>
          </w:tcPr>
          <w:p>
            <w:pPr>
              <w:pStyle w:val="Normal"/>
              <w:widowControl/>
              <w:spacing w:lineRule="exact" w:line="310" w:before="12" w:after="0"/>
              <w:ind w:hanging="0" w:left="0" w:right="0"/>
              <w:jc w:val="center"/>
              <w:rPr/>
            </w:pPr>
            <w:r>
              <w:rPr>
                <w:rFonts w:eastAsia="LMRoman10" w:ascii="LMRoman10" w:hAnsi="LMRoman10"/>
                <w:b w:val="false"/>
                <w:i w:val="false"/>
                <w:color w:val="000000"/>
                <w:sz w:val="22"/>
              </w:rPr>
              <w:t>27.8</w:t>
            </w:r>
          </w:p>
        </w:tc>
      </w:tr>
      <w:tr>
        <w:trPr>
          <w:trHeight w:val="422" w:hRule="exact"/>
        </w:trPr>
        <w:tc>
          <w:tcPr>
            <w:tcW w:w="1543" w:type="dxa"/>
            <w:tcBorders>
              <w:bottom w:val="single" w:sz="8" w:space="0" w:color="000000"/>
            </w:tcBorders>
          </w:tcPr>
          <w:p>
            <w:pPr>
              <w:pStyle w:val="Normal"/>
              <w:widowControl/>
              <w:spacing w:lineRule="exact" w:line="308" w:before="44" w:after="0"/>
              <w:ind w:hanging="0" w:left="128" w:right="0"/>
              <w:jc w:val="left"/>
              <w:rPr/>
            </w:pPr>
            <w:r>
              <w:rPr>
                <w:rFonts w:eastAsia="LMRoman10" w:ascii="LMRoman10" w:hAnsi="LMRoman10"/>
                <w:b w:val="false"/>
                <w:i w:val="false"/>
                <w:color w:val="000000"/>
                <w:sz w:val="22"/>
              </w:rPr>
              <w:t>pct_votos</w:t>
            </w:r>
          </w:p>
        </w:tc>
        <w:tc>
          <w:tcPr>
            <w:tcW w:w="1542" w:type="dxa"/>
            <w:tcBorders>
              <w:bottom w:val="single" w:sz="8" w:space="0" w:color="000000"/>
            </w:tcBorders>
          </w:tcPr>
          <w:p>
            <w:pPr>
              <w:pStyle w:val="Normal"/>
              <w:widowControl/>
              <w:spacing w:lineRule="exact" w:line="308" w:before="44" w:after="0"/>
              <w:ind w:hanging="0" w:left="128" w:right="0"/>
              <w:jc w:val="left"/>
              <w:rPr/>
            </w:pPr>
            <w:r>
              <w:rPr>
                <w:rFonts w:eastAsia="LMRoman10" w:ascii="LMRoman10" w:hAnsi="LMRoman10"/>
                <w:b w:val="false"/>
                <w:i w:val="false"/>
                <w:color w:val="000000"/>
                <w:sz w:val="22"/>
              </w:rPr>
              <w:t>14</w:t>
            </w:r>
          </w:p>
        </w:tc>
        <w:tc>
          <w:tcPr>
            <w:tcW w:w="1544" w:type="dxa"/>
            <w:tcBorders>
              <w:bottom w:val="single" w:sz="8" w:space="0" w:color="000000"/>
            </w:tcBorders>
          </w:tcPr>
          <w:p>
            <w:pPr>
              <w:pStyle w:val="Normal"/>
              <w:widowControl/>
              <w:spacing w:lineRule="exact" w:line="308" w:before="44" w:after="0"/>
              <w:ind w:hanging="0" w:left="134" w:right="0"/>
              <w:jc w:val="left"/>
              <w:rPr/>
            </w:pPr>
            <w:r>
              <w:rPr>
                <w:rFonts w:eastAsia="LMRoman10" w:ascii="LMRoman10" w:hAnsi="LMRoman10"/>
                <w:b w:val="false"/>
                <w:i w:val="false"/>
                <w:color w:val="000000"/>
                <w:sz w:val="22"/>
              </w:rPr>
              <w:t>0</w:t>
            </w:r>
          </w:p>
        </w:tc>
        <w:tc>
          <w:tcPr>
            <w:tcW w:w="1542" w:type="dxa"/>
            <w:tcBorders>
              <w:bottom w:val="single" w:sz="8" w:space="0" w:color="000000"/>
            </w:tcBorders>
          </w:tcPr>
          <w:p>
            <w:pPr>
              <w:pStyle w:val="Normal"/>
              <w:widowControl/>
              <w:spacing w:lineRule="exact" w:line="308" w:before="44" w:after="0"/>
              <w:ind w:hanging="0" w:left="120" w:right="0"/>
              <w:jc w:val="left"/>
              <w:rPr/>
            </w:pPr>
            <w:r>
              <w:rPr>
                <w:rFonts w:eastAsia="LMRoman10" w:ascii="LMRoman10" w:hAnsi="LMRoman10"/>
                <w:b w:val="false"/>
                <w:i w:val="false"/>
                <w:color w:val="000000"/>
                <w:sz w:val="22"/>
              </w:rPr>
              <w:t>28.2</w:t>
            </w:r>
          </w:p>
        </w:tc>
        <w:tc>
          <w:tcPr>
            <w:tcW w:w="1544" w:type="dxa"/>
            <w:tcBorders>
              <w:bottom w:val="single" w:sz="8" w:space="0" w:color="000000"/>
            </w:tcBorders>
          </w:tcPr>
          <w:p>
            <w:pPr>
              <w:pStyle w:val="Normal"/>
              <w:widowControl/>
              <w:spacing w:lineRule="exact" w:line="308" w:before="44" w:after="0"/>
              <w:ind w:hanging="0" w:left="0" w:right="0"/>
              <w:jc w:val="center"/>
              <w:rPr/>
            </w:pPr>
            <w:r>
              <w:rPr>
                <w:rFonts w:eastAsia="LMRoman10" w:ascii="LMRoman10" w:hAnsi="LMRoman10"/>
                <w:b w:val="false"/>
                <w:i w:val="false"/>
                <w:color w:val="000000"/>
                <w:sz w:val="22"/>
              </w:rPr>
              <w:t>22.8</w:t>
            </w:r>
          </w:p>
        </w:tc>
        <w:tc>
          <w:tcPr>
            <w:tcW w:w="1542" w:type="dxa"/>
            <w:tcBorders>
              <w:bottom w:val="single" w:sz="8" w:space="0" w:color="000000"/>
            </w:tcBorders>
          </w:tcPr>
          <w:p>
            <w:pPr>
              <w:pStyle w:val="Normal"/>
              <w:widowControl/>
              <w:spacing w:lineRule="exact" w:line="308" w:before="44" w:after="0"/>
              <w:ind w:hanging="0" w:left="0" w:right="0"/>
              <w:jc w:val="center"/>
              <w:rPr/>
            </w:pPr>
            <w:r>
              <w:rPr>
                <w:rFonts w:eastAsia="LMRoman10" w:ascii="LMRoman10" w:hAnsi="LMRoman10"/>
                <w:b w:val="false"/>
                <w:i w:val="false"/>
                <w:color w:val="000000"/>
                <w:sz w:val="22"/>
              </w:rPr>
              <w:t>2.1</w:t>
            </w:r>
          </w:p>
        </w:tc>
        <w:tc>
          <w:tcPr>
            <w:tcW w:w="1543" w:type="dxa"/>
            <w:tcBorders>
              <w:bottom w:val="single" w:sz="8" w:space="0" w:color="000000"/>
            </w:tcBorders>
          </w:tcPr>
          <w:p>
            <w:pPr>
              <w:pStyle w:val="Normal"/>
              <w:widowControl/>
              <w:spacing w:lineRule="exact" w:line="308" w:before="44" w:after="0"/>
              <w:ind w:hanging="0" w:left="0" w:right="0"/>
              <w:jc w:val="center"/>
              <w:rPr/>
            </w:pPr>
            <w:r>
              <w:rPr>
                <w:rFonts w:eastAsia="LMRoman10" w:ascii="LMRoman10" w:hAnsi="LMRoman10"/>
                <w:b w:val="false"/>
                <w:i w:val="false"/>
                <w:color w:val="000000"/>
                <w:sz w:val="22"/>
              </w:rPr>
              <w:t>25.7</w:t>
            </w:r>
          </w:p>
        </w:tc>
      </w:tr>
      <w:tr>
        <w:trPr>
          <w:trHeight w:val="318" w:hRule="exact"/>
        </w:trPr>
        <w:tc>
          <w:tcPr>
            <w:tcW w:w="1543" w:type="dxa"/>
            <w:vMerge w:val="restart"/>
            <w:tcBorders>
              <w:top w:val="single" w:sz="8" w:space="0" w:color="000000"/>
            </w:tcBorders>
          </w:tcPr>
          <w:p>
            <w:pPr>
              <w:pStyle w:val="Normal"/>
              <w:widowControl/>
              <w:spacing w:lineRule="exact" w:line="310" w:before="334" w:after="0"/>
              <w:ind w:hanging="0" w:left="128" w:right="0"/>
              <w:jc w:val="left"/>
              <w:rPr/>
            </w:pPr>
            <w:r>
              <w:rPr>
                <w:rFonts w:eastAsia="LMRoman10" w:ascii="LMRoman10" w:hAnsi="LMRoman10"/>
                <w:b w:val="false"/>
                <w:i w:val="false"/>
                <w:color w:val="000000"/>
                <w:sz w:val="22"/>
              </w:rPr>
              <w:t>uf</w:t>
            </w:r>
          </w:p>
        </w:tc>
        <w:tc>
          <w:tcPr>
            <w:tcW w:w="1542" w:type="dxa"/>
            <w:vMerge w:val="restart"/>
            <w:tcBorders>
              <w:top w:val="single" w:sz="8" w:space="0" w:color="000000"/>
            </w:tcBorders>
          </w:tcPr>
          <w:p>
            <w:pPr>
              <w:pStyle w:val="Normal"/>
              <w:widowControl/>
              <w:spacing w:lineRule="exact" w:line="310" w:before="334" w:after="0"/>
              <w:ind w:hanging="0" w:left="128" w:right="0"/>
              <w:jc w:val="left"/>
              <w:rPr/>
            </w:pPr>
            <w:r>
              <w:rPr>
                <w:rFonts w:eastAsia="LMRoman10" w:ascii="LMRoman10" w:hAnsi="LMRoman10"/>
                <w:b w:val="false"/>
                <w:i w:val="false"/>
                <w:color w:val="000000"/>
                <w:sz w:val="22"/>
              </w:rPr>
              <w:t>GO</w:t>
            </w:r>
          </w:p>
        </w:tc>
        <w:tc>
          <w:tcPr>
            <w:tcW w:w="1544" w:type="dxa"/>
            <w:tcBorders>
              <w:top w:val="single" w:sz="8" w:space="0" w:color="000000"/>
            </w:tcBorders>
          </w:tcPr>
          <w:p>
            <w:pPr>
              <w:pStyle w:val="Normal"/>
              <w:widowControl/>
              <w:spacing w:lineRule="exact" w:line="310" w:before="0" w:after="0"/>
              <w:ind w:hanging="0" w:left="134" w:right="0"/>
              <w:jc w:val="left"/>
              <w:rPr/>
            </w:pPr>
            <w:r>
              <w:rPr>
                <w:rFonts w:eastAsia="LMRoman10" w:ascii="LMRoman10" w:hAnsi="LMRoman10"/>
                <w:b w:val="false"/>
                <w:i w:val="false"/>
                <w:color w:val="000000"/>
                <w:sz w:val="22"/>
              </w:rPr>
              <w:t>N</w:t>
            </w:r>
          </w:p>
        </w:tc>
        <w:tc>
          <w:tcPr>
            <w:tcW w:w="1542" w:type="dxa"/>
            <w:tcBorders>
              <w:top w:val="single" w:sz="8" w:space="0" w:color="000000"/>
            </w:tcBorders>
          </w:tcPr>
          <w:p>
            <w:pPr>
              <w:pStyle w:val="Normal"/>
              <w:widowControl/>
              <w:spacing w:lineRule="exact" w:line="310" w:before="0" w:after="0"/>
              <w:ind w:hanging="0" w:left="120" w:right="0"/>
              <w:jc w:val="left"/>
              <w:rPr/>
            </w:pPr>
            <w:r>
              <w:rPr>
                <w:rFonts w:eastAsia="LMRoman10" w:ascii="LMRoman10" w:hAnsi="LMRoman10"/>
                <w:b w:val="false"/>
                <w:i w:val="false"/>
                <w:color w:val="000000"/>
                <w:sz w:val="22"/>
              </w:rPr>
              <w:t>%</w:t>
            </w:r>
          </w:p>
        </w:tc>
        <w:tc>
          <w:tcPr>
            <w:tcW w:w="1544" w:type="dxa"/>
            <w:vMerge w:val="restart"/>
            <w:tcBorders>
              <w:top w:val="single" w:sz="8" w:space="0" w:color="000000"/>
              <w:bottom w:val="single" w:sz="6" w:space="0" w:color="000000"/>
            </w:tcBorders>
          </w:tcPr>
          <w:p>
            <w:pPr>
              <w:pStyle w:val="Normal"/>
              <w:widowControl/>
              <w:bidi w:val="0"/>
              <w:spacing w:lineRule="auto" w:line="276" w:before="0" w:after="200"/>
              <w:jc w:val="left"/>
              <w:rPr/>
            </w:pPr>
            <w:r>
              <w:rPr/>
            </w:r>
          </w:p>
        </w:tc>
        <w:tc>
          <w:tcPr>
            <w:tcW w:w="1542" w:type="dxa"/>
            <w:vMerge w:val="restart"/>
            <w:tcBorders>
              <w:top w:val="single" w:sz="8" w:space="0" w:color="000000"/>
              <w:bottom w:val="single" w:sz="6" w:space="0" w:color="000000"/>
            </w:tcBorders>
          </w:tcPr>
          <w:p>
            <w:pPr>
              <w:pStyle w:val="Normal"/>
              <w:widowControl/>
              <w:bidi w:val="0"/>
              <w:spacing w:lineRule="auto" w:line="276" w:before="0" w:after="200"/>
              <w:jc w:val="left"/>
              <w:rPr/>
            </w:pPr>
            <w:r>
              <w:rPr/>
            </w:r>
          </w:p>
        </w:tc>
        <w:tc>
          <w:tcPr>
            <w:tcW w:w="1543" w:type="dxa"/>
            <w:vMerge w:val="restart"/>
            <w:tcBorders>
              <w:top w:val="single" w:sz="8" w:space="0" w:color="000000"/>
              <w:bottom w:val="single" w:sz="6" w:space="0" w:color="000000"/>
            </w:tcBorders>
          </w:tcPr>
          <w:p>
            <w:pPr>
              <w:pStyle w:val="Normal"/>
              <w:widowControl/>
              <w:bidi w:val="0"/>
              <w:spacing w:lineRule="auto" w:line="276" w:before="0" w:after="200"/>
              <w:jc w:val="left"/>
              <w:rPr/>
            </w:pPr>
            <w:r>
              <w:rPr/>
            </w:r>
          </w:p>
        </w:tc>
      </w:tr>
      <w:tr>
        <w:trPr>
          <w:trHeight w:val="340" w:hRule="exact"/>
        </w:trPr>
        <w:tc>
          <w:tcPr>
            <w:tcW w:w="1543" w:type="dxa"/>
            <w:vMerge w:val="continue"/>
            <w:tcBorders>
              <w:top w:val="single" w:sz="8"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tcBorders>
            <w:tcMar>
              <w:left w:w="108" w:type="dxa"/>
              <w:right w:w="108" w:type="dxa"/>
            </w:tcMar>
          </w:tcPr>
          <w:p>
            <w:pPr>
              <w:pStyle w:val="Normal"/>
              <w:spacing w:before="0" w:after="200"/>
              <w:rPr/>
            </w:pPr>
            <w:r>
              <w:rPr/>
            </w:r>
          </w:p>
        </w:tc>
        <w:tc>
          <w:tcPr>
            <w:tcW w:w="1544" w:type="dxa"/>
            <w:tcBorders/>
          </w:tcPr>
          <w:p>
            <w:pPr>
              <w:pStyle w:val="Normal"/>
              <w:widowControl/>
              <w:spacing w:lineRule="exact" w:line="310" w:before="26" w:after="0"/>
              <w:ind w:hanging="0" w:left="134" w:right="0"/>
              <w:jc w:val="left"/>
              <w:rPr/>
            </w:pPr>
            <w:r>
              <w:rPr>
                <w:rFonts w:eastAsia="LMRoman10" w:ascii="LMRoman10" w:hAnsi="LMRoman10"/>
                <w:b w:val="false"/>
                <w:i w:val="false"/>
                <w:color w:val="000000"/>
                <w:sz w:val="22"/>
              </w:rPr>
              <w:t>4</w:t>
            </w:r>
          </w:p>
        </w:tc>
        <w:tc>
          <w:tcPr>
            <w:tcW w:w="1542" w:type="dxa"/>
            <w:tcBorders/>
          </w:tcPr>
          <w:p>
            <w:pPr>
              <w:pStyle w:val="Normal"/>
              <w:widowControl/>
              <w:spacing w:lineRule="exact" w:line="310" w:before="26" w:after="0"/>
              <w:ind w:hanging="0" w:left="120" w:right="0"/>
              <w:jc w:val="left"/>
              <w:rPr/>
            </w:pPr>
            <w:r>
              <w:rPr>
                <w:rFonts w:eastAsia="LMRoman10" w:ascii="LMRoman10" w:hAnsi="LMRoman10"/>
                <w:b w:val="false"/>
                <w:i w:val="false"/>
                <w:color w:val="000000"/>
                <w:sz w:val="22"/>
              </w:rPr>
              <w:t>28.6</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68" w:hRule="exact"/>
        </w:trPr>
        <w:tc>
          <w:tcPr>
            <w:tcW w:w="1543" w:type="dxa"/>
            <w:vMerge w:val="restart"/>
            <w:tcBorders/>
          </w:tcPr>
          <w:p>
            <w:pPr>
              <w:pStyle w:val="Normal"/>
              <w:widowControl/>
              <w:spacing w:lineRule="exact" w:line="308" w:before="1090" w:after="0"/>
              <w:ind w:hanging="0" w:left="0" w:right="0"/>
              <w:jc w:val="center"/>
              <w:rPr/>
            </w:pPr>
            <w:r>
              <w:rPr>
                <w:rFonts w:eastAsia="LMRoman10" w:ascii="LMRoman10" w:hAnsi="LMRoman10"/>
                <w:b w:val="false"/>
                <w:i w:val="false"/>
                <w:color w:val="000000"/>
                <w:sz w:val="22"/>
              </w:rPr>
              <w:t>candidatura</w:t>
            </w:r>
          </w:p>
        </w:tc>
        <w:tc>
          <w:tcPr>
            <w:tcW w:w="1542" w:type="dxa"/>
            <w:tcBorders/>
          </w:tcPr>
          <w:p>
            <w:pPr>
              <w:pStyle w:val="Normal"/>
              <w:widowControl/>
              <w:spacing w:lineRule="exact" w:line="308" w:before="38" w:after="0"/>
              <w:ind w:hanging="0" w:left="128" w:right="0"/>
              <w:jc w:val="left"/>
              <w:rPr/>
            </w:pPr>
            <w:r>
              <w:rPr>
                <w:rFonts w:eastAsia="LMRoman10" w:ascii="LMRoman10" w:hAnsi="LMRoman10"/>
                <w:b w:val="false"/>
                <w:i w:val="false"/>
                <w:color w:val="000000"/>
                <w:sz w:val="22"/>
              </w:rPr>
              <w:t>MG</w:t>
            </w:r>
          </w:p>
        </w:tc>
        <w:tc>
          <w:tcPr>
            <w:tcW w:w="1544" w:type="dxa"/>
            <w:tcBorders/>
          </w:tcPr>
          <w:p>
            <w:pPr>
              <w:pStyle w:val="Normal"/>
              <w:widowControl/>
              <w:spacing w:lineRule="exact" w:line="308" w:before="38" w:after="0"/>
              <w:ind w:hanging="0" w:left="134" w:right="0"/>
              <w:jc w:val="left"/>
              <w:rPr/>
            </w:pPr>
            <w:r>
              <w:rPr>
                <w:rFonts w:eastAsia="LMRoman10" w:ascii="LMRoman10" w:hAnsi="LMRoman10"/>
                <w:b w:val="false"/>
                <w:i w:val="false"/>
                <w:color w:val="000000"/>
                <w:sz w:val="22"/>
              </w:rPr>
              <w:t>3</w:t>
            </w:r>
          </w:p>
        </w:tc>
        <w:tc>
          <w:tcPr>
            <w:tcW w:w="1542" w:type="dxa"/>
            <w:tcBorders/>
          </w:tcPr>
          <w:p>
            <w:pPr>
              <w:pStyle w:val="Normal"/>
              <w:widowControl/>
              <w:spacing w:lineRule="exact" w:line="308" w:before="38" w:after="0"/>
              <w:ind w:hanging="0" w:left="120" w:right="0"/>
              <w:jc w:val="left"/>
              <w:rPr/>
            </w:pPr>
            <w:r>
              <w:rPr>
                <w:rFonts w:eastAsia="LMRoman10" w:ascii="LMRoman10" w:hAnsi="LMRoman10"/>
                <w:b w:val="false"/>
                <w:i w:val="false"/>
                <w:color w:val="000000"/>
                <w:sz w:val="22"/>
              </w:rPr>
              <w:t>21.4</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128" w:right="0"/>
              <w:jc w:val="left"/>
              <w:rPr/>
            </w:pPr>
            <w:r>
              <w:rPr>
                <w:rFonts w:eastAsia="LMRoman10" w:ascii="LMRoman10" w:hAnsi="LMRoman10"/>
                <w:b w:val="false"/>
                <w:i w:val="false"/>
                <w:color w:val="000000"/>
                <w:sz w:val="22"/>
              </w:rPr>
              <w:t>PR</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3</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21.4</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128" w:right="0"/>
              <w:jc w:val="left"/>
              <w:rPr/>
            </w:pPr>
            <w:r>
              <w:rPr>
                <w:rFonts w:eastAsia="LMRoman10" w:ascii="LMRoman10" w:hAnsi="LMRoman10"/>
                <w:b w:val="false"/>
                <w:i w:val="false"/>
                <w:color w:val="000000"/>
                <w:sz w:val="22"/>
              </w:rPr>
              <w:t>RJ</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4</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28.6</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32" w:hRule="exact"/>
        </w:trPr>
        <w:tc>
          <w:tcPr>
            <w:tcW w:w="1543" w:type="dxa"/>
            <w:vMerge w:val="continue"/>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2" w:after="0"/>
              <w:ind w:hanging="0" w:left="128" w:right="0"/>
              <w:jc w:val="left"/>
              <w:rPr/>
            </w:pPr>
            <w:r>
              <w:rPr>
                <w:rFonts w:eastAsia="LMRoman10" w:ascii="LMRoman10" w:hAnsi="LMRoman10"/>
                <w:b w:val="false"/>
                <w:i w:val="false"/>
                <w:color w:val="000000"/>
                <w:sz w:val="22"/>
              </w:rPr>
              <w:t>ALEXANDRE KALIL</w:t>
            </w:r>
          </w:p>
        </w:tc>
        <w:tc>
          <w:tcPr>
            <w:tcW w:w="1544" w:type="dxa"/>
            <w:tcBorders/>
          </w:tcPr>
          <w:p>
            <w:pPr>
              <w:pStyle w:val="Normal"/>
              <w:widowControl/>
              <w:spacing w:lineRule="exact" w:line="308" w:before="22"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70" w:hRule="exact"/>
        </w:trPr>
        <w:tc>
          <w:tcPr>
            <w:tcW w:w="1543" w:type="dxa"/>
            <w:vMerge w:val="restart"/>
            <w:tcBorders>
              <w:bottom w:val="single" w:sz="6" w:space="0" w:color="000000"/>
            </w:tcBorders>
          </w:tcPr>
          <w:p>
            <w:pPr>
              <w:pStyle w:val="Normal"/>
              <w:widowControl/>
              <w:spacing w:lineRule="exact" w:line="308" w:before="4608" w:after="0"/>
              <w:ind w:hanging="0" w:left="128" w:right="0"/>
              <w:jc w:val="left"/>
              <w:rPr/>
            </w:pPr>
            <w:r>
              <w:rPr>
                <w:rFonts w:eastAsia="LMRoman10" w:ascii="LMRoman10" w:hAnsi="LMRoman10"/>
                <w:b w:val="false"/>
                <w:i w:val="false"/>
                <w:color w:val="000000"/>
                <w:sz w:val="22"/>
              </w:rPr>
              <w:t>partido</w:t>
            </w:r>
          </w:p>
        </w:tc>
        <w:tc>
          <w:tcPr>
            <w:tcW w:w="1542" w:type="dxa"/>
            <w:tcBorders/>
          </w:tcPr>
          <w:p>
            <w:pPr>
              <w:pStyle w:val="Normal"/>
              <w:widowControl/>
              <w:spacing w:lineRule="exact" w:line="310" w:before="40" w:after="0"/>
              <w:ind w:hanging="0" w:left="128" w:right="0"/>
              <w:jc w:val="left"/>
              <w:rPr/>
            </w:pPr>
            <w:r>
              <w:rPr>
                <w:rFonts w:eastAsia="LMRoman10" w:ascii="LMRoman10" w:hAnsi="LMRoman10"/>
                <w:b w:val="false"/>
                <w:i w:val="false"/>
                <w:color w:val="000000"/>
                <w:sz w:val="22"/>
              </w:rPr>
              <w:t>CARLOS ALBERTO DIAS VIANA</w:t>
            </w:r>
          </w:p>
        </w:tc>
        <w:tc>
          <w:tcPr>
            <w:tcW w:w="1544" w:type="dxa"/>
            <w:tcBorders/>
          </w:tcPr>
          <w:p>
            <w:pPr>
              <w:pStyle w:val="Normal"/>
              <w:widowControl/>
              <w:spacing w:lineRule="exact" w:line="310" w:before="4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4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4"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128" w:right="0"/>
              <w:jc w:val="left"/>
              <w:rPr/>
            </w:pPr>
            <w:r>
              <w:rPr>
                <w:rFonts w:eastAsia="LMRoman10" w:ascii="LMRoman10" w:hAnsi="LMRoman10"/>
                <w:b w:val="false"/>
                <w:i w:val="false"/>
                <w:color w:val="000000"/>
                <w:sz w:val="22"/>
              </w:rPr>
              <w:t>CARLOS ROBERTO MASSA JUNIOR</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6"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6" w:after="0"/>
              <w:ind w:hanging="0" w:left="128" w:right="0"/>
              <w:jc w:val="left"/>
              <w:rPr/>
            </w:pPr>
            <w:r>
              <w:rPr>
                <w:rFonts w:eastAsia="LMRoman10" w:ascii="LMRoman10" w:hAnsi="LMRoman10"/>
                <w:b w:val="false"/>
                <w:i w:val="false"/>
                <w:color w:val="000000"/>
                <w:sz w:val="22"/>
              </w:rPr>
              <w:t>CLÁUDIO BOMFIM DE CASTRO E SILVA</w:t>
            </w:r>
          </w:p>
        </w:tc>
        <w:tc>
          <w:tcPr>
            <w:tcW w:w="1544" w:type="dxa"/>
            <w:tcBorders/>
          </w:tcPr>
          <w:p>
            <w:pPr>
              <w:pStyle w:val="Normal"/>
              <w:widowControl/>
              <w:spacing w:lineRule="exact" w:line="310" w:before="26"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6"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2"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128" w:right="0"/>
              <w:jc w:val="left"/>
              <w:rPr/>
            </w:pPr>
            <w:r>
              <w:rPr>
                <w:rFonts w:eastAsia="LMRoman10" w:ascii="LMRoman10" w:hAnsi="LMRoman10"/>
                <w:b w:val="false"/>
                <w:i w:val="false"/>
                <w:color w:val="000000"/>
                <w:sz w:val="22"/>
              </w:rPr>
              <w:t>GUSTAVO MENDANHA MELO</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0" w:after="0"/>
              <w:ind w:hanging="0" w:left="128" w:right="0"/>
              <w:jc w:val="left"/>
              <w:rPr/>
            </w:pPr>
            <w:r>
              <w:rPr>
                <w:rFonts w:eastAsia="LMRoman10" w:ascii="LMRoman10" w:hAnsi="LMRoman10"/>
                <w:b w:val="false"/>
                <w:i w:val="false"/>
                <w:color w:val="000000"/>
                <w:sz w:val="22"/>
              </w:rPr>
              <w:t>MARCELO RIBEIRO FREIXO</w:t>
            </w:r>
          </w:p>
        </w:tc>
        <w:tc>
          <w:tcPr>
            <w:tcW w:w="1544" w:type="dxa"/>
            <w:tcBorders/>
          </w:tcPr>
          <w:p>
            <w:pPr>
              <w:pStyle w:val="Normal"/>
              <w:widowControl/>
              <w:spacing w:lineRule="exact" w:line="308"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0" w:right="0"/>
              <w:jc w:val="center"/>
              <w:rPr/>
            </w:pPr>
            <w:r>
              <w:rPr>
                <w:rFonts w:eastAsia="LMRoman10" w:ascii="LMRoman10" w:hAnsi="LMRoman10"/>
                <w:b w:val="false"/>
                <w:i w:val="false"/>
                <w:color w:val="000000"/>
                <w:sz w:val="22"/>
              </w:rPr>
              <w:t>PAULO GUSTAVO GANIME ALVES TEIXEIRA</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0" w:after="0"/>
              <w:ind w:hanging="0" w:left="128" w:right="0"/>
              <w:jc w:val="left"/>
              <w:rPr/>
            </w:pPr>
            <w:r>
              <w:rPr>
                <w:rFonts w:eastAsia="LMRoman10" w:ascii="LMRoman10" w:hAnsi="LMRoman10"/>
                <w:b w:val="false"/>
                <w:i w:val="false"/>
                <w:color w:val="000000"/>
                <w:sz w:val="22"/>
              </w:rPr>
              <w:t>RICARDO CRACHINESKI GOMYDE</w:t>
            </w:r>
          </w:p>
        </w:tc>
        <w:tc>
          <w:tcPr>
            <w:tcW w:w="1544" w:type="dxa"/>
            <w:tcBorders/>
          </w:tcPr>
          <w:p>
            <w:pPr>
              <w:pStyle w:val="Normal"/>
              <w:widowControl/>
              <w:spacing w:lineRule="exact" w:line="310"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2" w:after="0"/>
              <w:ind w:hanging="0" w:left="128" w:right="0"/>
              <w:jc w:val="left"/>
              <w:rPr/>
            </w:pPr>
            <w:r>
              <w:rPr>
                <w:rFonts w:eastAsia="LMRoman10" w:ascii="LMRoman10" w:hAnsi="LMRoman10"/>
                <w:b w:val="false"/>
                <w:i w:val="false"/>
                <w:color w:val="000000"/>
                <w:sz w:val="22"/>
              </w:rPr>
              <w:t>ROBERTO REQUIÃO DE MELLO E SILVA</w:t>
            </w:r>
          </w:p>
        </w:tc>
        <w:tc>
          <w:tcPr>
            <w:tcW w:w="1544" w:type="dxa"/>
            <w:tcBorders/>
          </w:tcPr>
          <w:p>
            <w:pPr>
              <w:pStyle w:val="Normal"/>
              <w:widowControl/>
              <w:spacing w:lineRule="exact" w:line="308" w:before="22"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2"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2" w:after="0"/>
              <w:ind w:hanging="0" w:left="128" w:right="0"/>
              <w:jc w:val="left"/>
              <w:rPr/>
            </w:pPr>
            <w:r>
              <w:rPr>
                <w:rFonts w:eastAsia="LMRoman10" w:ascii="LMRoman10" w:hAnsi="LMRoman10"/>
                <w:b w:val="false"/>
                <w:i w:val="false"/>
                <w:color w:val="000000"/>
                <w:sz w:val="22"/>
              </w:rPr>
              <w:t>RODRIGO NEVES BARRETO</w:t>
            </w:r>
          </w:p>
        </w:tc>
        <w:tc>
          <w:tcPr>
            <w:tcW w:w="1544" w:type="dxa"/>
            <w:tcBorders/>
          </w:tcPr>
          <w:p>
            <w:pPr>
              <w:pStyle w:val="Normal"/>
              <w:widowControl/>
              <w:spacing w:lineRule="exact" w:line="310" w:before="22"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2"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2" w:after="0"/>
              <w:ind w:hanging="0" w:left="128" w:right="0"/>
              <w:jc w:val="left"/>
              <w:rPr/>
            </w:pPr>
            <w:r>
              <w:rPr>
                <w:rFonts w:eastAsia="LMRoman10" w:ascii="LMRoman10" w:hAnsi="LMRoman10"/>
                <w:b w:val="false"/>
                <w:i w:val="false"/>
                <w:color w:val="000000"/>
                <w:sz w:val="22"/>
              </w:rPr>
              <w:t>ROMEU ZEMA NETO</w:t>
            </w:r>
          </w:p>
        </w:tc>
        <w:tc>
          <w:tcPr>
            <w:tcW w:w="1544" w:type="dxa"/>
            <w:tcBorders/>
          </w:tcPr>
          <w:p>
            <w:pPr>
              <w:pStyle w:val="Normal"/>
              <w:widowControl/>
              <w:spacing w:lineRule="exact" w:line="308" w:before="22"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48"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0" w:after="0"/>
              <w:ind w:hanging="0" w:left="128" w:right="0"/>
              <w:jc w:val="left"/>
              <w:rPr/>
            </w:pPr>
            <w:r>
              <w:rPr>
                <w:rFonts w:eastAsia="LMRoman10" w:ascii="LMRoman10" w:hAnsi="LMRoman10"/>
                <w:b w:val="false"/>
                <w:i w:val="false"/>
                <w:color w:val="000000"/>
                <w:sz w:val="22"/>
              </w:rPr>
              <w:t>RONALDO RAMOS CAIADO</w:t>
            </w:r>
          </w:p>
        </w:tc>
        <w:tc>
          <w:tcPr>
            <w:tcW w:w="1544" w:type="dxa"/>
            <w:tcBorders/>
          </w:tcPr>
          <w:p>
            <w:pPr>
              <w:pStyle w:val="Normal"/>
              <w:widowControl/>
              <w:spacing w:lineRule="exact" w:line="308"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4"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22" w:after="0"/>
              <w:ind w:hanging="0" w:left="128" w:right="0"/>
              <w:jc w:val="left"/>
              <w:rPr/>
            </w:pPr>
            <w:r>
              <w:rPr>
                <w:rFonts w:eastAsia="LMRoman10" w:ascii="LMRoman10" w:hAnsi="LMRoman10"/>
                <w:b w:val="false"/>
                <w:i w:val="false"/>
                <w:color w:val="000000"/>
                <w:sz w:val="22"/>
              </w:rPr>
              <w:t>VITOR HUGO DE ARAUJO ALMEIDA</w:t>
            </w:r>
          </w:p>
        </w:tc>
        <w:tc>
          <w:tcPr>
            <w:tcW w:w="1544" w:type="dxa"/>
            <w:tcBorders/>
          </w:tcPr>
          <w:p>
            <w:pPr>
              <w:pStyle w:val="Normal"/>
              <w:widowControl/>
              <w:spacing w:lineRule="exact" w:line="310" w:before="22"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5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0" w:after="0"/>
              <w:ind w:hanging="0" w:left="128" w:right="0"/>
              <w:jc w:val="left"/>
              <w:rPr/>
            </w:pPr>
            <w:r>
              <w:rPr>
                <w:rFonts w:eastAsia="LMRoman10" w:ascii="LMRoman10" w:hAnsi="LMRoman10"/>
                <w:b w:val="false"/>
                <w:i w:val="false"/>
                <w:color w:val="000000"/>
                <w:sz w:val="22"/>
              </w:rPr>
              <w:t>WOLMIR THEREZIO AMADO</w:t>
            </w:r>
          </w:p>
        </w:tc>
        <w:tc>
          <w:tcPr>
            <w:tcW w:w="1544" w:type="dxa"/>
            <w:tcBorders/>
          </w:tcPr>
          <w:p>
            <w:pPr>
              <w:pStyle w:val="Normal"/>
              <w:widowControl/>
              <w:spacing w:lineRule="exact" w:line="308" w:before="2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08" w:before="2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32"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0" w:after="0"/>
              <w:ind w:hanging="0" w:left="128" w:right="0"/>
              <w:jc w:val="left"/>
              <w:rPr/>
            </w:pPr>
            <w:r>
              <w:rPr>
                <w:rFonts w:eastAsia="LMRoman10" w:ascii="LMRoman10" w:hAnsi="LMRoman10"/>
                <w:b w:val="false"/>
                <w:i w:val="false"/>
                <w:color w:val="000000"/>
                <w:sz w:val="22"/>
              </w:rPr>
              <w:t>NOVO</w:t>
            </w:r>
          </w:p>
        </w:tc>
        <w:tc>
          <w:tcPr>
            <w:tcW w:w="1544" w:type="dxa"/>
            <w:tcBorders/>
          </w:tcPr>
          <w:p>
            <w:pPr>
              <w:pStyle w:val="Normal"/>
              <w:widowControl/>
              <w:spacing w:lineRule="exact" w:line="308" w:before="20" w:after="0"/>
              <w:ind w:hanging="0" w:left="134" w:right="0"/>
              <w:jc w:val="left"/>
              <w:rPr/>
            </w:pPr>
            <w:r>
              <w:rPr>
                <w:rFonts w:eastAsia="LMRoman10" w:ascii="LMRoman10" w:hAnsi="LMRoman10"/>
                <w:b w:val="false"/>
                <w:i w:val="false"/>
                <w:color w:val="000000"/>
                <w:sz w:val="22"/>
              </w:rPr>
              <w:t>2</w:t>
            </w:r>
          </w:p>
        </w:tc>
        <w:tc>
          <w:tcPr>
            <w:tcW w:w="1542" w:type="dxa"/>
            <w:tcBorders/>
          </w:tcPr>
          <w:p>
            <w:pPr>
              <w:pStyle w:val="Normal"/>
              <w:widowControl/>
              <w:spacing w:lineRule="exact" w:line="308" w:before="20" w:after="0"/>
              <w:ind w:hanging="0" w:left="120" w:right="0"/>
              <w:jc w:val="left"/>
              <w:rPr/>
            </w:pPr>
            <w:r>
              <w:rPr>
                <w:rFonts w:eastAsia="LMRoman10" w:ascii="LMRoman10" w:hAnsi="LMRoman10"/>
                <w:b w:val="false"/>
                <w:i w:val="false"/>
                <w:color w:val="000000"/>
                <w:sz w:val="22"/>
              </w:rPr>
              <w:t>14.3</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6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38" w:after="0"/>
              <w:ind w:hanging="0" w:left="128" w:right="0"/>
              <w:jc w:val="left"/>
              <w:rPr/>
            </w:pPr>
            <w:r>
              <w:rPr>
                <w:rFonts w:eastAsia="LMRoman10" w:ascii="LMRoman10" w:hAnsi="LMRoman10"/>
                <w:b w:val="false"/>
                <w:i w:val="false"/>
                <w:color w:val="000000"/>
                <w:sz w:val="22"/>
              </w:rPr>
              <w:t>PATRIOTA</w:t>
            </w:r>
          </w:p>
        </w:tc>
        <w:tc>
          <w:tcPr>
            <w:tcW w:w="1544" w:type="dxa"/>
            <w:tcBorders/>
          </w:tcPr>
          <w:p>
            <w:pPr>
              <w:pStyle w:val="Normal"/>
              <w:widowControl/>
              <w:spacing w:lineRule="exact" w:line="310" w:before="38"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38"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4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30" w:after="0"/>
              <w:ind w:hanging="0" w:left="128" w:right="0"/>
              <w:jc w:val="left"/>
              <w:rPr/>
            </w:pPr>
            <w:r>
              <w:rPr>
                <w:rFonts w:eastAsia="LMRoman10" w:ascii="LMRoman10" w:hAnsi="LMRoman10"/>
                <w:b w:val="false"/>
                <w:i w:val="false"/>
                <w:color w:val="000000"/>
                <w:sz w:val="22"/>
              </w:rPr>
              <w:t>PDT</w:t>
            </w:r>
          </w:p>
        </w:tc>
        <w:tc>
          <w:tcPr>
            <w:tcW w:w="1544" w:type="dxa"/>
            <w:tcBorders/>
          </w:tcPr>
          <w:p>
            <w:pPr>
              <w:pStyle w:val="Normal"/>
              <w:widowControl/>
              <w:spacing w:lineRule="exact" w:line="308" w:before="30" w:after="0"/>
              <w:ind w:hanging="0" w:left="134" w:right="0"/>
              <w:jc w:val="left"/>
              <w:rPr/>
            </w:pPr>
            <w:r>
              <w:rPr>
                <w:rFonts w:eastAsia="LMRoman10" w:ascii="LMRoman10" w:hAnsi="LMRoman10"/>
                <w:b w:val="false"/>
                <w:i w:val="false"/>
                <w:color w:val="000000"/>
                <w:sz w:val="22"/>
              </w:rPr>
              <w:t>2</w:t>
            </w:r>
          </w:p>
        </w:tc>
        <w:tc>
          <w:tcPr>
            <w:tcW w:w="1542" w:type="dxa"/>
            <w:tcBorders/>
          </w:tcPr>
          <w:p>
            <w:pPr>
              <w:pStyle w:val="Normal"/>
              <w:widowControl/>
              <w:spacing w:lineRule="exact" w:line="308" w:before="30" w:after="0"/>
              <w:ind w:hanging="0" w:left="120" w:right="0"/>
              <w:jc w:val="left"/>
              <w:rPr/>
            </w:pPr>
            <w:r>
              <w:rPr>
                <w:rFonts w:eastAsia="LMRoman10" w:ascii="LMRoman10" w:hAnsi="LMRoman10"/>
                <w:b w:val="false"/>
                <w:i w:val="false"/>
                <w:color w:val="000000"/>
                <w:sz w:val="22"/>
              </w:rPr>
              <w:t>14.3</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6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40" w:after="0"/>
              <w:ind w:hanging="0" w:left="128" w:right="0"/>
              <w:jc w:val="left"/>
              <w:rPr/>
            </w:pPr>
            <w:r>
              <w:rPr>
                <w:rFonts w:eastAsia="LMRoman10" w:ascii="LMRoman10" w:hAnsi="LMRoman10"/>
                <w:b w:val="false"/>
                <w:i w:val="false"/>
                <w:color w:val="000000"/>
                <w:sz w:val="22"/>
              </w:rPr>
              <w:t>PL</w:t>
            </w:r>
          </w:p>
        </w:tc>
        <w:tc>
          <w:tcPr>
            <w:tcW w:w="1544" w:type="dxa"/>
            <w:tcBorders/>
          </w:tcPr>
          <w:p>
            <w:pPr>
              <w:pStyle w:val="Normal"/>
              <w:widowControl/>
              <w:spacing w:lineRule="exact" w:line="308" w:before="40" w:after="0"/>
              <w:ind w:hanging="0" w:left="134" w:right="0"/>
              <w:jc w:val="left"/>
              <w:rPr/>
            </w:pPr>
            <w:r>
              <w:rPr>
                <w:rFonts w:eastAsia="LMRoman10" w:ascii="LMRoman10" w:hAnsi="LMRoman10"/>
                <w:b w:val="false"/>
                <w:i w:val="false"/>
                <w:color w:val="000000"/>
                <w:sz w:val="22"/>
              </w:rPr>
              <w:t>3</w:t>
            </w:r>
          </w:p>
        </w:tc>
        <w:tc>
          <w:tcPr>
            <w:tcW w:w="1542" w:type="dxa"/>
            <w:tcBorders/>
          </w:tcPr>
          <w:p>
            <w:pPr>
              <w:pStyle w:val="Normal"/>
              <w:widowControl/>
              <w:spacing w:lineRule="exact" w:line="308" w:before="40" w:after="0"/>
              <w:ind w:hanging="0" w:left="120" w:right="0"/>
              <w:jc w:val="left"/>
              <w:rPr/>
            </w:pPr>
            <w:r>
              <w:rPr>
                <w:rFonts w:eastAsia="LMRoman10" w:ascii="LMRoman10" w:hAnsi="LMRoman10"/>
                <w:b w:val="false"/>
                <w:i w:val="false"/>
                <w:color w:val="000000"/>
                <w:sz w:val="22"/>
              </w:rPr>
              <w:t>21.4</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6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30" w:after="0"/>
              <w:ind w:hanging="0" w:left="128" w:right="0"/>
              <w:jc w:val="left"/>
              <w:rPr/>
            </w:pPr>
            <w:r>
              <w:rPr>
                <w:rFonts w:eastAsia="LMRoman10" w:ascii="LMRoman10" w:hAnsi="LMRoman10"/>
                <w:b w:val="false"/>
                <w:i w:val="false"/>
                <w:color w:val="000000"/>
                <w:sz w:val="22"/>
              </w:rPr>
              <w:t>PSB</w:t>
            </w:r>
          </w:p>
        </w:tc>
        <w:tc>
          <w:tcPr>
            <w:tcW w:w="1544" w:type="dxa"/>
            <w:tcBorders/>
          </w:tcPr>
          <w:p>
            <w:pPr>
              <w:pStyle w:val="Normal"/>
              <w:widowControl/>
              <w:spacing w:lineRule="exact" w:line="310" w:before="30" w:after="0"/>
              <w:ind w:hanging="0" w:left="134" w:right="0"/>
              <w:jc w:val="left"/>
              <w:rPr/>
            </w:pPr>
            <w:r>
              <w:rPr>
                <w:rFonts w:eastAsia="LMRoman10" w:ascii="LMRoman10" w:hAnsi="LMRoman10"/>
                <w:b w:val="false"/>
                <w:i w:val="false"/>
                <w:color w:val="000000"/>
                <w:sz w:val="22"/>
              </w:rPr>
              <w:t>1</w:t>
            </w:r>
          </w:p>
        </w:tc>
        <w:tc>
          <w:tcPr>
            <w:tcW w:w="1542" w:type="dxa"/>
            <w:tcBorders/>
          </w:tcPr>
          <w:p>
            <w:pPr>
              <w:pStyle w:val="Normal"/>
              <w:widowControl/>
              <w:spacing w:lineRule="exact" w:line="310" w:before="30"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4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08" w:before="22" w:after="0"/>
              <w:ind w:hanging="0" w:left="128" w:right="0"/>
              <w:jc w:val="left"/>
              <w:rPr/>
            </w:pPr>
            <w:r>
              <w:rPr>
                <w:rFonts w:eastAsia="LMRoman10" w:ascii="LMRoman10" w:hAnsi="LMRoman10"/>
                <w:b w:val="false"/>
                <w:i w:val="false"/>
                <w:color w:val="000000"/>
                <w:sz w:val="22"/>
              </w:rPr>
              <w:t>PSD</w:t>
            </w:r>
          </w:p>
        </w:tc>
        <w:tc>
          <w:tcPr>
            <w:tcW w:w="1544" w:type="dxa"/>
            <w:tcBorders/>
          </w:tcPr>
          <w:p>
            <w:pPr>
              <w:pStyle w:val="Normal"/>
              <w:widowControl/>
              <w:spacing w:lineRule="exact" w:line="308" w:before="22" w:after="0"/>
              <w:ind w:hanging="0" w:left="134" w:right="0"/>
              <w:jc w:val="left"/>
              <w:rPr/>
            </w:pPr>
            <w:r>
              <w:rPr>
                <w:rFonts w:eastAsia="LMRoman10" w:ascii="LMRoman10" w:hAnsi="LMRoman10"/>
                <w:b w:val="false"/>
                <w:i w:val="false"/>
                <w:color w:val="000000"/>
                <w:sz w:val="22"/>
              </w:rPr>
              <w:t>2</w:t>
            </w:r>
          </w:p>
        </w:tc>
        <w:tc>
          <w:tcPr>
            <w:tcW w:w="1542" w:type="dxa"/>
            <w:tcBorders/>
          </w:tcPr>
          <w:p>
            <w:pPr>
              <w:pStyle w:val="Normal"/>
              <w:widowControl/>
              <w:spacing w:lineRule="exact" w:line="308" w:before="22" w:after="0"/>
              <w:ind w:hanging="0" w:left="120" w:right="0"/>
              <w:jc w:val="left"/>
              <w:rPr/>
            </w:pPr>
            <w:r>
              <w:rPr>
                <w:rFonts w:eastAsia="LMRoman10" w:ascii="LMRoman10" w:hAnsi="LMRoman10"/>
                <w:b w:val="false"/>
                <w:i w:val="false"/>
                <w:color w:val="000000"/>
                <w:sz w:val="22"/>
              </w:rPr>
              <w:t>14.3</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36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tcPr>
          <w:p>
            <w:pPr>
              <w:pStyle w:val="Normal"/>
              <w:widowControl/>
              <w:spacing w:lineRule="exact" w:line="310" w:before="32" w:after="0"/>
              <w:ind w:hanging="0" w:left="128" w:right="0"/>
              <w:jc w:val="left"/>
              <w:rPr/>
            </w:pPr>
            <w:r>
              <w:rPr>
                <w:rFonts w:eastAsia="LMRoman10" w:ascii="LMRoman10" w:hAnsi="LMRoman10"/>
                <w:b w:val="false"/>
                <w:i w:val="false"/>
                <w:color w:val="000000"/>
                <w:sz w:val="22"/>
              </w:rPr>
              <w:t>PT</w:t>
            </w:r>
          </w:p>
        </w:tc>
        <w:tc>
          <w:tcPr>
            <w:tcW w:w="1544" w:type="dxa"/>
            <w:tcBorders/>
          </w:tcPr>
          <w:p>
            <w:pPr>
              <w:pStyle w:val="Normal"/>
              <w:widowControl/>
              <w:spacing w:lineRule="exact" w:line="310" w:before="32" w:after="0"/>
              <w:ind w:hanging="0" w:left="134" w:right="0"/>
              <w:jc w:val="left"/>
              <w:rPr/>
            </w:pPr>
            <w:r>
              <w:rPr>
                <w:rFonts w:eastAsia="LMRoman10" w:ascii="LMRoman10" w:hAnsi="LMRoman10"/>
                <w:b w:val="false"/>
                <w:i w:val="false"/>
                <w:color w:val="000000"/>
                <w:sz w:val="22"/>
              </w:rPr>
              <w:t>2</w:t>
            </w:r>
          </w:p>
        </w:tc>
        <w:tc>
          <w:tcPr>
            <w:tcW w:w="1542" w:type="dxa"/>
            <w:tcBorders/>
          </w:tcPr>
          <w:p>
            <w:pPr>
              <w:pStyle w:val="Normal"/>
              <w:widowControl/>
              <w:spacing w:lineRule="exact" w:line="310" w:before="32" w:after="0"/>
              <w:ind w:hanging="0" w:left="120" w:right="0"/>
              <w:jc w:val="left"/>
              <w:rPr/>
            </w:pPr>
            <w:r>
              <w:rPr>
                <w:rFonts w:eastAsia="LMRoman10" w:ascii="LMRoman10" w:hAnsi="LMRoman10"/>
                <w:b w:val="false"/>
                <w:i w:val="false"/>
                <w:color w:val="000000"/>
                <w:sz w:val="22"/>
              </w:rPr>
              <w:t>14.3</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r>
        <w:trPr>
          <w:trHeight w:val="400" w:hRule="exact"/>
        </w:trPr>
        <w:tc>
          <w:tcPr>
            <w:tcW w:w="1543" w:type="dxa"/>
            <w:vMerge w:val="continue"/>
            <w:tcBorders>
              <w:bottom w:val="single" w:sz="6" w:space="0" w:color="000000"/>
            </w:tcBorders>
            <w:tcMar>
              <w:left w:w="108" w:type="dxa"/>
              <w:right w:w="108" w:type="dxa"/>
            </w:tcMar>
          </w:tcPr>
          <w:p>
            <w:pPr>
              <w:pStyle w:val="Normal"/>
              <w:spacing w:before="0" w:after="200"/>
              <w:rPr/>
            </w:pPr>
            <w:r>
              <w:rPr/>
            </w:r>
          </w:p>
        </w:tc>
        <w:tc>
          <w:tcPr>
            <w:tcW w:w="1542" w:type="dxa"/>
            <w:tcBorders>
              <w:bottom w:val="single" w:sz="6" w:space="0" w:color="000000"/>
            </w:tcBorders>
          </w:tcPr>
          <w:p>
            <w:pPr>
              <w:pStyle w:val="Normal"/>
              <w:widowControl/>
              <w:spacing w:lineRule="exact" w:line="310" w:before="22" w:after="0"/>
              <w:ind w:hanging="0" w:left="128" w:right="0"/>
              <w:jc w:val="left"/>
              <w:rPr/>
            </w:pPr>
            <w:r>
              <w:rPr>
                <w:rFonts w:eastAsia="LMRoman10" w:ascii="LMRoman10" w:hAnsi="LMRoman10"/>
                <w:b w:val="false"/>
                <w:i w:val="false"/>
                <w:color w:val="000000"/>
                <w:sz w:val="22"/>
              </w:rPr>
              <w:t>UNIÃO</w:t>
            </w:r>
          </w:p>
        </w:tc>
        <w:tc>
          <w:tcPr>
            <w:tcW w:w="1544" w:type="dxa"/>
            <w:tcBorders>
              <w:bottom w:val="single" w:sz="6" w:space="0" w:color="000000"/>
            </w:tcBorders>
          </w:tcPr>
          <w:p>
            <w:pPr>
              <w:pStyle w:val="Normal"/>
              <w:widowControl/>
              <w:spacing w:lineRule="exact" w:line="310" w:before="22" w:after="0"/>
              <w:ind w:hanging="0" w:left="134" w:right="0"/>
              <w:jc w:val="left"/>
              <w:rPr/>
            </w:pPr>
            <w:r>
              <w:rPr>
                <w:rFonts w:eastAsia="LMRoman10" w:ascii="LMRoman10" w:hAnsi="LMRoman10"/>
                <w:b w:val="false"/>
                <w:i w:val="false"/>
                <w:color w:val="000000"/>
                <w:sz w:val="22"/>
              </w:rPr>
              <w:t>1</w:t>
            </w:r>
          </w:p>
        </w:tc>
        <w:tc>
          <w:tcPr>
            <w:tcW w:w="1542" w:type="dxa"/>
            <w:tcBorders>
              <w:bottom w:val="single" w:sz="6" w:space="0" w:color="000000"/>
            </w:tcBorders>
          </w:tcPr>
          <w:p>
            <w:pPr>
              <w:pStyle w:val="Normal"/>
              <w:widowControl/>
              <w:spacing w:lineRule="exact" w:line="310" w:before="22" w:after="0"/>
              <w:ind w:hanging="0" w:left="120" w:right="0"/>
              <w:jc w:val="left"/>
              <w:rPr/>
            </w:pPr>
            <w:r>
              <w:rPr>
                <w:rFonts w:eastAsia="LMRoman10" w:ascii="LMRoman10" w:hAnsi="LMRoman10"/>
                <w:b w:val="false"/>
                <w:i w:val="false"/>
                <w:color w:val="000000"/>
                <w:sz w:val="22"/>
              </w:rPr>
              <w:t>7.1</w:t>
            </w:r>
          </w:p>
        </w:tc>
        <w:tc>
          <w:tcPr>
            <w:tcW w:w="1544"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2"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c>
          <w:tcPr>
            <w:tcW w:w="1543" w:type="dxa"/>
            <w:vMerge w:val="continue"/>
            <w:tcBorders>
              <w:top w:val="single" w:sz="8" w:space="0" w:color="000000"/>
              <w:bottom w:val="single" w:sz="6" w:space="0" w:color="000000"/>
            </w:tcBorders>
            <w:tcMar>
              <w:left w:w="108" w:type="dxa"/>
              <w:right w:w="108" w:type="dxa"/>
            </w:tcMar>
          </w:tcPr>
          <w:p>
            <w:pPr>
              <w:pStyle w:val="Normal"/>
              <w:spacing w:before="0" w:after="200"/>
              <w:rPr/>
            </w:pPr>
            <w:r>
              <w:rPr/>
            </w:r>
          </w:p>
        </w:tc>
      </w:tr>
    </w:tbl>
    <w:p>
      <w:pPr>
        <w:sectPr>
          <w:type w:val="nextPage"/>
          <w:pgSz w:w="12240" w:h="15840"/>
          <w:pgMar w:left="1440" w:right="0" w:gutter="0" w:header="0" w:top="956" w:footer="0" w:bottom="894"/>
          <w:pgNumType w:fmt="decimal"/>
          <w:formProt w:val="false"/>
          <w:textDirection w:val="lrTb"/>
          <w:docGrid w:type="default" w:linePitch="360" w:charSpace="4096"/>
        </w:sectPr>
        <w:pStyle w:val="Normal"/>
        <w:widowControl/>
        <w:spacing w:lineRule="exact" w:line="308" w:before="1176" w:after="0"/>
        <w:ind w:hanging="0" w:left="0" w:right="5956"/>
        <w:jc w:val="right"/>
        <w:rPr/>
      </w:pPr>
      <w:r>
        <w:rPr>
          <w:rFonts w:eastAsia="LMRoman10" w:ascii="LMRoman10" w:hAnsi="LMRoman10"/>
          <w:b w:val="false"/>
          <w:i w:val="false"/>
          <w:color w:val="000000"/>
          <w:sz w:val="22"/>
        </w:rPr>
        <w:t>148</w:t>
      </w:r>
    </w:p>
    <w:p>
      <w:pPr>
        <w:pStyle w:val="Normal"/>
        <w:widowControl/>
        <w:spacing w:lineRule="exact" w:line="220" w:before="0" w:after="416"/>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434" w:hRule="exact"/>
        </w:trPr>
        <w:tc>
          <w:tcPr>
            <w:tcW w:w="9360" w:type="dxa"/>
            <w:tcBorders/>
          </w:tcPr>
          <w:p>
            <w:pPr>
              <w:pStyle w:val="Normal"/>
              <w:widowControl/>
              <w:spacing w:lineRule="exact" w:line="310" w:before="530" w:after="0"/>
              <w:ind w:hanging="0" w:left="0" w:right="4890"/>
              <w:jc w:val="right"/>
              <w:rPr/>
            </w:pPr>
            <w:r>
              <w:rPr>
                <w:rFonts w:eastAsia="LMRoman10" w:ascii="LMRoman10" w:hAnsi="LMRoman10"/>
                <w:b w:val="false"/>
                <w:i w:val="false"/>
                <w:color w:val="000000"/>
                <w:sz w:val="22"/>
              </w:rPr>
              <w:t>pct_gastos</w:t>
            </w:r>
          </w:p>
          <w:p>
            <w:pPr>
              <w:pStyle w:val="Normal"/>
              <w:widowControl/>
              <w:tabs>
                <w:tab w:val="clear" w:pos="720"/>
                <w:tab w:val="left" w:pos="4518" w:leader="none"/>
                <w:tab w:val="left" w:pos="4520" w:leader="none"/>
                <w:tab w:val="left" w:pos="5256" w:leader="none"/>
                <w:tab w:val="left" w:pos="5466" w:leader="none"/>
              </w:tabs>
              <w:spacing w:lineRule="exact" w:line="898" w:before="0" w:after="0"/>
              <w:ind w:hanging="0" w:left="3194" w:right="3168"/>
              <w:jc w:val="left"/>
              <w:rPr/>
            </w:pPr>
            <w:r>
              <w:rPr>
                <w:rFonts w:eastAsia="LMRoman10" w:ascii="LMRoman10" w:hAnsi="LMRoman10"/>
                <w:b w:val="false"/>
                <w:i w:val="false"/>
                <w:color w:val="000000"/>
                <w:sz w:val="22"/>
              </w:rPr>
              <w:t xml:space="preserve">pct_votos </w:t>
            </w:r>
            <w:r>
              <w:rPr>
                <w:rFonts w:eastAsia="LatinModernMath" w:ascii="LatinModernMath" w:hAnsi="LatinModernMath"/>
                <w:b w:val="false"/>
                <w:i w:val="false"/>
                <w:color w:val="000000"/>
                <w:sz w:val="22"/>
              </w:rPr>
              <w:t xml:space="preserve">27.11 28.19 </w:t>
            </w:r>
            <w:r>
              <w:rPr/>
              <w:tab/>
              <w:tab/>
            </w:r>
            <w:r>
              <w:rPr>
                <w:rFonts w:eastAsia="LatinModernMath" w:ascii="LatinModernMath" w:hAnsi="LatinModernMath"/>
                <w:b w:val="false"/>
                <w:i w:val="false"/>
                <w:color w:val="000000"/>
                <w:sz w:val="22"/>
              </w:rPr>
              <w:t xml:space="preserve">27.84 </w:t>
            </w:r>
            <w:r>
              <w:rPr/>
              <w:br/>
              <w:tab/>
              <w:tab/>
              <w:tab/>
            </w:r>
            <w:r>
              <w:rPr>
                <w:rFonts w:eastAsia="LMRoman10" w:ascii="LMRoman10" w:hAnsi="LMRoman10"/>
                <w:b w:val="false"/>
                <w:i w:val="false"/>
                <w:color w:val="000000"/>
                <w:sz w:val="22"/>
              </w:rPr>
              <w:t>Median</w:t>
            </w:r>
          </w:p>
          <w:p>
            <w:pPr>
              <w:pStyle w:val="Normal"/>
              <w:widowControl/>
              <w:tabs>
                <w:tab w:val="clear" w:pos="720"/>
                <w:tab w:val="left" w:pos="2576" w:leader="none"/>
              </w:tabs>
              <w:spacing w:lineRule="exact" w:line="748" w:before="0" w:after="0"/>
              <w:ind w:hanging="0" w:left="130" w:right="0"/>
              <w:jc w:val="left"/>
              <w:rPr/>
            </w:pPr>
            <w:r>
              <w:rPr>
                <w:rFonts w:eastAsia="LMRoman10" w:ascii="LMRoman10" w:hAnsi="LMRoman10"/>
                <w:b w:val="false"/>
                <w:i w:val="false"/>
                <w:color w:val="000000"/>
                <w:sz w:val="22"/>
              </w:rPr>
              <w:t>Uma nota final: ainda que tenha opções de customização que não cobrimos aqui,</w:t>
            </w:r>
            <w:r>
              <w:rPr>
                <w:rFonts w:eastAsia="LMMono10" w:ascii="LMMono10" w:hAnsi="LMMono10"/>
                <w:b w:val="false"/>
                <w:i w:val="false"/>
                <w:color w:val="000000"/>
                <w:sz w:val="22"/>
              </w:rPr>
              <w:t xml:space="preserve"> modelsummary </w:t>
            </w:r>
            <w:r>
              <w:rPr/>
              <w:tab/>
            </w:r>
            <w:r>
              <w:rPr>
                <w:rFonts w:eastAsia="LMRoman10" w:ascii="LMRoman10" w:hAnsi="LMRoman10"/>
                <w:b w:val="false"/>
                <w:i w:val="false"/>
                <w:color w:val="000000"/>
                <w:sz w:val="22"/>
              </w:rPr>
              <w:t>pct_gastos</w:t>
            </w:r>
          </w:p>
          <w:p>
            <w:pPr>
              <w:pStyle w:val="Normal"/>
              <w:widowControl/>
              <w:tabs>
                <w:tab w:val="clear" w:pos="720"/>
                <w:tab w:val="left" w:pos="3872" w:leader="none"/>
                <w:tab w:val="left" w:pos="3874" w:leader="none"/>
                <w:tab w:val="left" w:pos="4610" w:leader="none"/>
                <w:tab w:val="left" w:pos="4612" w:leader="none"/>
                <w:tab w:val="left" w:pos="5348" w:leader="none"/>
                <w:tab w:val="left" w:pos="5352" w:leader="none"/>
                <w:tab w:val="left" w:pos="6088" w:leader="none"/>
              </w:tabs>
              <w:spacing w:lineRule="exact" w:line="310" w:before="0" w:after="0"/>
              <w:ind w:hanging="0" w:left="2576" w:right="0"/>
              <w:jc w:val="left"/>
              <w:rPr/>
            </w:pPr>
            <w:r>
              <w:rPr>
                <w:rFonts w:eastAsia="LMRoman10" w:ascii="LMRoman10" w:hAnsi="LMRoman10"/>
                <w:b w:val="false"/>
                <w:i w:val="false"/>
                <w:color w:val="000000"/>
                <w:sz w:val="22"/>
              </w:rPr>
              <w:t xml:space="preserve">pct_votos </w:t>
            </w:r>
            <w:r>
              <w:rPr/>
              <w:tab/>
            </w:r>
            <w:r>
              <w:rPr>
                <w:rFonts w:eastAsia="LatinModernMath" w:ascii="LatinModernMath" w:hAnsi="LatinModernMath"/>
                <w:b w:val="false"/>
                <w:i w:val="false"/>
                <w:color w:val="000000"/>
                <w:sz w:val="22"/>
              </w:rPr>
              <w:t>24.70 24.56 28.87 32.83 31.75 32.65 24.85 24.85</w:t>
            </w:r>
          </w:p>
          <w:p>
            <w:pPr>
              <w:pStyle w:val="Normal"/>
              <w:widowControl/>
              <w:spacing w:lineRule="exact" w:line="314" w:before="114" w:after="0"/>
              <w:ind w:hanging="0" w:left="0" w:right="0"/>
              <w:jc w:val="center"/>
              <w:rPr/>
            </w:pPr>
            <w:r>
              <w:rPr>
                <w:rFonts w:eastAsia="LMRoman10" w:ascii="LMRoman10" w:hAnsi="LMRoman10"/>
                <w:b w:val="false"/>
                <w:i w:val="false"/>
                <w:color w:val="000000"/>
                <w:sz w:val="22"/>
              </w:rPr>
              <w:t>não produz resultados iniciais tão bem acabados quanto o</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mas é uma boa ferramenta para</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criar tabelas descritivas de forma rápida. A depender do uso, uma opção é começar a explora-</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ção de dados usando</w:t>
            </w:r>
            <w:r>
              <w:rPr>
                <w:rFonts w:eastAsia="LMMono10" w:ascii="LMMono10" w:hAnsi="LMMono10"/>
                <w:b w:val="false"/>
                <w:i w:val="false"/>
                <w:color w:val="000000"/>
                <w:sz w:val="22"/>
              </w:rPr>
              <w:t xml:space="preserve"> datasummary()</w:t>
            </w:r>
            <w:r>
              <w:rPr>
                <w:rFonts w:eastAsia="LMRoman10" w:ascii="LMRoman10" w:hAnsi="LMRoman10"/>
                <w:b w:val="false"/>
                <w:i w:val="false"/>
                <w:color w:val="000000"/>
                <w:sz w:val="22"/>
              </w:rPr>
              <w:t xml:space="preserve"> para, se preciso, refinar resultados para exportação com</w:t>
            </w:r>
          </w:p>
          <w:p>
            <w:pPr>
              <w:pStyle w:val="Normal"/>
              <w:widowControl/>
              <w:spacing w:lineRule="exact" w:line="316" w:before="0" w:after="0"/>
              <w:ind w:hanging="0" w:left="130" w:right="0"/>
              <w:jc w:val="left"/>
              <w:rPr/>
            </w:pPr>
            <w:r>
              <w:rPr>
                <w:rFonts w:eastAsia="LMMono10" w:ascii="LMMono10" w:hAnsi="LMMono10"/>
                <w:b w:val="false"/>
                <w:i w:val="false"/>
                <w:color w:val="000000"/>
                <w:sz w:val="22"/>
              </w:rPr>
              <w:t>gt()</w:t>
            </w:r>
            <w:r>
              <w:rPr>
                <w:rFonts w:eastAsia="LMRoman10" w:ascii="LMRoman10" w:hAnsi="LMRoman10"/>
                <w:b w:val="false"/>
                <w:i w:val="false"/>
                <w:color w:val="000000"/>
                <w:sz w:val="22"/>
              </w:rPr>
              <w:t xml:space="preserve"> e suas funções auxiliares.</w:t>
            </w:r>
          </w:p>
        </w:tc>
      </w:tr>
    </w:tbl>
    <w:p>
      <w:pPr>
        <w:pStyle w:val="Normal"/>
        <w:widowControl/>
        <w:spacing w:lineRule="exact" w:line="410" w:before="368" w:after="0"/>
        <w:ind w:hanging="0" w:left="230" w:right="0"/>
        <w:jc w:val="left"/>
        <w:rPr/>
      </w:pPr>
      <w:r>
        <w:rPr>
          <w:rFonts w:eastAsia="LMSans10" w:ascii="LMSans10" w:hAnsi="LMSans10"/>
          <w:b/>
          <w:i w:val="false"/>
          <w:color w:val="000000"/>
          <w:w w:val="98"/>
          <w:sz w:val="29"/>
        </w:rPr>
        <w:t>5.2 Modelos de regressão linear simples</w:t>
      </w:r>
    </w:p>
    <w:p>
      <w:pPr>
        <w:pStyle w:val="Normal"/>
        <w:widowControl/>
        <w:spacing w:lineRule="exact" w:line="270" w:before="332" w:after="268"/>
        <w:ind w:hanging="0" w:left="230" w:right="230"/>
        <w:jc w:val="both"/>
        <w:rPr/>
      </w:pPr>
      <w:r>
        <w:rPr>
          <w:rFonts w:eastAsia="LMRoman10" w:ascii="LMRoman10" w:hAnsi="LMRoman10"/>
          <w:b w:val="false"/>
          <w:i w:val="false"/>
          <w:color w:val="000000"/>
          <w:sz w:val="22"/>
        </w:rPr>
        <w:t>Em análises de dados, é algo comum querermos investigar se existe relação entre duas ou mais variáveis numéricas. Um exemplo: será que quem gasta mais em sua campanha eleitoral faz mais votos? Com os dados das eleições para governos de estado na base</w:t>
      </w:r>
      <w:r>
        <w:rPr>
          <w:rFonts w:eastAsia="LMMono10" w:ascii="LMMono10" w:hAnsi="LMMono10"/>
          <w:b w:val="false"/>
          <w:i w:val="false"/>
          <w:color w:val="000000"/>
          <w:sz w:val="22"/>
        </w:rPr>
        <w:t xml:space="preserve"> gov</w:t>
      </w:r>
      <w:r>
        <w:rPr>
          <w:rFonts w:eastAsia="LMRoman10" w:ascii="LMRoman10" w:hAnsi="LMRoman10"/>
          <w:b w:val="false"/>
          <w:i w:val="false"/>
          <w:color w:val="000000"/>
          <w:sz w:val="22"/>
        </w:rPr>
        <w:t>, podemos ilustrar essa relação com um gráfico de dispersão: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1134" w:hRule="exact"/>
        </w:trPr>
        <w:tc>
          <w:tcPr>
            <w:tcW w:w="9360" w:type="dxa"/>
            <w:tcBorders/>
            <w:shd w:fill="F0F3F5"/>
          </w:tcPr>
          <w:p>
            <w:pPr>
              <w:pStyle w:val="Normal"/>
              <w:widowControl/>
              <w:spacing w:lineRule="exact" w:line="272" w:before="18" w:after="0"/>
              <w:ind w:hanging="458" w:left="518" w:right="3456"/>
              <w:jc w:val="left"/>
              <w:rPr/>
            </w:pPr>
            <w:r>
              <w:rPr>
                <w:rFonts w:eastAsia="LMMono10" w:ascii="LMMono10" w:hAnsi="LMMono10"/>
                <w:b w:val="false"/>
                <w:i w:val="false"/>
                <w:color w:val="003A4F"/>
                <w:sz w:val="22"/>
              </w:rPr>
              <w:t>gov</w:t>
            </w:r>
            <w:r>
              <w:rPr>
                <w:rFonts w:eastAsia="LMMono10" w:ascii="LMMono10" w:hAnsi="LMMono10"/>
                <w:b w:val="false"/>
                <w:i w:val="false"/>
                <w:color w:val="5E5E5E"/>
                <w:sz w:val="22"/>
              </w:rPr>
              <w:t xml:space="preserve"> |&gt; </w:t>
            </w:r>
            <w:r>
              <w:rPr/>
              <w:br/>
            </w:r>
            <w:r>
              <w:rPr>
                <w:rFonts w:eastAsia="LMMono10" w:ascii="LMMono10" w:hAnsi="LMMono10"/>
                <w:b w:val="false"/>
                <w:i w:val="false"/>
                <w:color w:val="4759AA"/>
                <w:sz w:val="22"/>
              </w:rPr>
              <w:t>ggplot</w:t>
            </w:r>
            <w:r>
              <w:rPr>
                <w:rFonts w:eastAsia="LMMono10" w:ascii="LMMono10" w:hAnsi="LMMono10"/>
                <w:b w:val="false"/>
                <w:i w:val="false"/>
                <w:color w:val="003A4F"/>
                <w:sz w:val="22"/>
              </w:rPr>
              <w:t>(</w:t>
            </w:r>
            <w:r>
              <w:rPr>
                <w:rFonts w:eastAsia="LMMono10" w:ascii="LMMono10" w:hAnsi="LMMono10"/>
                <w:b w:val="false"/>
                <w:i w:val="false"/>
                <w:color w:val="4759AA"/>
                <w:sz w:val="22"/>
              </w:rPr>
              <w:t>aes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003A4F"/>
                <w:sz w:val="22"/>
              </w:rPr>
              <w:t xml:space="preserve"> pct_gastos,</w:t>
            </w:r>
            <w:r>
              <w:rPr>
                <w:rFonts w:eastAsia="LMMono10" w:ascii="LMMono10" w:hAnsi="LMMono10"/>
                <w:b w:val="false"/>
                <w:i w:val="false"/>
                <w:color w:val="667221"/>
                <w:sz w:val="22"/>
              </w:rPr>
              <w:t xml:space="preserve"> y =</w:t>
            </w:r>
            <w:r>
              <w:rPr>
                <w:rFonts w:eastAsia="LMMono10" w:ascii="LMMono10" w:hAnsi="LMMono10"/>
                <w:b w:val="false"/>
                <w:i w:val="false"/>
                <w:color w:val="003A4F"/>
                <w:sz w:val="22"/>
              </w:rPr>
              <w:t xml:space="preserve"> pct_votos))</w:t>
            </w:r>
            <w:r>
              <w:rPr>
                <w:rFonts w:eastAsia="LMMono10" w:ascii="LMMono10" w:hAnsi="LMMono10"/>
                <w:b w:val="false"/>
                <w:i w:val="false"/>
                <w:color w:val="5E5E5E"/>
                <w:sz w:val="22"/>
              </w:rPr>
              <w:t xml:space="preserve"> + </w:t>
            </w:r>
            <w:r>
              <w:rPr>
                <w:rFonts w:eastAsia="LMMono10" w:ascii="LMMono10" w:hAnsi="LMMono10"/>
                <w:b w:val="false"/>
                <w:i w:val="false"/>
                <w:color w:val="4759AA"/>
                <w:sz w:val="22"/>
              </w:rPr>
              <w:t>geom_point</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 </w:t>
            </w:r>
            <w:r>
              <w:rPr/>
              <w:br/>
            </w:r>
            <w:r>
              <w:rPr>
                <w:rFonts w:eastAsia="LMMono10" w:ascii="LMMono10" w:hAnsi="LMMono10"/>
                <w:b w:val="false"/>
                <w:i w:val="false"/>
                <w:color w:val="4759AA"/>
                <w:sz w:val="22"/>
              </w:rPr>
              <w:t>labs</w:t>
            </w:r>
            <w:r>
              <w:rPr>
                <w:rFonts w:eastAsia="LMMono10" w:ascii="LMMono10" w:hAnsi="LMMono10"/>
                <w:b w:val="false"/>
                <w:i w:val="false"/>
                <w:color w:val="003A4F"/>
                <w:sz w:val="22"/>
              </w:rPr>
              <w:t>(</w:t>
            </w:r>
            <w:r>
              <w:rPr>
                <w:rFonts w:eastAsia="LMMono10" w:ascii="LMMono10" w:hAnsi="LMMono10"/>
                <w:b w:val="false"/>
                <w:i w:val="false"/>
                <w:color w:val="667221"/>
                <w:sz w:val="22"/>
              </w:rPr>
              <w:t>x =</w:t>
            </w:r>
            <w:r>
              <w:rPr>
                <w:rFonts w:eastAsia="LMMono10" w:ascii="LMMono10" w:hAnsi="LMMono10"/>
                <w:b w:val="false"/>
                <w:i w:val="false"/>
                <w:color w:val="21774C"/>
                <w:sz w:val="22"/>
              </w:rPr>
              <w:t xml:space="preserve"> "Gastos (%)"</w:t>
            </w:r>
            <w:r>
              <w:rPr>
                <w:rFonts w:eastAsia="LMMono10" w:ascii="LMMono10" w:hAnsi="LMMono10"/>
                <w:b w:val="false"/>
                <w:i w:val="false"/>
                <w:color w:val="003A4F"/>
                <w:sz w:val="22"/>
              </w:rPr>
              <w:t>,</w:t>
            </w:r>
            <w:r>
              <w:rPr>
                <w:rFonts w:eastAsia="LMMono10" w:ascii="LMMono10" w:hAnsi="LMMono10"/>
                <w:b w:val="false"/>
                <w:i w:val="false"/>
                <w:color w:val="667221"/>
                <w:sz w:val="22"/>
              </w:rPr>
              <w:t xml:space="preserve"> y =</w:t>
            </w:r>
            <w:r>
              <w:rPr>
                <w:rFonts w:eastAsia="LMMono10" w:ascii="LMMono10" w:hAnsi="LMMono10"/>
                <w:b w:val="false"/>
                <w:i w:val="false"/>
                <w:color w:val="21774C"/>
                <w:sz w:val="22"/>
              </w:rPr>
              <w:t xml:space="preserve"> "Votos (%)"</w:t>
            </w:r>
            <w:r>
              <w:rPr>
                <w:rFonts w:eastAsia="LMMono10" w:ascii="LMMono10" w:hAnsi="LMMono10"/>
                <w:b w:val="false"/>
                <w:i w:val="false"/>
                <w:color w:val="003A4F"/>
                <w:sz w:val="22"/>
              </w:rPr>
              <w:t>)</w:t>
            </w:r>
          </w:p>
        </w:tc>
      </w:tr>
    </w:tbl>
    <w:p>
      <w:pPr>
        <w:sectPr>
          <w:type w:val="nextPage"/>
          <w:pgSz w:w="12240" w:h="15840"/>
          <w:pgMar w:left="1440" w:right="1440" w:gutter="0" w:header="0" w:top="636" w:footer="0" w:bottom="894"/>
          <w:pgNumType w:fmt="decimal"/>
          <w:formProt w:val="false"/>
          <w:textDirection w:val="lrTb"/>
          <w:docGrid w:type="default" w:linePitch="360" w:charSpace="4096"/>
        </w:sectPr>
        <w:pStyle w:val="Normal"/>
        <w:widowControl/>
        <w:spacing w:lineRule="exact" w:line="308" w:before="4444" w:after="0"/>
        <w:ind w:hanging="0" w:left="0" w:right="0"/>
        <w:jc w:val="center"/>
        <w:rPr/>
      </w:pPr>
      <w:r>
        <w:rPr>
          <w:rFonts w:eastAsia="LMRoman10" w:ascii="LMRoman10" w:hAnsi="LMRoman10"/>
          <w:b w:val="false"/>
          <w:i w:val="false"/>
          <w:color w:val="000000"/>
          <w:sz w:val="22"/>
        </w:rPr>
        <w:t>149</w:t>
      </w:r>
    </w:p>
    <w:p>
      <w:pPr>
        <w:pStyle w:val="Normal"/>
        <w:widowControl/>
        <w:spacing w:lineRule="exact" w:line="220" w:before="0" w:after="550"/>
        <w:ind w:left="0" w:right="0"/>
        <w:rPr/>
      </w:pPr>
      <w:r>
        <w:rPr/>
      </w:r>
    </w:p>
    <w:tbl>
      <w:tblPr>
        <w:tblW w:w="9359" w:type="dxa"/>
        <w:jc w:val="left"/>
        <w:tblInd w:w="12" w:type="dxa"/>
        <w:tblLayout w:type="fixed"/>
        <w:tblCellMar>
          <w:top w:w="0" w:type="dxa"/>
          <w:left w:w="0" w:type="dxa"/>
          <w:bottom w:w="0" w:type="dxa"/>
          <w:right w:w="0" w:type="dxa"/>
        </w:tblCellMar>
        <w:tblLook w:val="04a0" w:noHBand="0" w:noVBand="1" w:firstColumn="1" w:lastRow="0" w:lastColumn="0" w:firstRow="1"/>
      </w:tblPr>
      <w:tblGrid>
        <w:gridCol w:w="1337"/>
        <w:gridCol w:w="1336"/>
        <w:gridCol w:w="1338"/>
        <w:gridCol w:w="1336"/>
        <w:gridCol w:w="1338"/>
        <w:gridCol w:w="1336"/>
        <w:gridCol w:w="1337"/>
      </w:tblGrid>
      <w:tr>
        <w:trPr>
          <w:trHeight w:val="1320" w:hRule="exact"/>
        </w:trPr>
        <w:tc>
          <w:tcPr>
            <w:tcW w:w="1337" w:type="dxa"/>
            <w:vMerge w:val="restart"/>
            <w:tcBorders/>
            <w:textDirection w:val="btLr"/>
          </w:tcPr>
          <w:p>
            <w:pPr>
              <w:pStyle w:val="Normal"/>
              <w:widowControl/>
              <w:spacing w:lineRule="exact" w:line="302" w:before="140" w:after="0"/>
              <w:ind w:hanging="0" w:left="0" w:right="1682"/>
              <w:jc w:val="right"/>
              <w:rPr/>
            </w:pPr>
            <w:r>
              <w:rPr>
                <w:rFonts w:eastAsia="Helvetica" w:ascii="Helvetica" w:hAnsi="Helvetica"/>
                <w:b w:val="false"/>
                <w:i w:val="false"/>
                <w:color w:val="000000"/>
                <w:sz w:val="22"/>
              </w:rPr>
              <w:t>Votos (%)</w:t>
            </w:r>
          </w:p>
        </w:tc>
        <w:tc>
          <w:tcPr>
            <w:tcW w:w="1336" w:type="dxa"/>
            <w:tcBorders/>
          </w:tcPr>
          <w:p>
            <w:pPr>
              <w:pStyle w:val="Normal"/>
              <w:widowControl/>
              <w:spacing w:lineRule="exact" w:line="248" w:before="632" w:after="0"/>
              <w:ind w:hanging="0" w:left="0" w:right="0"/>
              <w:jc w:val="center"/>
              <w:rPr/>
            </w:pPr>
            <w:r>
              <w:rPr>
                <w:rFonts w:eastAsia="Helvetica" w:ascii="Helvetica" w:hAnsi="Helvetica"/>
                <w:b w:val="false"/>
                <w:i w:val="false"/>
                <w:color w:val="4D4D4D"/>
                <w:sz w:val="18"/>
              </w:rPr>
              <w:t>60</w:t>
            </w:r>
          </w:p>
        </w:tc>
        <w:tc>
          <w:tcPr>
            <w:tcW w:w="6685" w:type="dxa"/>
            <w:gridSpan w:val="5"/>
            <w:vMerge w:val="restart"/>
            <w:tcBorders/>
          </w:tcPr>
          <w:p>
            <w:pPr>
              <w:pStyle w:val="Normal"/>
              <w:widowControl/>
              <w:spacing w:lineRule="auto" w:line="240" w:before="0" w:after="0"/>
              <w:ind w:hanging="0" w:left="20" w:right="0"/>
              <w:jc w:val="left"/>
              <w:rPr/>
            </w:pPr>
            <w:r>
              <w:rPr/>
              <w:drawing>
                <wp:inline distT="0" distB="0" distL="0" distR="0">
                  <wp:extent cx="4572000" cy="27686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4572000" cy="2768600"/>
                          </a:xfrm>
                          <a:prstGeom prst="rect">
                            <a:avLst/>
                          </a:prstGeom>
                        </pic:spPr>
                      </pic:pic>
                    </a:graphicData>
                  </a:graphic>
                </wp:inline>
              </w:drawing>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8" w:after="0"/>
              <w:ind w:hanging="0" w:left="0" w:right="0"/>
              <w:jc w:val="center"/>
              <w:rPr/>
            </w:pPr>
            <w:r>
              <w:rPr>
                <w:rFonts w:eastAsia="Helvetica" w:ascii="Helvetica" w:hAnsi="Helvetica"/>
                <w:b w:val="false"/>
                <w:i w:val="false"/>
                <w:color w:val="4D4D4D"/>
                <w:sz w:val="18"/>
              </w:rPr>
              <w:t>40</w:t>
            </w:r>
          </w:p>
        </w:tc>
        <w:tc>
          <w:tcPr>
            <w:tcW w:w="6685" w:type="dxa"/>
            <w:gridSpan w:val="5"/>
            <w:vMerge w:val="continue"/>
            <w:tcBorders/>
            <w:tcMar>
              <w:left w:w="108" w:type="dxa"/>
              <w:right w:w="108" w:type="dxa"/>
            </w:tcMar>
          </w:tcPr>
          <w:p>
            <w:pPr>
              <w:pStyle w:val="Normal"/>
              <w:spacing w:before="0" w:after="200"/>
              <w:rPr/>
            </w:pPr>
            <w:r>
              <w:rPr/>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2" w:after="0"/>
              <w:ind w:hanging="0" w:left="0" w:right="0"/>
              <w:jc w:val="center"/>
              <w:rPr/>
            </w:pPr>
            <w:r>
              <w:rPr>
                <w:rFonts w:eastAsia="Helvetica" w:ascii="Helvetica" w:hAnsi="Helvetica"/>
                <w:b w:val="false"/>
                <w:i w:val="false"/>
                <w:color w:val="4D4D4D"/>
                <w:sz w:val="18"/>
              </w:rPr>
              <w:t>20</w:t>
            </w:r>
          </w:p>
        </w:tc>
        <w:tc>
          <w:tcPr>
            <w:tcW w:w="6685" w:type="dxa"/>
            <w:gridSpan w:val="5"/>
            <w:vMerge w:val="continue"/>
            <w:tcBorders/>
            <w:tcMar>
              <w:left w:w="108" w:type="dxa"/>
              <w:right w:w="108" w:type="dxa"/>
            </w:tcMar>
          </w:tcPr>
          <w:p>
            <w:pPr>
              <w:pStyle w:val="Normal"/>
              <w:spacing w:before="0" w:after="200"/>
              <w:rPr/>
            </w:pPr>
            <w:r>
              <w:rPr/>
            </w:r>
          </w:p>
        </w:tc>
      </w:tr>
      <w:tr>
        <w:trPr>
          <w:trHeight w:val="700" w:hRule="exact"/>
        </w:trPr>
        <w:tc>
          <w:tcPr>
            <w:tcW w:w="1337" w:type="dxa"/>
            <w:vMerge w:val="continue"/>
            <w:tcBorders/>
            <w:tcMar>
              <w:left w:w="108" w:type="dxa"/>
              <w:right w:w="108" w:type="dxa"/>
            </w:tcMar>
          </w:tcPr>
          <w:p>
            <w:pPr>
              <w:pStyle w:val="Normal"/>
              <w:spacing w:before="0" w:after="200"/>
              <w:rPr/>
            </w:pPr>
            <w:r>
              <w:rPr/>
            </w:r>
          </w:p>
        </w:tc>
        <w:tc>
          <w:tcPr>
            <w:tcW w:w="1336" w:type="dxa"/>
            <w:vMerge w:val="restart"/>
            <w:tcBorders/>
          </w:tcPr>
          <w:p>
            <w:pPr>
              <w:pStyle w:val="Normal"/>
              <w:widowControl/>
              <w:spacing w:lineRule="exact" w:line="248" w:before="458" w:after="0"/>
              <w:ind w:hanging="0" w:left="0" w:right="20"/>
              <w:jc w:val="right"/>
              <w:rPr/>
            </w:pPr>
            <w:r>
              <w:rPr>
                <w:rFonts w:eastAsia="Helvetica" w:ascii="Helvetica" w:hAnsi="Helvetica"/>
                <w:b w:val="false"/>
                <w:i w:val="false"/>
                <w:color w:val="4D4D4D"/>
                <w:sz w:val="18"/>
              </w:rPr>
              <w:t>0</w:t>
            </w:r>
          </w:p>
        </w:tc>
        <w:tc>
          <w:tcPr>
            <w:tcW w:w="6685" w:type="dxa"/>
            <w:gridSpan w:val="5"/>
            <w:vMerge w:val="continue"/>
            <w:tcBorders/>
            <w:tcMar>
              <w:left w:w="108" w:type="dxa"/>
              <w:right w:w="108" w:type="dxa"/>
            </w:tcMar>
          </w:tcPr>
          <w:p>
            <w:pPr>
              <w:pStyle w:val="Normal"/>
              <w:spacing w:before="0" w:after="200"/>
              <w:rPr/>
            </w:pPr>
            <w:r>
              <w:rPr/>
            </w:r>
          </w:p>
        </w:tc>
      </w:tr>
      <w:tr>
        <w:trPr>
          <w:trHeight w:val="568" w:hRule="exact"/>
        </w:trPr>
        <w:tc>
          <w:tcPr>
            <w:tcW w:w="1337" w:type="dxa"/>
            <w:vMerge w:val="continue"/>
            <w:tcBorders/>
            <w:tcMar>
              <w:left w:w="108" w:type="dxa"/>
              <w:right w:w="108" w:type="dxa"/>
            </w:tcMar>
          </w:tcPr>
          <w:p>
            <w:pPr>
              <w:pStyle w:val="Normal"/>
              <w:spacing w:before="0" w:after="200"/>
              <w:rPr/>
            </w:pPr>
            <w:r>
              <w:rPr/>
            </w:r>
          </w:p>
        </w:tc>
        <w:tc>
          <w:tcPr>
            <w:tcW w:w="1336" w:type="dxa"/>
            <w:vMerge w:val="continue"/>
            <w:tcBorders/>
            <w:tcMar>
              <w:left w:w="108" w:type="dxa"/>
              <w:right w:w="108" w:type="dxa"/>
            </w:tcMar>
          </w:tcPr>
          <w:p>
            <w:pPr>
              <w:pStyle w:val="Normal"/>
              <w:spacing w:before="0" w:after="200"/>
              <w:rPr/>
            </w:pPr>
            <w:r>
              <w:rPr/>
            </w:r>
          </w:p>
        </w:tc>
        <w:tc>
          <w:tcPr>
            <w:tcW w:w="1338" w:type="dxa"/>
            <w:tcBorders/>
          </w:tcPr>
          <w:p>
            <w:pPr>
              <w:pStyle w:val="Normal"/>
              <w:widowControl/>
              <w:spacing w:lineRule="exact" w:line="248" w:before="0" w:after="0"/>
              <w:ind w:hanging="0" w:left="66" w:right="0"/>
              <w:jc w:val="left"/>
              <w:rPr/>
            </w:pPr>
            <w:r>
              <w:rPr>
                <w:rFonts w:eastAsia="Helvetica" w:ascii="Helvetica" w:hAnsi="Helvetica"/>
                <w:b w:val="false"/>
                <w:i w:val="false"/>
                <w:color w:val="4D4D4D"/>
                <w:sz w:val="18"/>
              </w:rPr>
              <w:t>0</w:t>
            </w:r>
          </w:p>
        </w:tc>
        <w:tc>
          <w:tcPr>
            <w:tcW w:w="1336" w:type="dxa"/>
            <w:tcBorders/>
          </w:tcPr>
          <w:p>
            <w:pPr>
              <w:pStyle w:val="Normal"/>
              <w:widowControl/>
              <w:spacing w:lineRule="exact" w:line="248" w:before="0" w:after="0"/>
              <w:ind w:hanging="0" w:left="0" w:right="328"/>
              <w:jc w:val="right"/>
              <w:rPr/>
            </w:pPr>
            <w:r>
              <w:rPr>
                <w:rFonts w:eastAsia="Helvetica" w:ascii="Helvetica" w:hAnsi="Helvetica"/>
                <w:b w:val="false"/>
                <w:i w:val="false"/>
                <w:color w:val="4D4D4D"/>
                <w:sz w:val="18"/>
              </w:rPr>
              <w:t>20</w:t>
            </w:r>
          </w:p>
        </w:tc>
        <w:tc>
          <w:tcPr>
            <w:tcW w:w="1338" w:type="dxa"/>
            <w:tcBorders/>
          </w:tcPr>
          <w:p>
            <w:pPr>
              <w:pStyle w:val="Normal"/>
              <w:widowControl/>
              <w:spacing w:lineRule="exact" w:line="302" w:before="206" w:after="0"/>
              <w:ind w:hanging="0" w:left="358" w:right="0"/>
              <w:jc w:val="left"/>
              <w:rPr/>
            </w:pPr>
            <w:r>
              <w:rPr>
                <w:rFonts w:eastAsia="Helvetica" w:ascii="Helvetica" w:hAnsi="Helvetica"/>
                <w:b w:val="false"/>
                <w:i w:val="false"/>
                <w:color w:val="000000"/>
                <w:sz w:val="22"/>
              </w:rPr>
              <w:t>Gastos (%)</w:t>
            </w:r>
          </w:p>
        </w:tc>
        <w:tc>
          <w:tcPr>
            <w:tcW w:w="1336" w:type="dxa"/>
            <w:tcBorders/>
          </w:tcPr>
          <w:p>
            <w:pPr>
              <w:pStyle w:val="Normal"/>
              <w:widowControl/>
              <w:spacing w:lineRule="exact" w:line="248" w:before="0" w:after="0"/>
              <w:ind w:hanging="0" w:left="110" w:right="0"/>
              <w:jc w:val="left"/>
              <w:rPr/>
            </w:pPr>
            <w:r>
              <w:rPr>
                <w:rFonts w:eastAsia="Helvetica" w:ascii="Helvetica" w:hAnsi="Helvetica"/>
                <w:b w:val="false"/>
                <w:i w:val="false"/>
                <w:color w:val="4D4D4D"/>
                <w:sz w:val="18"/>
              </w:rPr>
              <w:t>40</w:t>
            </w:r>
          </w:p>
        </w:tc>
        <w:tc>
          <w:tcPr>
            <w:tcW w:w="1337" w:type="dxa"/>
            <w:tcBorders/>
          </w:tcPr>
          <w:p>
            <w:pPr>
              <w:pStyle w:val="Normal"/>
              <w:widowControl/>
              <w:spacing w:lineRule="exact" w:line="248" w:before="0" w:after="0"/>
              <w:ind w:hanging="0" w:left="0" w:right="0"/>
              <w:jc w:val="center"/>
              <w:rPr/>
            </w:pPr>
            <w:r>
              <w:rPr>
                <w:rFonts w:eastAsia="Helvetica" w:ascii="Helvetica" w:hAnsi="Helvetica"/>
                <w:b w:val="false"/>
                <w:i w:val="false"/>
                <w:color w:val="4D4D4D"/>
                <w:sz w:val="18"/>
              </w:rPr>
              <w:t>60</w:t>
            </w:r>
          </w:p>
        </w:tc>
      </w:tr>
    </w:tbl>
    <w:p>
      <w:pPr>
        <w:pStyle w:val="Normal"/>
        <w:widowControl/>
        <w:spacing w:lineRule="exact" w:line="270" w:before="232" w:after="0"/>
        <w:ind w:hanging="0" w:left="230" w:right="228"/>
        <w:jc w:val="both"/>
        <w:rPr/>
      </w:pPr>
      <w:r>
        <w:rPr>
          <w:rFonts w:eastAsia="LMRoman10" w:ascii="LMRoman10" w:hAnsi="LMRoman10"/>
          <w:b w:val="false"/>
          <w:i w:val="false"/>
          <w:color w:val="000000"/>
          <w:sz w:val="22"/>
        </w:rPr>
        <w:t>Como se depreende do gráfico, parece haver uma associação positiva entre gasto de campanha e votos: pontos com maiores valores na variável</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têm maiores valores em</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no geral. Essa é uma relação sugestiva, mas quão forte ela é? Será que é algo que aconteceu por acaso?</w:t>
      </w:r>
    </w:p>
    <w:p>
      <w:pPr>
        <w:pStyle w:val="Normal"/>
        <w:widowControl/>
        <w:spacing w:lineRule="exact" w:line="270" w:before="136" w:after="0"/>
        <w:ind w:hanging="0" w:left="230" w:right="230"/>
        <w:jc w:val="both"/>
        <w:rPr/>
      </w:pPr>
      <w:r>
        <w:rPr>
          <w:rFonts w:eastAsia="LMRoman10" w:ascii="LMRoman10" w:hAnsi="LMRoman10"/>
          <w:b w:val="false"/>
          <w:i w:val="false"/>
          <w:color w:val="000000"/>
          <w:sz w:val="22"/>
        </w:rPr>
        <w:t>Ainda que gráficos sejam úteis para nos ajudar a detectar padrões em meio a pontos dispersos, o fato é que eles não servem para responder a questões como as feitas acima. Em vez disso, precisamos de uma ferramenta para estimar, de forma precisa, o efeito predito de gastar mais ou menos na campanha no número de votos obtidos pelas candidaturas. Dito de outro modo, precisamos de um modelo.</w:t>
      </w:r>
    </w:p>
    <w:p>
      <w:pPr>
        <w:pStyle w:val="Normal"/>
        <w:widowControl/>
        <w:spacing w:lineRule="exact" w:line="270" w:before="136" w:after="0"/>
        <w:ind w:hanging="0" w:left="230" w:right="144"/>
        <w:jc w:val="left"/>
        <w:rPr/>
      </w:pPr>
      <w:r>
        <w:rPr>
          <w:rFonts w:eastAsia="LMRoman10" w:ascii="LMRoman10" w:hAnsi="LMRoman10"/>
          <w:b w:val="false"/>
          <w:i w:val="false"/>
          <w:color w:val="000000"/>
          <w:sz w:val="22"/>
        </w:rPr>
        <w:t>Antes de entrarmos em maiores detalhes, vamos supor que um bom modelo, nesse caso, seja uma reta. Podemos começar traçando uma arbitrariamente nos dados para ver o resultado.</w:t>
      </w:r>
    </w:p>
    <w:p>
      <w:pPr>
        <w:pStyle w:val="Normal"/>
        <w:widowControl/>
        <w:spacing w:lineRule="exact" w:line="270" w:before="142" w:after="0"/>
        <w:ind w:hanging="0" w:left="230" w:right="228"/>
        <w:jc w:val="both"/>
        <w:rPr/>
      </w:pPr>
      <w:r>
        <w:rPr>
          <w:rFonts w:eastAsia="LMRoman10" w:ascii="LMRoman10" w:hAnsi="LMRoman10"/>
          <w:b w:val="false"/>
          <w:i w:val="false"/>
          <w:color w:val="000000"/>
          <w:sz w:val="22"/>
        </w:rPr>
        <w:t>este exemplo, usamos a geometria</w:t>
      </w:r>
      <w:r>
        <w:rPr>
          <w:rFonts w:eastAsia="LMMono10" w:ascii="LMMono10" w:hAnsi="LMMono10"/>
          <w:b w:val="false"/>
          <w:i w:val="false"/>
          <w:color w:val="000000"/>
          <w:sz w:val="22"/>
        </w:rPr>
        <w:t xml:space="preserve"> geom_abline</w:t>
      </w:r>
      <w:r>
        <w:rPr>
          <w:rFonts w:eastAsia="LMRoman10" w:ascii="LMRoman10" w:hAnsi="LMRoman10"/>
          <w:b w:val="false"/>
          <w:i w:val="false"/>
          <w:color w:val="000000"/>
          <w:sz w:val="22"/>
        </w:rPr>
        <w:t xml:space="preserve"> para desenhar uma reta a partir dos argu-mentos</w:t>
      </w:r>
      <w:r>
        <w:rPr>
          <w:rFonts w:eastAsia="LMMono10" w:ascii="LMMono10" w:hAnsi="LMMono10"/>
          <w:b w:val="false"/>
          <w:i w:val="false"/>
          <w:color w:val="000000"/>
          <w:sz w:val="22"/>
        </w:rPr>
        <w:t xml:space="preserve"> slope</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intercept</w:t>
      </w:r>
      <w:r>
        <w:rPr>
          <w:rFonts w:eastAsia="LMRoman10" w:ascii="LMRoman10" w:hAnsi="LMRoman10"/>
          <w:b w:val="false"/>
          <w:i w:val="false"/>
          <w:color w:val="000000"/>
          <w:sz w:val="22"/>
        </w:rPr>
        <w:t>, que indicam, respectivamente, a inclinação e o ponto em que a reta cruza o valor de 0 no eixo X. Em termos mais simples:</w:t>
      </w:r>
      <w:r>
        <w:rPr>
          <w:rFonts w:eastAsia="LMMono10" w:ascii="LMMono10" w:hAnsi="LMMono10"/>
          <w:b w:val="false"/>
          <w:i w:val="false"/>
          <w:color w:val="000000"/>
          <w:sz w:val="22"/>
        </w:rPr>
        <w:t xml:space="preserve"> intercept</w:t>
      </w:r>
      <w:r>
        <w:rPr>
          <w:rFonts w:eastAsia="LMRoman10" w:ascii="LMRoman10" w:hAnsi="LMRoman10"/>
          <w:b w:val="false"/>
          <w:i w:val="false"/>
          <w:color w:val="000000"/>
          <w:sz w:val="22"/>
        </w:rPr>
        <w:t xml:space="preserve"> indica qual é o valor de Y (</w:t>
      </w:r>
      <w:r>
        <w:rPr>
          <w:rFonts w:eastAsia="LMMono10" w:ascii="LMMono10" w:hAnsi="LMMono10"/>
          <w:b w:val="false"/>
          <w:i w:val="false"/>
          <w:color w:val="000000"/>
          <w:sz w:val="22"/>
        </w:rPr>
        <w:t>pct_votos</w:t>
      </w:r>
      <w:r>
        <w:rPr>
          <w:rFonts w:eastAsia="LMRoman10" w:ascii="LMRoman10" w:hAnsi="LMRoman10"/>
          <w:b w:val="false"/>
          <w:i w:val="false"/>
          <w:color w:val="000000"/>
          <w:sz w:val="22"/>
        </w:rPr>
        <w:t>) quando X é zero (</w:t>
      </w:r>
      <w:r>
        <w:rPr>
          <w:rFonts w:eastAsia="LMMono10" w:ascii="LMMono10" w:hAnsi="LMMono10"/>
          <w:b w:val="false"/>
          <w:i w:val="false"/>
          <w:color w:val="000000"/>
          <w:sz w:val="22"/>
        </w:rPr>
        <w:t>pct_gastos = 0</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slope</w:t>
      </w:r>
      <w:r>
        <w:rPr>
          <w:rFonts w:eastAsia="LMRoman10" w:ascii="LMRoman10" w:hAnsi="LMRoman10"/>
          <w:b w:val="false"/>
          <w:i w:val="false"/>
          <w:color w:val="000000"/>
          <w:sz w:val="22"/>
        </w:rPr>
        <w:t xml:space="preserve"> indica o quanto Y aumenta ou diminui quando X aumenta em uma unidade. No nosso exemplo, a reta que desenhamos tem inclinação de 2.3 e intercepta o eixo Y em -3, indicando que o valor de Y quando X é zeroé -3 e que, a cada unidade que X aumenta, Y aumenta 2.3 unidades. Assim, podemos dizer, com base nesse modelo, que candidaturas que gastaram 20% de todas as receitas de campanha no seu estado esperariam, em média, obter 40% dos votos – basta acompanhar a reta para encontrar esses valores, ou fazer a conta:</w:t>
      </w:r>
    </w:p>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968" w:after="0"/>
        <w:ind w:hanging="0" w:left="0" w:right="0"/>
        <w:jc w:val="center"/>
        <w:rPr/>
      </w:pPr>
      <w:r>
        <w:rPr>
          <w:rFonts w:eastAsia="LMRoman10" w:ascii="LMRoman10" w:hAnsi="LMRoman10"/>
          <w:b w:val="false"/>
          <w:i w:val="false"/>
          <w:color w:val="000000"/>
          <w:sz w:val="22"/>
        </w:rPr>
        <w:t>150</w:t>
      </w:r>
    </w:p>
    <w:p>
      <w:pPr>
        <w:pStyle w:val="Normal"/>
        <w:widowControl/>
        <w:spacing w:lineRule="exact" w:line="220" w:before="0" w:after="550"/>
        <w:ind w:left="0" w:right="0"/>
        <w:rPr/>
      </w:pPr>
      <w:r>
        <w:rPr/>
      </w:r>
    </w:p>
    <w:tbl>
      <w:tblPr>
        <w:tblW w:w="9359" w:type="dxa"/>
        <w:jc w:val="left"/>
        <w:tblInd w:w="252" w:type="dxa"/>
        <w:tblLayout w:type="fixed"/>
        <w:tblCellMar>
          <w:top w:w="0" w:type="dxa"/>
          <w:left w:w="0" w:type="dxa"/>
          <w:bottom w:w="0" w:type="dxa"/>
          <w:right w:w="0" w:type="dxa"/>
        </w:tblCellMar>
        <w:tblLook w:val="04a0" w:noHBand="0" w:noVBand="1" w:firstColumn="1" w:lastRow="0" w:lastColumn="0" w:firstRow="1"/>
      </w:tblPr>
      <w:tblGrid>
        <w:gridCol w:w="1337"/>
        <w:gridCol w:w="1336"/>
        <w:gridCol w:w="1338"/>
        <w:gridCol w:w="1336"/>
        <w:gridCol w:w="1338"/>
        <w:gridCol w:w="1336"/>
        <w:gridCol w:w="1337"/>
      </w:tblGrid>
      <w:tr>
        <w:trPr>
          <w:trHeight w:val="1320" w:hRule="exact"/>
        </w:trPr>
        <w:tc>
          <w:tcPr>
            <w:tcW w:w="1337" w:type="dxa"/>
            <w:vMerge w:val="restart"/>
            <w:tcBorders/>
            <w:textDirection w:val="btLr"/>
          </w:tcPr>
          <w:p>
            <w:pPr>
              <w:pStyle w:val="Normal"/>
              <w:widowControl/>
              <w:spacing w:lineRule="exact" w:line="302" w:before="392" w:after="0"/>
              <w:ind w:hanging="0" w:left="0" w:right="1682"/>
              <w:jc w:val="right"/>
              <w:rPr/>
            </w:pPr>
            <w:r>
              <w:rPr>
                <w:rFonts w:eastAsia="Helvetica" w:ascii="Helvetica" w:hAnsi="Helvetica"/>
                <w:b w:val="false"/>
                <w:i w:val="false"/>
                <w:color w:val="000000"/>
                <w:sz w:val="22"/>
              </w:rPr>
              <w:t>Votos (%)</w:t>
            </w:r>
          </w:p>
        </w:tc>
        <w:tc>
          <w:tcPr>
            <w:tcW w:w="1336" w:type="dxa"/>
            <w:tcBorders/>
          </w:tcPr>
          <w:p>
            <w:pPr>
              <w:pStyle w:val="Normal"/>
              <w:widowControl/>
              <w:spacing w:lineRule="exact" w:line="248" w:before="632" w:after="0"/>
              <w:ind w:hanging="0" w:left="0" w:right="0"/>
              <w:jc w:val="center"/>
              <w:rPr/>
            </w:pPr>
            <w:r>
              <w:rPr>
                <w:rFonts w:eastAsia="Helvetica" w:ascii="Helvetica" w:hAnsi="Helvetica"/>
                <w:b w:val="false"/>
                <w:i w:val="false"/>
                <w:color w:val="4D4D4D"/>
                <w:sz w:val="18"/>
              </w:rPr>
              <w:t>60</w:t>
            </w:r>
          </w:p>
        </w:tc>
        <w:tc>
          <w:tcPr>
            <w:tcW w:w="6685" w:type="dxa"/>
            <w:gridSpan w:val="5"/>
            <w:vMerge w:val="restart"/>
            <w:tcBorders/>
          </w:tcPr>
          <w:p>
            <w:pPr>
              <w:pStyle w:val="Normal"/>
              <w:widowControl/>
              <w:spacing w:lineRule="auto" w:line="240" w:before="0" w:after="0"/>
              <w:ind w:hanging="0" w:left="20" w:right="0"/>
              <w:jc w:val="left"/>
              <w:rPr/>
            </w:pPr>
            <w:r>
              <w:rPr/>
              <w:drawing>
                <wp:inline distT="0" distB="0" distL="0" distR="0">
                  <wp:extent cx="4584700" cy="27686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4584700" cy="2768600"/>
                          </a:xfrm>
                          <a:prstGeom prst="rect">
                            <a:avLst/>
                          </a:prstGeom>
                        </pic:spPr>
                      </pic:pic>
                    </a:graphicData>
                  </a:graphic>
                </wp:inline>
              </w:drawing>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8" w:after="0"/>
              <w:ind w:hanging="0" w:left="0" w:right="0"/>
              <w:jc w:val="center"/>
              <w:rPr/>
            </w:pPr>
            <w:r>
              <w:rPr>
                <w:rFonts w:eastAsia="Helvetica" w:ascii="Helvetica" w:hAnsi="Helvetica"/>
                <w:b w:val="false"/>
                <w:i w:val="false"/>
                <w:color w:val="4D4D4D"/>
                <w:sz w:val="18"/>
              </w:rPr>
              <w:t>40</w:t>
            </w:r>
          </w:p>
        </w:tc>
        <w:tc>
          <w:tcPr>
            <w:tcW w:w="6685" w:type="dxa"/>
            <w:gridSpan w:val="5"/>
            <w:vMerge w:val="continue"/>
            <w:tcBorders/>
            <w:tcMar>
              <w:left w:w="108" w:type="dxa"/>
              <w:right w:w="108" w:type="dxa"/>
            </w:tcMar>
          </w:tcPr>
          <w:p>
            <w:pPr>
              <w:pStyle w:val="Normal"/>
              <w:spacing w:before="0" w:after="200"/>
              <w:rPr/>
            </w:pPr>
            <w:r>
              <w:rPr/>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2" w:after="0"/>
              <w:ind w:hanging="0" w:left="0" w:right="0"/>
              <w:jc w:val="center"/>
              <w:rPr/>
            </w:pPr>
            <w:r>
              <w:rPr>
                <w:rFonts w:eastAsia="Helvetica" w:ascii="Helvetica" w:hAnsi="Helvetica"/>
                <w:b w:val="false"/>
                <w:i w:val="false"/>
                <w:color w:val="4D4D4D"/>
                <w:sz w:val="18"/>
              </w:rPr>
              <w:t>20</w:t>
            </w:r>
          </w:p>
        </w:tc>
        <w:tc>
          <w:tcPr>
            <w:tcW w:w="6685" w:type="dxa"/>
            <w:gridSpan w:val="5"/>
            <w:vMerge w:val="continue"/>
            <w:tcBorders/>
            <w:tcMar>
              <w:left w:w="108" w:type="dxa"/>
              <w:right w:w="108" w:type="dxa"/>
            </w:tcMar>
          </w:tcPr>
          <w:p>
            <w:pPr>
              <w:pStyle w:val="Normal"/>
              <w:spacing w:before="0" w:after="200"/>
              <w:rPr/>
            </w:pPr>
            <w:r>
              <w:rPr/>
            </w:r>
          </w:p>
        </w:tc>
      </w:tr>
      <w:tr>
        <w:trPr>
          <w:trHeight w:val="700" w:hRule="exact"/>
        </w:trPr>
        <w:tc>
          <w:tcPr>
            <w:tcW w:w="1337" w:type="dxa"/>
            <w:vMerge w:val="continue"/>
            <w:tcBorders/>
            <w:tcMar>
              <w:left w:w="108" w:type="dxa"/>
              <w:right w:w="108" w:type="dxa"/>
            </w:tcMar>
          </w:tcPr>
          <w:p>
            <w:pPr>
              <w:pStyle w:val="Normal"/>
              <w:spacing w:before="0" w:after="200"/>
              <w:rPr/>
            </w:pPr>
            <w:r>
              <w:rPr/>
            </w:r>
          </w:p>
        </w:tc>
        <w:tc>
          <w:tcPr>
            <w:tcW w:w="1336" w:type="dxa"/>
            <w:vMerge w:val="restart"/>
            <w:tcBorders/>
          </w:tcPr>
          <w:p>
            <w:pPr>
              <w:pStyle w:val="Normal"/>
              <w:widowControl/>
              <w:spacing w:lineRule="exact" w:line="248" w:before="458" w:after="0"/>
              <w:ind w:hanging="0" w:left="0" w:right="10"/>
              <w:jc w:val="right"/>
              <w:rPr/>
            </w:pPr>
            <w:r>
              <w:rPr>
                <w:rFonts w:eastAsia="Helvetica" w:ascii="Helvetica" w:hAnsi="Helvetica"/>
                <w:b w:val="false"/>
                <w:i w:val="false"/>
                <w:color w:val="4D4D4D"/>
                <w:sz w:val="18"/>
              </w:rPr>
              <w:t>0</w:t>
            </w:r>
          </w:p>
        </w:tc>
        <w:tc>
          <w:tcPr>
            <w:tcW w:w="6685" w:type="dxa"/>
            <w:gridSpan w:val="5"/>
            <w:vMerge w:val="continue"/>
            <w:tcBorders/>
            <w:tcMar>
              <w:left w:w="108" w:type="dxa"/>
              <w:right w:w="108" w:type="dxa"/>
            </w:tcMar>
          </w:tcPr>
          <w:p>
            <w:pPr>
              <w:pStyle w:val="Normal"/>
              <w:spacing w:before="0" w:after="200"/>
              <w:rPr/>
            </w:pPr>
            <w:r>
              <w:rPr/>
            </w:r>
          </w:p>
        </w:tc>
      </w:tr>
      <w:tr>
        <w:trPr>
          <w:trHeight w:val="568" w:hRule="exact"/>
        </w:trPr>
        <w:tc>
          <w:tcPr>
            <w:tcW w:w="1337" w:type="dxa"/>
            <w:vMerge w:val="continue"/>
            <w:tcBorders/>
            <w:tcMar>
              <w:left w:w="108" w:type="dxa"/>
              <w:right w:w="108" w:type="dxa"/>
            </w:tcMar>
          </w:tcPr>
          <w:p>
            <w:pPr>
              <w:pStyle w:val="Normal"/>
              <w:spacing w:before="0" w:after="200"/>
              <w:rPr/>
            </w:pPr>
            <w:r>
              <w:rPr/>
            </w:r>
          </w:p>
        </w:tc>
        <w:tc>
          <w:tcPr>
            <w:tcW w:w="1336" w:type="dxa"/>
            <w:vMerge w:val="continue"/>
            <w:tcBorders/>
            <w:tcMar>
              <w:left w:w="108" w:type="dxa"/>
              <w:right w:w="108" w:type="dxa"/>
            </w:tcMar>
          </w:tcPr>
          <w:p>
            <w:pPr>
              <w:pStyle w:val="Normal"/>
              <w:spacing w:before="0" w:after="200"/>
              <w:rPr/>
            </w:pPr>
            <w:r>
              <w:rPr/>
            </w:r>
          </w:p>
        </w:tc>
        <w:tc>
          <w:tcPr>
            <w:tcW w:w="1338" w:type="dxa"/>
            <w:tcBorders/>
          </w:tcPr>
          <w:p>
            <w:pPr>
              <w:pStyle w:val="Normal"/>
              <w:widowControl/>
              <w:spacing w:lineRule="exact" w:line="248" w:before="0" w:after="0"/>
              <w:ind w:hanging="0" w:left="76" w:right="0"/>
              <w:jc w:val="left"/>
              <w:rPr/>
            </w:pPr>
            <w:r>
              <w:rPr>
                <w:rFonts w:eastAsia="Helvetica" w:ascii="Helvetica" w:hAnsi="Helvetica"/>
                <w:b w:val="false"/>
                <w:i w:val="false"/>
                <w:color w:val="4D4D4D"/>
                <w:sz w:val="18"/>
              </w:rPr>
              <w:t>0</w:t>
            </w:r>
          </w:p>
        </w:tc>
        <w:tc>
          <w:tcPr>
            <w:tcW w:w="1336" w:type="dxa"/>
            <w:tcBorders/>
          </w:tcPr>
          <w:p>
            <w:pPr>
              <w:pStyle w:val="Normal"/>
              <w:widowControl/>
              <w:spacing w:lineRule="exact" w:line="248" w:before="0" w:after="0"/>
              <w:ind w:hanging="0" w:left="0" w:right="336"/>
              <w:jc w:val="right"/>
              <w:rPr/>
            </w:pPr>
            <w:r>
              <w:rPr>
                <w:rFonts w:eastAsia="Helvetica" w:ascii="Helvetica" w:hAnsi="Helvetica"/>
                <w:b w:val="false"/>
                <w:i w:val="false"/>
                <w:color w:val="4D4D4D"/>
                <w:sz w:val="18"/>
              </w:rPr>
              <w:t>20</w:t>
            </w:r>
          </w:p>
        </w:tc>
        <w:tc>
          <w:tcPr>
            <w:tcW w:w="1338" w:type="dxa"/>
            <w:tcBorders/>
          </w:tcPr>
          <w:p>
            <w:pPr>
              <w:pStyle w:val="Normal"/>
              <w:widowControl/>
              <w:spacing w:lineRule="exact" w:line="302" w:before="206" w:after="0"/>
              <w:ind w:hanging="0" w:left="350" w:right="0"/>
              <w:jc w:val="left"/>
              <w:rPr/>
            </w:pPr>
            <w:r>
              <w:rPr>
                <w:rFonts w:eastAsia="Helvetica" w:ascii="Helvetica" w:hAnsi="Helvetica"/>
                <w:b w:val="false"/>
                <w:i w:val="false"/>
                <w:color w:val="000000"/>
                <w:sz w:val="22"/>
              </w:rPr>
              <w:t>Gastos (%)</w:t>
            </w:r>
          </w:p>
        </w:tc>
        <w:tc>
          <w:tcPr>
            <w:tcW w:w="1336" w:type="dxa"/>
            <w:tcBorders/>
          </w:tcPr>
          <w:p>
            <w:pPr>
              <w:pStyle w:val="Normal"/>
              <w:widowControl/>
              <w:spacing w:lineRule="exact" w:line="248" w:before="0" w:after="0"/>
              <w:ind w:hanging="0" w:left="120" w:right="0"/>
              <w:jc w:val="left"/>
              <w:rPr/>
            </w:pPr>
            <w:r>
              <w:rPr>
                <w:rFonts w:eastAsia="Helvetica" w:ascii="Helvetica" w:hAnsi="Helvetica"/>
                <w:b w:val="false"/>
                <w:i w:val="false"/>
                <w:color w:val="4D4D4D"/>
                <w:sz w:val="18"/>
              </w:rPr>
              <w:t>40</w:t>
            </w:r>
          </w:p>
        </w:tc>
        <w:tc>
          <w:tcPr>
            <w:tcW w:w="1337" w:type="dxa"/>
            <w:tcBorders/>
          </w:tcPr>
          <w:p>
            <w:pPr>
              <w:pStyle w:val="Normal"/>
              <w:widowControl/>
              <w:spacing w:lineRule="exact" w:line="248" w:before="0" w:after="0"/>
              <w:ind w:hanging="0" w:left="0" w:right="822"/>
              <w:jc w:val="right"/>
              <w:rPr/>
            </w:pPr>
            <w:r>
              <w:rPr>
                <w:rFonts w:eastAsia="Helvetica" w:ascii="Helvetica" w:hAnsi="Helvetica"/>
                <w:b w:val="false"/>
                <w:i w:val="false"/>
                <w:color w:val="4D4D4D"/>
                <w:sz w:val="18"/>
              </w:rPr>
              <w:t>60</w:t>
            </w:r>
          </w:p>
        </w:tc>
      </w:tr>
    </w:tbl>
    <w:p>
      <w:pPr>
        <w:pStyle w:val="Normal"/>
        <w:widowControl/>
        <w:spacing w:lineRule="exact" w:line="308" w:before="176" w:after="516"/>
        <w:ind w:hanging="0" w:left="0" w:right="0"/>
        <w:jc w:val="center"/>
        <w:rPr/>
      </w:pPr>
      <w:r>
        <w:rPr>
          <w:rFonts w:eastAsia="LMRoman10" w:ascii="LMRoman10" w:hAnsi="LMRoman10"/>
          <w:b w:val="false"/>
          <w:i w:val="false"/>
          <w:color w:val="000000"/>
          <w:sz w:val="22"/>
        </w:rPr>
        <w:t>Figura 5.1: Relação entre gastos de campanha e votos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w:t>
            </w:r>
            <w:r>
              <w:rPr>
                <w:rFonts w:eastAsia="LMMono10" w:ascii="LMMono10" w:hAnsi="LMMono10"/>
                <w:b w:val="false"/>
                <w:i w:val="false"/>
                <w:color w:val="5E5E5E"/>
                <w:sz w:val="22"/>
              </w:rPr>
              <w:t>-</w:t>
            </w:r>
            <w:r>
              <w:rPr>
                <w:rFonts w:eastAsia="LMMono10" w:ascii="LMMono10" w:hAnsi="LMMono10"/>
                <w:b w:val="false"/>
                <w:i w:val="false"/>
                <w:color w:val="AD0000"/>
                <w:sz w:val="22"/>
              </w:rPr>
              <w:t>3</w:t>
            </w:r>
            <w:r>
              <w:rPr>
                <w:rFonts w:eastAsia="LMMono10" w:ascii="LMMono10" w:hAnsi="LMMono10"/>
                <w:b w:val="false"/>
                <w:i w:val="false"/>
                <w:color w:val="003A4F"/>
                <w:sz w:val="22"/>
              </w:rPr>
              <w:t>)</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2.3</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20</w:t>
            </w:r>
          </w:p>
        </w:tc>
      </w:tr>
    </w:tbl>
    <w:p>
      <w:pPr>
        <w:pStyle w:val="Normal"/>
        <w:widowControl/>
        <w:spacing w:lineRule="exact" w:line="290" w:before="424" w:after="0"/>
        <w:ind w:hanging="0" w:left="230" w:right="0"/>
        <w:jc w:val="left"/>
        <w:rPr/>
      </w:pPr>
      <w:r>
        <w:rPr>
          <w:rFonts w:eastAsia="LMMono10" w:ascii="LMMono10" w:hAnsi="LMMono10"/>
          <w:b w:val="false"/>
          <w:i w:val="false"/>
          <w:color w:val="000000"/>
          <w:sz w:val="22"/>
        </w:rPr>
        <w:t>[1] 43</w:t>
      </w:r>
    </w:p>
    <w:p>
      <w:pPr>
        <w:pStyle w:val="Normal"/>
        <w:widowControl/>
        <w:spacing w:lineRule="exact" w:line="270" w:before="370" w:after="0"/>
        <w:ind w:hanging="0" w:left="230" w:right="230"/>
        <w:jc w:val="both"/>
        <w:rPr/>
      </w:pPr>
      <w:r>
        <w:rPr>
          <w:rFonts w:eastAsia="LMRoman10" w:ascii="LMRoman10" w:hAnsi="LMRoman10"/>
          <w:b w:val="false"/>
          <w:i w:val="false"/>
          <w:color w:val="000000"/>
          <w:sz w:val="22"/>
        </w:rPr>
        <w:t>A reta que desenhamos parece acompanhar a relação entre gastos de campanha e votos. Can-didaturas que gastaram mais tiveram mais votos, no geral, e a inclinação ascendente da reta que traçamos captura essa tendência. De qualquer forma, muitos pontos estão distantes dessa reta arbitrária que criamos e, mais que isso, a disposição dos pontos no gráficos sugere que uma menor inclinação seria melhor. Não é necessário treinamento quantitativo para perceber que não temos um bom modelo.</w:t>
      </w:r>
    </w:p>
    <w:p>
      <w:pPr>
        <w:pStyle w:val="Normal"/>
        <w:widowControl/>
        <w:spacing w:lineRule="exact" w:line="342" w:before="386" w:after="0"/>
        <w:ind w:hanging="0" w:left="230" w:right="0"/>
        <w:jc w:val="left"/>
        <w:rPr/>
      </w:pPr>
      <w:r>
        <w:rPr>
          <w:rFonts w:eastAsia="LMSans10" w:ascii="LMSans10" w:hAnsi="LMSans10"/>
          <w:b/>
          <w:i w:val="false"/>
          <w:color w:val="000000"/>
          <w:sz w:val="24"/>
        </w:rPr>
        <w:t>5.2.1 Mínimos quadrados ordinários</w:t>
      </w:r>
    </w:p>
    <w:p>
      <w:pPr>
        <w:pStyle w:val="Normal"/>
        <w:widowControl/>
        <w:spacing w:lineRule="exact" w:line="270" w:before="270" w:after="0"/>
        <w:ind w:hanging="0" w:left="230" w:right="230"/>
        <w:jc w:val="both"/>
        <w:rPr/>
      </w:pPr>
      <w:r>
        <w:rPr>
          <w:rFonts w:eastAsia="LMRoman10" w:ascii="LMRoman10" w:hAnsi="LMRoman10"/>
          <w:b w:val="false"/>
          <w:i w:val="false"/>
          <w:color w:val="000000"/>
          <w:sz w:val="22"/>
        </w:rPr>
        <w:t>Para conseguir um modelo melhor, precisamos de uma reta que esteja mais próxima da maioria dos pontos, ou seja, que minimize a distância entre os pontos no gráfico e a reta. Podemos pensar, por exemplo, em um critério simples: calcular a distância vertical entre os pontos e a reta, isto é, a distância de cada ponto no eixo Y em relação à reta que traçamos. Em termos visuais, esse critério equivaleria a avaliar a nossa reta arbitrária da seguinte forma.</w:t>
      </w:r>
    </w:p>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946" w:after="0"/>
        <w:ind w:hanging="0" w:left="0" w:right="0"/>
        <w:jc w:val="center"/>
        <w:rPr/>
      </w:pPr>
      <w:r>
        <w:rPr>
          <w:rFonts w:eastAsia="LMRoman10" w:ascii="LMRoman10" w:hAnsi="LMRoman10"/>
          <w:b w:val="false"/>
          <w:i w:val="false"/>
          <w:color w:val="000000"/>
          <w:sz w:val="22"/>
        </w:rPr>
        <w:t>151</w:t>
      </w:r>
    </w:p>
    <w:p>
      <w:pPr>
        <w:pStyle w:val="Normal"/>
        <w:widowControl/>
        <w:spacing w:lineRule="exact" w:line="220" w:before="0" w:after="550"/>
        <w:ind w:left="0" w:right="0"/>
        <w:rPr/>
      </w:pPr>
      <w:r>
        <w:rPr/>
      </w:r>
    </w:p>
    <w:tbl>
      <w:tblPr>
        <w:tblW w:w="9359" w:type="dxa"/>
        <w:jc w:val="left"/>
        <w:tblInd w:w="252" w:type="dxa"/>
        <w:tblLayout w:type="fixed"/>
        <w:tblCellMar>
          <w:top w:w="0" w:type="dxa"/>
          <w:left w:w="0" w:type="dxa"/>
          <w:bottom w:w="0" w:type="dxa"/>
          <w:right w:w="0" w:type="dxa"/>
        </w:tblCellMar>
        <w:tblLook w:val="04a0" w:noHBand="0" w:noVBand="1" w:firstColumn="1" w:lastRow="0" w:lastColumn="0" w:firstRow="1"/>
      </w:tblPr>
      <w:tblGrid>
        <w:gridCol w:w="1337"/>
        <w:gridCol w:w="1336"/>
        <w:gridCol w:w="1338"/>
        <w:gridCol w:w="1336"/>
        <w:gridCol w:w="1338"/>
        <w:gridCol w:w="1336"/>
        <w:gridCol w:w="1337"/>
      </w:tblGrid>
      <w:tr>
        <w:trPr>
          <w:trHeight w:val="2020" w:hRule="exact"/>
        </w:trPr>
        <w:tc>
          <w:tcPr>
            <w:tcW w:w="1337" w:type="dxa"/>
            <w:vMerge w:val="restart"/>
            <w:tcBorders/>
            <w:textDirection w:val="btLr"/>
          </w:tcPr>
          <w:p>
            <w:pPr>
              <w:pStyle w:val="Normal"/>
              <w:widowControl/>
              <w:spacing w:lineRule="exact" w:line="302" w:before="392" w:after="0"/>
              <w:ind w:hanging="0" w:left="0" w:right="1682"/>
              <w:jc w:val="right"/>
              <w:rPr/>
            </w:pPr>
            <w:r>
              <w:rPr>
                <w:rFonts w:eastAsia="Helvetica" w:ascii="Helvetica" w:hAnsi="Helvetica"/>
                <w:b w:val="false"/>
                <w:i w:val="false"/>
                <w:color w:val="000000"/>
                <w:sz w:val="22"/>
              </w:rPr>
              <w:t>Votos (%)</w:t>
            </w:r>
          </w:p>
        </w:tc>
        <w:tc>
          <w:tcPr>
            <w:tcW w:w="1336" w:type="dxa"/>
            <w:tcBorders/>
          </w:tcPr>
          <w:p>
            <w:pPr>
              <w:pStyle w:val="Normal"/>
              <w:widowControl/>
              <w:spacing w:lineRule="exact" w:line="248" w:before="1186" w:after="0"/>
              <w:ind w:hanging="0" w:left="0" w:right="0"/>
              <w:jc w:val="center"/>
              <w:rPr/>
            </w:pPr>
            <w:r>
              <w:rPr>
                <w:rFonts w:eastAsia="Helvetica" w:ascii="Helvetica" w:hAnsi="Helvetica"/>
                <w:b w:val="false"/>
                <w:i w:val="false"/>
                <w:color w:val="4D4D4D"/>
                <w:sz w:val="18"/>
              </w:rPr>
              <w:t>100</w:t>
            </w:r>
          </w:p>
        </w:tc>
        <w:tc>
          <w:tcPr>
            <w:tcW w:w="6685" w:type="dxa"/>
            <w:gridSpan w:val="5"/>
            <w:vMerge w:val="restart"/>
            <w:tcBorders/>
          </w:tcPr>
          <w:p>
            <w:pPr>
              <w:pStyle w:val="Normal"/>
              <w:widowControl/>
              <w:spacing w:lineRule="auto" w:line="240" w:before="0" w:after="0"/>
              <w:ind w:hanging="0" w:left="20" w:right="0"/>
              <w:jc w:val="left"/>
              <w:rPr/>
            </w:pPr>
            <w:r>
              <w:rPr/>
              <w:drawing>
                <wp:inline distT="0" distB="0" distL="0" distR="0">
                  <wp:extent cx="4521200" cy="27686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1"/>
                          <a:stretch>
                            <a:fillRect/>
                          </a:stretch>
                        </pic:blipFill>
                        <pic:spPr bwMode="auto">
                          <a:xfrm>
                            <a:off x="0" y="0"/>
                            <a:ext cx="4521200" cy="2768600"/>
                          </a:xfrm>
                          <a:prstGeom prst="rect">
                            <a:avLst/>
                          </a:prstGeom>
                        </pic:spPr>
                      </pic:pic>
                    </a:graphicData>
                  </a:graphic>
                </wp:inline>
              </w:drawing>
            </w:r>
          </w:p>
        </w:tc>
      </w:tr>
      <w:tr>
        <w:trPr>
          <w:trHeight w:val="142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592" w:after="0"/>
              <w:ind w:hanging="0" w:left="0" w:right="10"/>
              <w:jc w:val="right"/>
              <w:rPr/>
            </w:pPr>
            <w:r>
              <w:rPr>
                <w:rFonts w:eastAsia="Helvetica" w:ascii="Helvetica" w:hAnsi="Helvetica"/>
                <w:b w:val="false"/>
                <w:i w:val="false"/>
                <w:color w:val="4D4D4D"/>
                <w:sz w:val="18"/>
              </w:rPr>
              <w:t>50</w:t>
            </w:r>
          </w:p>
        </w:tc>
        <w:tc>
          <w:tcPr>
            <w:tcW w:w="6685" w:type="dxa"/>
            <w:gridSpan w:val="5"/>
            <w:vMerge w:val="continue"/>
            <w:tcBorders/>
            <w:tcMar>
              <w:left w:w="108" w:type="dxa"/>
              <w:right w:w="108" w:type="dxa"/>
            </w:tcMar>
          </w:tcPr>
          <w:p>
            <w:pPr>
              <w:pStyle w:val="Normal"/>
              <w:spacing w:before="0" w:after="200"/>
              <w:rPr/>
            </w:pPr>
            <w:r>
              <w:rPr/>
            </w:r>
          </w:p>
        </w:tc>
      </w:tr>
      <w:tr>
        <w:trPr>
          <w:trHeight w:val="900" w:hRule="exact"/>
        </w:trPr>
        <w:tc>
          <w:tcPr>
            <w:tcW w:w="1337" w:type="dxa"/>
            <w:vMerge w:val="continue"/>
            <w:tcBorders/>
            <w:tcMar>
              <w:left w:w="108" w:type="dxa"/>
              <w:right w:w="108" w:type="dxa"/>
            </w:tcMar>
          </w:tcPr>
          <w:p>
            <w:pPr>
              <w:pStyle w:val="Normal"/>
              <w:spacing w:before="0" w:after="200"/>
              <w:rPr/>
            </w:pPr>
            <w:r>
              <w:rPr/>
            </w:r>
          </w:p>
        </w:tc>
        <w:tc>
          <w:tcPr>
            <w:tcW w:w="1336" w:type="dxa"/>
            <w:vMerge w:val="restart"/>
            <w:tcBorders/>
          </w:tcPr>
          <w:p>
            <w:pPr>
              <w:pStyle w:val="Normal"/>
              <w:widowControl/>
              <w:spacing w:lineRule="exact" w:line="246" w:before="598" w:after="0"/>
              <w:ind w:hanging="0" w:left="0" w:right="8"/>
              <w:jc w:val="right"/>
              <w:rPr/>
            </w:pPr>
            <w:r>
              <w:rPr>
                <w:rFonts w:eastAsia="Helvetica" w:ascii="Helvetica" w:hAnsi="Helvetica"/>
                <w:b w:val="false"/>
                <w:i w:val="false"/>
                <w:color w:val="4D4D4D"/>
                <w:sz w:val="18"/>
              </w:rPr>
              <w:t>0</w:t>
            </w:r>
          </w:p>
        </w:tc>
        <w:tc>
          <w:tcPr>
            <w:tcW w:w="6685" w:type="dxa"/>
            <w:gridSpan w:val="5"/>
            <w:vMerge w:val="continue"/>
            <w:tcBorders/>
            <w:tcMar>
              <w:left w:w="108" w:type="dxa"/>
              <w:right w:w="108" w:type="dxa"/>
            </w:tcMar>
          </w:tcPr>
          <w:p>
            <w:pPr>
              <w:pStyle w:val="Normal"/>
              <w:spacing w:before="0" w:after="200"/>
              <w:rPr/>
            </w:pPr>
            <w:r>
              <w:rPr/>
            </w:r>
          </w:p>
        </w:tc>
      </w:tr>
      <w:tr>
        <w:trPr>
          <w:trHeight w:val="568" w:hRule="exact"/>
        </w:trPr>
        <w:tc>
          <w:tcPr>
            <w:tcW w:w="1337" w:type="dxa"/>
            <w:vMerge w:val="continue"/>
            <w:tcBorders/>
            <w:tcMar>
              <w:left w:w="108" w:type="dxa"/>
              <w:right w:w="108" w:type="dxa"/>
            </w:tcMar>
          </w:tcPr>
          <w:p>
            <w:pPr>
              <w:pStyle w:val="Normal"/>
              <w:spacing w:before="0" w:after="200"/>
              <w:rPr/>
            </w:pPr>
            <w:r>
              <w:rPr/>
            </w:r>
          </w:p>
        </w:tc>
        <w:tc>
          <w:tcPr>
            <w:tcW w:w="1336" w:type="dxa"/>
            <w:vMerge w:val="continue"/>
            <w:tcBorders/>
            <w:tcMar>
              <w:left w:w="108" w:type="dxa"/>
              <w:right w:w="108" w:type="dxa"/>
            </w:tcMar>
          </w:tcPr>
          <w:p>
            <w:pPr>
              <w:pStyle w:val="Normal"/>
              <w:spacing w:before="0" w:after="200"/>
              <w:rPr/>
            </w:pPr>
            <w:r>
              <w:rPr/>
            </w:r>
          </w:p>
        </w:tc>
        <w:tc>
          <w:tcPr>
            <w:tcW w:w="1338" w:type="dxa"/>
            <w:tcBorders/>
          </w:tcPr>
          <w:p>
            <w:pPr>
              <w:pStyle w:val="Normal"/>
              <w:widowControl/>
              <w:spacing w:lineRule="exact" w:line="248" w:before="0" w:after="0"/>
              <w:ind w:hanging="0" w:left="76" w:right="0"/>
              <w:jc w:val="left"/>
              <w:rPr/>
            </w:pPr>
            <w:r>
              <w:rPr>
                <w:rFonts w:eastAsia="Helvetica" w:ascii="Helvetica" w:hAnsi="Helvetica"/>
                <w:b w:val="false"/>
                <w:i w:val="false"/>
                <w:color w:val="4D4D4D"/>
                <w:sz w:val="18"/>
              </w:rPr>
              <w:t>0</w:t>
            </w:r>
          </w:p>
        </w:tc>
        <w:tc>
          <w:tcPr>
            <w:tcW w:w="1336" w:type="dxa"/>
            <w:tcBorders/>
          </w:tcPr>
          <w:p>
            <w:pPr>
              <w:pStyle w:val="Normal"/>
              <w:widowControl/>
              <w:spacing w:lineRule="exact" w:line="248" w:before="0" w:after="0"/>
              <w:ind w:hanging="0" w:left="0" w:right="328"/>
              <w:jc w:val="right"/>
              <w:rPr/>
            </w:pPr>
            <w:r>
              <w:rPr>
                <w:rFonts w:eastAsia="Helvetica" w:ascii="Helvetica" w:hAnsi="Helvetica"/>
                <w:b w:val="false"/>
                <w:i w:val="false"/>
                <w:color w:val="4D4D4D"/>
                <w:sz w:val="18"/>
              </w:rPr>
              <w:t>20</w:t>
            </w:r>
          </w:p>
        </w:tc>
        <w:tc>
          <w:tcPr>
            <w:tcW w:w="1338" w:type="dxa"/>
            <w:tcBorders/>
          </w:tcPr>
          <w:p>
            <w:pPr>
              <w:pStyle w:val="Normal"/>
              <w:widowControl/>
              <w:spacing w:lineRule="exact" w:line="302" w:before="206" w:after="0"/>
              <w:ind w:hanging="0" w:left="340" w:right="0"/>
              <w:jc w:val="left"/>
              <w:rPr/>
            </w:pPr>
            <w:r>
              <w:rPr>
                <w:rFonts w:eastAsia="Helvetica" w:ascii="Helvetica" w:hAnsi="Helvetica"/>
                <w:b w:val="false"/>
                <w:i w:val="false"/>
                <w:color w:val="000000"/>
                <w:sz w:val="22"/>
              </w:rPr>
              <w:t>Gastos (%)</w:t>
            </w:r>
          </w:p>
        </w:tc>
        <w:tc>
          <w:tcPr>
            <w:tcW w:w="1336" w:type="dxa"/>
            <w:tcBorders/>
          </w:tcPr>
          <w:p>
            <w:pPr>
              <w:pStyle w:val="Normal"/>
              <w:widowControl/>
              <w:spacing w:lineRule="exact" w:line="248" w:before="0" w:after="0"/>
              <w:ind w:hanging="0" w:left="118" w:right="0"/>
              <w:jc w:val="left"/>
              <w:rPr/>
            </w:pPr>
            <w:r>
              <w:rPr>
                <w:rFonts w:eastAsia="Helvetica" w:ascii="Helvetica" w:hAnsi="Helvetica"/>
                <w:b w:val="false"/>
                <w:i w:val="false"/>
                <w:color w:val="4D4D4D"/>
                <w:sz w:val="18"/>
              </w:rPr>
              <w:t>40</w:t>
            </w:r>
          </w:p>
        </w:tc>
        <w:tc>
          <w:tcPr>
            <w:tcW w:w="1337" w:type="dxa"/>
            <w:tcBorders/>
          </w:tcPr>
          <w:p>
            <w:pPr>
              <w:pStyle w:val="Normal"/>
              <w:widowControl/>
              <w:spacing w:lineRule="exact" w:line="248" w:before="0" w:after="0"/>
              <w:ind w:hanging="0" w:left="0" w:right="816"/>
              <w:jc w:val="right"/>
              <w:rPr/>
            </w:pPr>
            <w:r>
              <w:rPr>
                <w:rFonts w:eastAsia="Helvetica" w:ascii="Helvetica" w:hAnsi="Helvetica"/>
                <w:b w:val="false"/>
                <w:i w:val="false"/>
                <w:color w:val="4D4D4D"/>
                <w:sz w:val="18"/>
              </w:rPr>
              <w:t>60</w:t>
            </w:r>
          </w:p>
        </w:tc>
      </w:tr>
    </w:tbl>
    <w:p>
      <w:pPr>
        <w:pStyle w:val="Normal"/>
        <w:widowControl/>
        <w:spacing w:lineRule="exact" w:line="308" w:before="176" w:after="0"/>
        <w:ind w:hanging="0" w:left="0" w:right="0"/>
        <w:jc w:val="center"/>
        <w:rPr/>
      </w:pPr>
      <w:r>
        <w:rPr>
          <w:rFonts w:eastAsia="LMRoman10" w:ascii="LMRoman10" w:hAnsi="LMRoman10"/>
          <w:b w:val="false"/>
          <w:i w:val="false"/>
          <w:color w:val="000000"/>
          <w:sz w:val="22"/>
        </w:rPr>
        <w:t>Figura 5.2: Distância vertical entre pontos e reta</w:t>
      </w:r>
    </w:p>
    <w:p>
      <w:pPr>
        <w:pStyle w:val="Normal"/>
        <w:widowControl/>
        <w:spacing w:lineRule="exact" w:line="270" w:before="430" w:after="0"/>
        <w:ind w:hanging="0" w:left="230" w:right="230"/>
        <w:jc w:val="both"/>
        <w:rPr/>
      </w:pPr>
      <w:r>
        <w:rPr>
          <w:rFonts w:eastAsia="LMRoman10" w:ascii="LMRoman10" w:hAnsi="LMRoman10"/>
          <w:b w:val="false"/>
          <w:i w:val="false"/>
          <w:color w:val="000000"/>
          <w:sz w:val="22"/>
        </w:rPr>
        <w:t>Com esse gráfico, vemos a distância de cada ponto em relação à reta que usamos como nosso modelo, reforçando a visão de que ele não resume adequadamente a relação entre gastos de campanha e votos. Precisamos, portanto, de um método para minimizar essas distâncias. Éaqui que entra a regressão por</w:t>
      </w:r>
      <w:r>
        <w:rPr>
          <w:rFonts w:eastAsia="LMRoman10" w:ascii="LMRoman10" w:hAnsi="LMRoman10"/>
          <w:b w:val="false"/>
          <w:i/>
          <w:color w:val="000000"/>
          <w:sz w:val="22"/>
        </w:rPr>
        <w:t xml:space="preserve"> Mínimos Quadrados Ordinários</w:t>
      </w:r>
      <w:r>
        <w:rPr>
          <w:rFonts w:eastAsia="LMRoman10" w:ascii="LMRoman10" w:hAnsi="LMRoman10"/>
          <w:b w:val="false"/>
          <w:i w:val="false"/>
          <w:color w:val="000000"/>
          <w:sz w:val="22"/>
        </w:rPr>
        <w:t xml:space="preserve"> (MQO), que relaciona duas variáveis de forma a encontrar uma reta que minimize a distância entre pontos e a reta en-contrada.</w:t>
      </w:r>
      <w:r>
        <w:rPr>
          <w:rFonts w:eastAsia="LMRoman8" w:ascii="LMRoman8" w:hAnsi="LMRoman8"/>
          <w:b w:val="false"/>
          <w:i w:val="false"/>
          <w:color w:val="0000FF"/>
          <w:w w:val="101"/>
          <w:sz w:val="15"/>
        </w:rPr>
        <w:t>3</w:t>
      </w:r>
    </w:p>
    <w:p>
      <w:pPr>
        <w:pStyle w:val="Normal"/>
        <w:widowControl/>
        <w:spacing w:lineRule="exact" w:line="272" w:before="134" w:after="0"/>
        <w:ind w:hanging="0" w:left="230" w:right="230"/>
        <w:jc w:val="both"/>
        <w:rPr/>
      </w:pPr>
      <w:r>
        <w:rPr>
          <w:rFonts w:eastAsia="LMRoman10" w:ascii="LMRoman10" w:hAnsi="LMRoman10"/>
          <w:b w:val="false"/>
          <w:i w:val="false"/>
          <w:color w:val="000000"/>
          <w:sz w:val="22"/>
        </w:rPr>
        <w:t>A ideia central aqui é encontrarmos um intercepto (o valor de Y quando X é igual a 0) e uma inclinação (quanto ela aumenta ou diminui quando andamos uma casa no eixo X) que minimize a distância que vimos entre pontos e reta – na verdade, como o nome do modelo indica (Mínimos Quadrados), ele faz isso calculando a distância de cada ponto no eixo Y em relação à reta ao quadrado, penalizando observações mais distantes na hora de estimar o melhor modelo.</w:t>
      </w:r>
    </w:p>
    <w:p>
      <w:pPr>
        <w:pStyle w:val="Normal"/>
        <w:widowControl/>
        <w:spacing w:lineRule="exact" w:line="270" w:before="142" w:after="0"/>
        <w:ind w:hanging="0" w:left="230" w:right="230"/>
        <w:jc w:val="both"/>
        <w:rPr/>
      </w:pPr>
      <w:r>
        <w:rPr>
          <w:rFonts w:eastAsia="LMRoman10" w:ascii="LMRoman10" w:hAnsi="LMRoman10"/>
          <w:b w:val="false"/>
          <w:i w:val="false"/>
          <w:color w:val="000000"/>
          <w:sz w:val="22"/>
        </w:rPr>
        <w:t>Em R, a principal função que usaremos para estimar modelos lineares é a</w:t>
      </w:r>
      <w:r>
        <w:rPr>
          <w:rFonts w:eastAsia="LMMono10" w:ascii="LMMono10" w:hAnsi="LMMono10"/>
          <w:b w:val="false"/>
          <w:i w:val="false"/>
          <w:color w:val="000000"/>
          <w:sz w:val="22"/>
        </w:rPr>
        <w:t xml:space="preserve"> lm</w:t>
      </w:r>
      <w:r>
        <w:rPr>
          <w:rFonts w:eastAsia="LMRoman10" w:ascii="LMRoman10" w:hAnsi="LMRoman10"/>
          <w:b w:val="false"/>
          <w:i w:val="false"/>
          <w:color w:val="000000"/>
          <w:sz w:val="22"/>
        </w:rPr>
        <w:t>, de</w:t>
      </w:r>
      <w:r>
        <w:rPr>
          <w:rFonts w:eastAsia="LMRoman10" w:ascii="LMRoman10" w:hAnsi="LMRoman10"/>
          <w:b w:val="false"/>
          <w:i/>
          <w:color w:val="000000"/>
          <w:sz w:val="22"/>
        </w:rPr>
        <w:t xml:space="preserve"> linear mo-del</w:t>
      </w:r>
      <w:r>
        <w:rPr>
          <w:rFonts w:eastAsia="LMRoman10" w:ascii="LMRoman10" w:hAnsi="LMRoman10"/>
          <w:b w:val="false"/>
          <w:i w:val="false"/>
          <w:color w:val="000000"/>
          <w:sz w:val="22"/>
        </w:rPr>
        <w:t>. Ela já vem por padrão em qualquer instalação do R e pode ser usada com apenas dois argumentos: a fórmula do nosso modelo, estipulando qual variável é a dependente (e.g., qual variável queremos predizer) e qual, ou quais, variáveis usaremos para predizer a variação na dependente (às vezes essas variáveis também são chamadas de preditores); e o banco de dados os estão essas variáveis. Vamos ver mais detidamente cada argumento.</w:t>
      </w:r>
    </w:p>
    <w:p>
      <w:pPr>
        <w:pStyle w:val="Normal"/>
        <w:widowControl/>
        <w:spacing w:lineRule="exact" w:line="254" w:before="330" w:after="0"/>
        <w:ind w:hanging="0" w:left="326" w:right="0"/>
        <w:jc w:val="left"/>
        <w:rPr/>
      </w:pPr>
      <w:r>
        <w:rPr>
          <w:rFonts w:eastAsia="LMRoman6" w:ascii="LMRoman6" w:hAnsi="LMRoman6"/>
          <w:b w:val="false"/>
          <w:i w:val="false"/>
          <w:color w:val="000000"/>
          <w:sz w:val="12"/>
        </w:rPr>
        <w:t>3</w:t>
      </w:r>
      <w:r>
        <w:rPr>
          <w:rFonts w:eastAsia="LMRoman9" w:ascii="LMRoman9" w:hAnsi="LMRoman9"/>
          <w:b w:val="false"/>
          <w:i w:val="false"/>
          <w:color w:val="000000"/>
          <w:sz w:val="18"/>
        </w:rPr>
        <w:t>Para uma explicação intuitiva de como funciona o método de MQO, ver Kellstedt e Whitten (2018).</w:t>
      </w:r>
    </w:p>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152</w:t>
      </w:r>
    </w:p>
    <w:p>
      <w:pPr>
        <w:pStyle w:val="Normal"/>
        <w:widowControl/>
        <w:spacing w:lineRule="exact" w:line="220" w:before="0" w:after="488"/>
        <w:ind w:left="0" w:right="0"/>
        <w:rPr/>
      </w:pPr>
      <w:r>
        <w:rPr/>
      </w:r>
    </w:p>
    <w:p>
      <w:pPr>
        <w:pStyle w:val="Normal"/>
        <w:widowControl/>
        <w:spacing w:lineRule="exact" w:line="272" w:before="36" w:after="0"/>
        <w:ind w:hanging="0" w:left="230" w:right="228"/>
        <w:jc w:val="both"/>
        <w:rPr/>
      </w:pPr>
      <w:r>
        <w:rPr>
          <w:rFonts w:eastAsia="LMRoman10" w:ascii="LMRoman10" w:hAnsi="LMRoman10"/>
          <w:b w:val="false"/>
          <w:i w:val="false"/>
          <w:color w:val="000000"/>
          <w:sz w:val="22"/>
        </w:rPr>
        <w:t>Uma fórmula, em primeiro lugar, é o meio que usamos para especificar a relação entre variáveis. No nosso exemplo hipotético da relação entre gastos de campanha e votos, uma fórmula que explicita nosso modelo seria o seguinte:</w:t>
      </w:r>
    </w:p>
    <w:p>
      <w:pPr>
        <w:pStyle w:val="Normal"/>
        <w:widowControl/>
        <w:spacing w:lineRule="exact" w:line="290" w:before="130" w:after="0"/>
        <w:ind w:hanging="0" w:left="230" w:right="0"/>
        <w:jc w:val="left"/>
        <w:rPr/>
      </w:pPr>
      <w:r>
        <w:rPr>
          <w:rFonts w:eastAsia="LMMono10" w:ascii="LMMono10" w:hAnsi="LMMono10"/>
          <w:b w:val="false"/>
          <w:i w:val="false"/>
          <w:color w:val="003A4F"/>
          <w:sz w:val="22"/>
        </w:rPr>
        <w:t>pct_votos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pct_gastos</w:t>
      </w:r>
    </w:p>
    <w:p>
      <w:pPr>
        <w:pStyle w:val="Normal"/>
        <w:widowControl/>
        <w:spacing w:lineRule="exact" w:line="272" w:before="320" w:after="0"/>
        <w:ind w:hanging="0" w:left="230" w:right="228"/>
        <w:jc w:val="both"/>
        <w:rPr/>
      </w:pPr>
      <w:r>
        <w:rPr>
          <w:rFonts w:eastAsia="LMRoman10" w:ascii="LMRoman10" w:hAnsi="LMRoman10"/>
          <w:b w:val="false"/>
          <w:i w:val="false"/>
          <w:color w:val="000000"/>
          <w:sz w:val="22"/>
        </w:rPr>
        <w:t>O que pode ser lido como: votos válidos de cada candidato ou candidata é predita pelo quanto ele(a) gastou em sua campanha. Para dizer de outro modo, tudo o que vem depois de</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xml:space="preserve"> serve para explicar o que vem antes. Em R, expressões como estas, que já vimos em outros lugares deste livro, são chamadas de</w:t>
      </w:r>
      <w:r>
        <w:rPr>
          <w:rFonts w:eastAsia="LMRoman10" w:ascii="LMRoman10" w:hAnsi="LMRoman10"/>
          <w:b w:val="false"/>
          <w:i/>
          <w:color w:val="000000"/>
          <w:sz w:val="22"/>
        </w:rPr>
        <w:t xml:space="preserve"> fórmulas</w:t>
      </w:r>
      <w:r>
        <w:rPr>
          <w:rFonts w:eastAsia="LMRoman10" w:ascii="LMRoman10" w:hAnsi="LMRoman10"/>
          <w:b w:val="false"/>
          <w:i w:val="false"/>
          <w:color w:val="000000"/>
          <w:sz w:val="22"/>
        </w:rPr>
        <w:t xml:space="preserve"> e são usadas para especificar modelos de regressão linear simples e múltipla (experimente rodar</w:t>
      </w:r>
      <w:r>
        <w:rPr>
          <w:rFonts w:eastAsia="LMMono10" w:ascii="LMMono10" w:hAnsi="LMMono10"/>
          <w:b w:val="false"/>
          <w:i w:val="false"/>
          <w:color w:val="000000"/>
          <w:sz w:val="22"/>
        </w:rPr>
        <w:t xml:space="preserve"> ?formula</w:t>
      </w:r>
      <w:r>
        <w:rPr>
          <w:rFonts w:eastAsia="LMRoman10" w:ascii="LMRoman10" w:hAnsi="LMRoman10"/>
          <w:b w:val="false"/>
          <w:i w:val="false"/>
          <w:color w:val="000000"/>
          <w:sz w:val="22"/>
        </w:rPr>
        <w:t xml:space="preserve"> para saber mais sobre elas).</w:t>
      </w:r>
    </w:p>
    <w:p>
      <w:pPr>
        <w:pStyle w:val="Normal"/>
        <w:widowControl/>
        <w:spacing w:lineRule="exact" w:line="270" w:before="136" w:after="0"/>
        <w:ind w:hanging="0" w:left="230" w:right="228"/>
        <w:jc w:val="both"/>
        <w:rPr/>
      </w:pPr>
      <w:r>
        <w:rPr>
          <w:rFonts w:eastAsia="LMRoman10" w:ascii="LMRoman10" w:hAnsi="LMRoman10"/>
          <w:b w:val="false"/>
          <w:i w:val="false"/>
          <w:color w:val="000000"/>
          <w:sz w:val="22"/>
        </w:rPr>
        <w:t>Esse jeito de expressar fórmulas é direto:</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xml:space="preserve"> é nossa variável dependente porque ela vem antes do</w:t>
      </w:r>
      <w:r>
        <w:rPr>
          <w:rFonts w:eastAsia="LMMono10" w:ascii="LMMono10" w:hAnsi="LMMono10"/>
          <w:b w:val="false"/>
          <w:i w:val="false"/>
          <w:color w:val="000000"/>
          <w:sz w:val="22"/>
        </w:rPr>
        <w:t xml:space="preserve"> ~</w:t>
      </w:r>
      <w:r>
        <w:rPr>
          <w:rFonts w:eastAsia="LMRoman10" w:ascii="LMRoman10" w:hAnsi="LMRoman10"/>
          <w:b w:val="false"/>
          <w:i w:val="false"/>
          <w:color w:val="000000"/>
          <w:sz w:val="22"/>
        </w:rPr>
        <w:t>; dado que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segue depois disso, ela é nossa variável independente. Declarar essa relação dessa maneira tem uma implicação: assumimos uma ordem, com uma variável antecedendo a outra. Com um modelo estimado, dessa forma, conseguimos predizer quantos votos uma candidatura hipotética teria se soubermos quanto ela gastou.</w:t>
      </w:r>
    </w:p>
    <w:p>
      <w:pPr>
        <w:pStyle w:val="Normal"/>
        <w:widowControl/>
        <w:spacing w:lineRule="exact" w:line="266" w:before="146" w:after="170"/>
        <w:ind w:hanging="0" w:left="230" w:right="144"/>
        <w:jc w:val="left"/>
        <w:rPr/>
      </w:pPr>
      <w:r>
        <w:rPr>
          <w:rFonts w:eastAsia="LMRoman10" w:ascii="LMRoman10" w:hAnsi="LMRoman10"/>
          <w:b w:val="false"/>
          <w:i w:val="false"/>
          <w:color w:val="000000"/>
          <w:sz w:val="22"/>
        </w:rPr>
        <w:t>Para estimar um modelo linear simples usando a função</w:t>
      </w:r>
      <w:r>
        <w:rPr>
          <w:rFonts w:eastAsia="LMMono10" w:ascii="LMMono10" w:hAnsi="LMMono10"/>
          <w:b w:val="false"/>
          <w:i w:val="false"/>
          <w:color w:val="000000"/>
          <w:sz w:val="22"/>
        </w:rPr>
        <w:t xml:space="preserve"> lm</w:t>
      </w:r>
      <w:r>
        <w:rPr>
          <w:rFonts w:eastAsia="LMRoman10" w:ascii="LMRoman10" w:hAnsi="LMRoman10"/>
          <w:b w:val="false"/>
          <w:i w:val="false"/>
          <w:color w:val="000000"/>
          <w:sz w:val="22"/>
        </w:rPr>
        <w:t>, basta passar a fórmula e o banco de dados para a função: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44" w:hRule="exact"/>
        </w:trPr>
        <w:tc>
          <w:tcPr>
            <w:tcW w:w="9360" w:type="dxa"/>
            <w:tcBorders/>
            <w:shd w:fill="F0F3F5"/>
          </w:tcPr>
          <w:p>
            <w:pPr>
              <w:pStyle w:val="Normal"/>
              <w:widowControl/>
              <w:spacing w:lineRule="exact" w:line="272" w:before="18" w:after="0"/>
              <w:ind w:hanging="0" w:left="60" w:right="3744"/>
              <w:jc w:val="left"/>
              <w:rPr/>
            </w:pPr>
            <w:r>
              <w:rPr>
                <w:rFonts w:eastAsia="LMMono10" w:ascii="LMMono10" w:hAnsi="LMMono10"/>
                <w:b w:val="false"/>
                <w:i w:val="false"/>
                <w:color w:val="003A4F"/>
                <w:sz w:val="22"/>
              </w:rPr>
              <w:t>mod &lt;-</w:t>
            </w:r>
            <w:r>
              <w:rPr>
                <w:rFonts w:eastAsia="LMMono10" w:ascii="LMMono10" w:hAnsi="LMMono10"/>
                <w:b w:val="false"/>
                <w:i w:val="false"/>
                <w:color w:val="4759AA"/>
                <w:sz w:val="22"/>
              </w:rPr>
              <w:t xml:space="preserve"> lm</w:t>
            </w:r>
            <w:r>
              <w:rPr>
                <w:rFonts w:eastAsia="LMMono10" w:ascii="LMMono10" w:hAnsi="LMMono10"/>
                <w:b w:val="false"/>
                <w:i w:val="false"/>
                <w:color w:val="003A4F"/>
                <w:sz w:val="22"/>
              </w:rPr>
              <w:t>(pct_votos</w:t>
            </w:r>
            <w:r>
              <w:rPr>
                <w:rFonts w:eastAsia="LMMono10" w:ascii="LMMono10" w:hAnsi="LMMono10"/>
                <w:b w:val="false"/>
                <w:i w:val="false"/>
                <w:color w:val="5E5E5E"/>
                <w:sz w:val="22"/>
              </w:rPr>
              <w:t xml:space="preserve"> ~</w:t>
            </w:r>
            <w:r>
              <w:rPr>
                <w:rFonts w:eastAsia="LMMono10" w:ascii="LMMono10" w:hAnsi="LMMono10"/>
                <w:b w:val="false"/>
                <w:i w:val="false"/>
                <w:color w:val="003A4F"/>
                <w:sz w:val="22"/>
              </w:rPr>
              <w:t xml:space="preserve"> pct_gastos,</w:t>
            </w:r>
            <w:r>
              <w:rPr>
                <w:rFonts w:eastAsia="LMMono10" w:ascii="LMMono10" w:hAnsi="LMMono10"/>
                <w:b w:val="false"/>
                <w:i w:val="false"/>
                <w:color w:val="667221"/>
                <w:sz w:val="22"/>
              </w:rPr>
              <w:t xml:space="preserve"> data =</w:t>
            </w:r>
            <w:r>
              <w:rPr>
                <w:rFonts w:eastAsia="LMMono10" w:ascii="LMMono10" w:hAnsi="LMMono10"/>
                <w:b w:val="false"/>
                <w:i w:val="false"/>
                <w:color w:val="003A4F"/>
                <w:sz w:val="22"/>
              </w:rPr>
              <w:t xml:space="preserve"> gov) mod</w:t>
            </w:r>
          </w:p>
        </w:tc>
      </w:tr>
    </w:tbl>
    <w:p>
      <w:pPr>
        <w:pStyle w:val="Normal"/>
        <w:widowControl/>
        <w:spacing w:lineRule="exact" w:line="270" w:before="598" w:after="192"/>
        <w:ind w:hanging="0" w:left="230" w:right="3600"/>
        <w:jc w:val="left"/>
        <w:rPr/>
      </w:pPr>
      <w:r>
        <w:rPr>
          <w:rFonts w:eastAsia="LMMono10" w:ascii="LMMono10" w:hAnsi="LMMono10"/>
          <w:b w:val="false"/>
          <w:i w:val="false"/>
          <w:color w:val="000000"/>
          <w:sz w:val="22"/>
        </w:rPr>
        <w:t xml:space="preserve">Call: </w:t>
      </w:r>
      <w:r>
        <w:rPr/>
        <w:br/>
      </w:r>
      <w:r>
        <w:rPr>
          <w:rFonts w:eastAsia="LMMono10" w:ascii="LMMono10" w:hAnsi="LMMono10"/>
          <w:b w:val="false"/>
          <w:i w:val="false"/>
          <w:color w:val="000000"/>
          <w:sz w:val="22"/>
        </w:rPr>
        <w:t>lm(formula = pct_votos ~ pct_gastos, data = gov)</w:t>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952" w:hRule="exact"/>
        </w:trPr>
        <w:tc>
          <w:tcPr>
            <w:tcW w:w="4680" w:type="dxa"/>
            <w:tcBorders/>
          </w:tcPr>
          <w:p>
            <w:pPr>
              <w:pStyle w:val="Normal"/>
              <w:widowControl/>
              <w:tabs>
                <w:tab w:val="clear" w:pos="720"/>
                <w:tab w:val="left" w:pos="702" w:leader="none"/>
              </w:tabs>
              <w:spacing w:lineRule="exact" w:line="270" w:before="80" w:after="0"/>
              <w:ind w:hanging="0" w:left="130" w:right="0"/>
              <w:jc w:val="left"/>
              <w:rPr/>
            </w:pPr>
            <w:r>
              <w:rPr>
                <w:rFonts w:eastAsia="LMMono10" w:ascii="LMMono10" w:hAnsi="LMMono10"/>
                <w:b w:val="false"/>
                <w:i w:val="false"/>
                <w:color w:val="000000"/>
                <w:sz w:val="22"/>
              </w:rPr>
              <w:t>Coefficients: (Intercept)</w:t>
            </w:r>
            <w:r>
              <w:rPr/>
              <w:br/>
            </w:r>
            <w:r>
              <w:rPr>
                <w:rFonts w:eastAsia="LMMono10" w:ascii="LMMono10" w:hAnsi="LMMono10"/>
                <w:b w:val="false"/>
                <w:i w:val="false"/>
                <w:color w:val="000000"/>
                <w:sz w:val="22"/>
              </w:rPr>
              <w:t>-5.832</w:t>
            </w:r>
          </w:p>
        </w:tc>
        <w:tc>
          <w:tcPr>
            <w:tcW w:w="4679" w:type="dxa"/>
            <w:tcBorders/>
          </w:tcPr>
          <w:p>
            <w:pPr>
              <w:pStyle w:val="Normal"/>
              <w:widowControl/>
              <w:spacing w:lineRule="exact" w:line="270" w:before="352" w:after="0"/>
              <w:ind w:hanging="574" w:left="646" w:right="3168"/>
              <w:jc w:val="left"/>
              <w:rPr/>
            </w:pPr>
            <w:r>
              <w:rPr>
                <w:rFonts w:eastAsia="LMMono10" w:ascii="LMMono10" w:hAnsi="LMMono10"/>
                <w:b w:val="false"/>
                <w:i w:val="false"/>
                <w:color w:val="000000"/>
                <w:sz w:val="22"/>
              </w:rPr>
              <w:t xml:space="preserve">pct_gastos </w:t>
            </w:r>
            <w:r>
              <w:rPr/>
              <w:br/>
            </w:r>
            <w:r>
              <w:rPr>
                <w:rFonts w:eastAsia="LMMono10" w:ascii="LMMono10" w:hAnsi="LMMono10"/>
                <w:b w:val="false"/>
                <w:i w:val="false"/>
                <w:color w:val="000000"/>
                <w:sz w:val="22"/>
              </w:rPr>
              <w:t>1.255</w:t>
            </w:r>
          </w:p>
        </w:tc>
      </w:tr>
    </w:tbl>
    <w:p>
      <w:pPr>
        <w:pStyle w:val="Normal"/>
        <w:widowControl/>
        <w:spacing w:lineRule="exact" w:line="270" w:before="200" w:after="0"/>
        <w:ind w:hanging="0" w:left="230" w:right="218"/>
        <w:jc w:val="both"/>
        <w:rPr/>
      </w:pPr>
      <w:r>
        <w:rPr>
          <w:rFonts w:eastAsia="LMRoman10" w:ascii="LMRoman10" w:hAnsi="LMRoman10"/>
          <w:b w:val="false"/>
          <w:i w:val="false"/>
          <w:color w:val="000000"/>
          <w:sz w:val="22"/>
        </w:rPr>
        <w:t>O</w:t>
      </w:r>
      <w:r>
        <w:rPr>
          <w:rFonts w:eastAsia="LMRoman10" w:ascii="LMRoman10" w:hAnsi="LMRoman10"/>
          <w:b w:val="false"/>
          <w:i/>
          <w:color w:val="000000"/>
          <w:sz w:val="22"/>
        </w:rPr>
        <w:t xml:space="preserve"> output</w:t>
      </w:r>
      <w:r>
        <w:rPr>
          <w:rFonts w:eastAsia="LMRoman10" w:ascii="LMRoman10" w:hAnsi="LMRoman10"/>
          <w:b w:val="false"/>
          <w:i w:val="false"/>
          <w:color w:val="000000"/>
          <w:sz w:val="22"/>
        </w:rPr>
        <w:t xml:space="preserve"> da função, salvo no objeto</w:t>
      </w:r>
      <w:r>
        <w:rPr>
          <w:rFonts w:eastAsia="LMMono10" w:ascii="LMMono10" w:hAnsi="LMMono10"/>
          <w:b w:val="false"/>
          <w:i w:val="false"/>
          <w:color w:val="000000"/>
          <w:sz w:val="22"/>
        </w:rPr>
        <w:t xml:space="preserve"> mod</w:t>
      </w:r>
      <w:r>
        <w:rPr>
          <w:rFonts w:eastAsia="LMRoman10" w:ascii="LMRoman10" w:hAnsi="LMRoman10"/>
          <w:b w:val="false"/>
          <w:i w:val="false"/>
          <w:color w:val="000000"/>
          <w:sz w:val="22"/>
        </w:rPr>
        <w:t>, pode parecer confuso à primeira vista, mas é fácil interpretá-lo. Em primeiro lugar, temos abaixo de</w:t>
      </w:r>
      <w:r>
        <w:rPr>
          <w:rFonts w:eastAsia="LMMono10" w:ascii="LMMono10" w:hAnsi="LMMono10"/>
          <w:b w:val="false"/>
          <w:i w:val="false"/>
          <w:color w:val="000000"/>
          <w:sz w:val="22"/>
        </w:rPr>
        <w:t xml:space="preserve"> Call:</w:t>
      </w:r>
      <w:r>
        <w:rPr>
          <w:rFonts w:eastAsia="LMRoman10" w:ascii="LMRoman10" w:hAnsi="LMRoman10"/>
          <w:b w:val="false"/>
          <w:i w:val="false"/>
          <w:color w:val="000000"/>
          <w:sz w:val="22"/>
        </w:rPr>
        <w:t xml:space="preserve"> uma cópia do código que usamos para estimar nosso modelo, onde podemos ver a fórmula empregada,</w:t>
      </w:r>
      <w:r>
        <w:rPr>
          <w:rFonts w:eastAsia="LMMono10" w:ascii="LMMono10" w:hAnsi="LMMono10"/>
          <w:b w:val="false"/>
          <w:i w:val="false"/>
          <w:color w:val="000000"/>
          <w:sz w:val="22"/>
        </w:rPr>
        <w:t xml:space="preserve"> pct_votos ~ pct_gastos</w:t>
      </w:r>
      <w:r>
        <w:rPr>
          <w:rFonts w:eastAsia="LMRoman10" w:ascii="LMRoman10" w:hAnsi="LMRoman10"/>
          <w:b w:val="false"/>
          <w:i w:val="false"/>
          <w:color w:val="000000"/>
          <w:sz w:val="22"/>
        </w:rPr>
        <w:t>. Em segundo lugar, temos na linha seguinte temos, abaixo de</w:t>
      </w:r>
      <w:r>
        <w:rPr>
          <w:rFonts w:eastAsia="LMMono10" w:ascii="LMMono10" w:hAnsi="LMMono10"/>
          <w:b w:val="false"/>
          <w:i w:val="false"/>
          <w:color w:val="000000"/>
          <w:sz w:val="22"/>
        </w:rPr>
        <w:t xml:space="preserve"> Coefficients:</w:t>
      </w:r>
      <w:r>
        <w:rPr>
          <w:rFonts w:eastAsia="LMRoman10" w:ascii="LMRoman10" w:hAnsi="LMRoman10"/>
          <w:b w:val="false"/>
          <w:i w:val="false"/>
          <w:color w:val="000000"/>
          <w:sz w:val="22"/>
        </w:rPr>
        <w:t>, os valores estimados dos parâmetros do nosso modelo – que é tudo o que precisamos saber para traçarmos uma reta. Nessa parte, podemos ver que o valor indicado por</w:t>
      </w:r>
      <w:r>
        <w:rPr>
          <w:rFonts w:eastAsia="LMMono10" w:ascii="LMMono10" w:hAnsi="LMMono10"/>
          <w:b w:val="false"/>
          <w:i w:val="false"/>
          <w:color w:val="000000"/>
          <w:sz w:val="22"/>
        </w:rPr>
        <w:t xml:space="preserve"> (Intercept)</w:t>
      </w:r>
      <w:r>
        <w:rPr>
          <w:rFonts w:eastAsia="LMRoman10" w:ascii="LMRoman10" w:hAnsi="LMRoman10"/>
          <w:b w:val="false"/>
          <w:i w:val="false"/>
          <w:color w:val="000000"/>
          <w:sz w:val="22"/>
        </w:rPr>
        <w:t xml:space="preserve"> é igual a -5.8317262, sugerindo que o valor predito de votos por um candidato ou candidata que gastou zero reais em campanha é de cerca de -6. De forma similar, o valor estimado do efeito predito de</w:t>
      </w:r>
      <w:r>
        <w:rPr>
          <w:rFonts w:eastAsia="LMMono10" w:ascii="LMMono10" w:hAnsi="LMMono10"/>
          <w:b w:val="false"/>
          <w:i w:val="false"/>
          <w:color w:val="000000"/>
          <w:sz w:val="22"/>
        </w:rPr>
        <w:t xml:space="preserve"> pct_gastos </w:t>
      </w:r>
      <w:r>
        <w:rPr>
          <w:rFonts w:eastAsia="LMRoman10" w:ascii="LMRoman10" w:hAnsi="LMRoman10"/>
          <w:b w:val="false"/>
          <w:i w:val="false"/>
          <w:color w:val="000000"/>
          <w:sz w:val="22"/>
        </w:rPr>
        <w:t>sugere que cada ponto percentual gasto em campanha prediz um retorno médio de cerca de 1 votos válidos.</w:t>
      </w:r>
    </w:p>
    <w:p>
      <w:pPr>
        <w:pStyle w:val="Normal"/>
        <w:widowControl/>
        <w:spacing w:lineRule="exact" w:line="278" w:before="128" w:after="0"/>
        <w:ind w:hanging="0" w:left="230" w:right="144"/>
        <w:jc w:val="left"/>
        <w:rPr/>
      </w:pPr>
      <w:r>
        <w:rPr>
          <w:rFonts w:eastAsia="LMRoman10" w:ascii="LMRoman10" w:hAnsi="LMRoman10"/>
          <w:b w:val="false"/>
          <w:i w:val="false"/>
          <w:color w:val="000000"/>
          <w:sz w:val="22"/>
        </w:rPr>
        <w:t>A título de ilustração, podemos comparar as retas dos modelos que trabalhamos até aqui: o nosso modelo arbitrário e o estimado pela função</w:t>
      </w:r>
      <w:r>
        <w:rPr>
          <w:rFonts w:eastAsia="LMMono10" w:ascii="LMMono10" w:hAnsi="LMMono10"/>
          <w:b w:val="false"/>
          <w:i w:val="false"/>
          <w:color w:val="000000"/>
          <w:sz w:val="22"/>
        </w:rPr>
        <w:t xml:space="preserve"> lm</w:t>
      </w:r>
      <w:r>
        <w:rPr>
          <w:rFonts w:eastAsia="LMRoman10" w:ascii="LMRoman10" w:hAnsi="LMRoman10"/>
          <w:b w:val="false"/>
          <w:i w:val="false"/>
          <w:color w:val="000000"/>
          <w:sz w:val="22"/>
        </w:rPr>
        <w:t>, em vermelho:</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34" w:after="0"/>
        <w:ind w:hanging="0" w:left="0" w:right="0"/>
        <w:jc w:val="center"/>
        <w:rPr/>
      </w:pPr>
      <w:r>
        <w:rPr>
          <w:rFonts w:eastAsia="LMRoman10" w:ascii="LMRoman10" w:hAnsi="LMRoman10"/>
          <w:b w:val="false"/>
          <w:i w:val="false"/>
          <w:color w:val="000000"/>
          <w:sz w:val="22"/>
        </w:rPr>
        <w:t>153</w:t>
      </w:r>
    </w:p>
    <w:p>
      <w:pPr>
        <w:pStyle w:val="Normal"/>
        <w:widowControl/>
        <w:spacing w:lineRule="exact" w:line="220" w:before="0" w:after="550"/>
        <w:ind w:left="0" w:right="0"/>
        <w:rPr/>
      </w:pPr>
      <w:r>
        <w:rPr/>
      </w:r>
    </w:p>
    <w:tbl>
      <w:tblPr>
        <w:tblW w:w="9359" w:type="dxa"/>
        <w:jc w:val="left"/>
        <w:tblInd w:w="252" w:type="dxa"/>
        <w:tblLayout w:type="fixed"/>
        <w:tblCellMar>
          <w:top w:w="0" w:type="dxa"/>
          <w:left w:w="0" w:type="dxa"/>
          <w:bottom w:w="0" w:type="dxa"/>
          <w:right w:w="0" w:type="dxa"/>
        </w:tblCellMar>
        <w:tblLook w:val="04a0" w:noHBand="0" w:noVBand="1" w:firstColumn="1" w:lastRow="0" w:lastColumn="0" w:firstRow="1"/>
      </w:tblPr>
      <w:tblGrid>
        <w:gridCol w:w="1337"/>
        <w:gridCol w:w="1336"/>
        <w:gridCol w:w="1338"/>
        <w:gridCol w:w="1336"/>
        <w:gridCol w:w="1338"/>
        <w:gridCol w:w="1336"/>
        <w:gridCol w:w="1337"/>
      </w:tblGrid>
      <w:tr>
        <w:trPr>
          <w:trHeight w:val="1320" w:hRule="exact"/>
        </w:trPr>
        <w:tc>
          <w:tcPr>
            <w:tcW w:w="1337" w:type="dxa"/>
            <w:vMerge w:val="restart"/>
            <w:tcBorders/>
            <w:textDirection w:val="btLr"/>
          </w:tcPr>
          <w:p>
            <w:pPr>
              <w:pStyle w:val="Normal"/>
              <w:widowControl/>
              <w:spacing w:lineRule="exact" w:line="302" w:before="392" w:after="0"/>
              <w:ind w:hanging="0" w:left="0" w:right="1682"/>
              <w:jc w:val="right"/>
              <w:rPr/>
            </w:pPr>
            <w:r>
              <w:rPr>
                <w:rFonts w:eastAsia="Helvetica" w:ascii="Helvetica" w:hAnsi="Helvetica"/>
                <w:b w:val="false"/>
                <w:i w:val="false"/>
                <w:color w:val="000000"/>
                <w:sz w:val="22"/>
              </w:rPr>
              <w:t>Votos (%)</w:t>
            </w:r>
          </w:p>
        </w:tc>
        <w:tc>
          <w:tcPr>
            <w:tcW w:w="1336" w:type="dxa"/>
            <w:tcBorders/>
          </w:tcPr>
          <w:p>
            <w:pPr>
              <w:pStyle w:val="Normal"/>
              <w:widowControl/>
              <w:spacing w:lineRule="exact" w:line="248" w:before="632" w:after="0"/>
              <w:ind w:hanging="0" w:left="0" w:right="0"/>
              <w:jc w:val="center"/>
              <w:rPr/>
            </w:pPr>
            <w:r>
              <w:rPr>
                <w:rFonts w:eastAsia="Helvetica" w:ascii="Helvetica" w:hAnsi="Helvetica"/>
                <w:b w:val="false"/>
                <w:i w:val="false"/>
                <w:color w:val="4D4D4D"/>
                <w:sz w:val="18"/>
              </w:rPr>
              <w:t>60</w:t>
            </w:r>
          </w:p>
        </w:tc>
        <w:tc>
          <w:tcPr>
            <w:tcW w:w="6685" w:type="dxa"/>
            <w:gridSpan w:val="5"/>
            <w:vMerge w:val="restart"/>
            <w:tcBorders/>
          </w:tcPr>
          <w:p>
            <w:pPr>
              <w:pStyle w:val="Normal"/>
              <w:widowControl/>
              <w:spacing w:lineRule="auto" w:line="240" w:before="0" w:after="0"/>
              <w:ind w:hanging="0" w:left="20" w:right="0"/>
              <w:jc w:val="left"/>
              <w:rPr/>
            </w:pPr>
            <w:r>
              <w:rPr/>
              <w:drawing>
                <wp:inline distT="0" distB="0" distL="0" distR="0">
                  <wp:extent cx="4584700" cy="27686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2"/>
                          <a:stretch>
                            <a:fillRect/>
                          </a:stretch>
                        </pic:blipFill>
                        <pic:spPr bwMode="auto">
                          <a:xfrm>
                            <a:off x="0" y="0"/>
                            <a:ext cx="4584700" cy="2768600"/>
                          </a:xfrm>
                          <a:prstGeom prst="rect">
                            <a:avLst/>
                          </a:prstGeom>
                        </pic:spPr>
                      </pic:pic>
                    </a:graphicData>
                  </a:graphic>
                </wp:inline>
              </w:drawing>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8" w:after="0"/>
              <w:ind w:hanging="0" w:left="0" w:right="0"/>
              <w:jc w:val="center"/>
              <w:rPr/>
            </w:pPr>
            <w:r>
              <w:rPr>
                <w:rFonts w:eastAsia="Helvetica" w:ascii="Helvetica" w:hAnsi="Helvetica"/>
                <w:b w:val="false"/>
                <w:i w:val="false"/>
                <w:color w:val="4D4D4D"/>
                <w:sz w:val="18"/>
              </w:rPr>
              <w:t>40</w:t>
            </w:r>
          </w:p>
        </w:tc>
        <w:tc>
          <w:tcPr>
            <w:tcW w:w="6685" w:type="dxa"/>
            <w:gridSpan w:val="5"/>
            <w:vMerge w:val="continue"/>
            <w:tcBorders/>
            <w:tcMar>
              <w:left w:w="108" w:type="dxa"/>
              <w:right w:w="108" w:type="dxa"/>
            </w:tcMar>
          </w:tcPr>
          <w:p>
            <w:pPr>
              <w:pStyle w:val="Normal"/>
              <w:spacing w:before="0" w:after="200"/>
              <w:rPr/>
            </w:pPr>
            <w:r>
              <w:rPr/>
            </w:r>
          </w:p>
        </w:tc>
      </w:tr>
      <w:tr>
        <w:trPr>
          <w:trHeight w:val="1160" w:hRule="exact"/>
        </w:trPr>
        <w:tc>
          <w:tcPr>
            <w:tcW w:w="1337" w:type="dxa"/>
            <w:vMerge w:val="continue"/>
            <w:tcBorders/>
            <w:tcMar>
              <w:left w:w="108" w:type="dxa"/>
              <w:right w:w="108" w:type="dxa"/>
            </w:tcMar>
          </w:tcPr>
          <w:p>
            <w:pPr>
              <w:pStyle w:val="Normal"/>
              <w:spacing w:before="0" w:after="200"/>
              <w:rPr/>
            </w:pPr>
            <w:r>
              <w:rPr/>
            </w:r>
          </w:p>
        </w:tc>
        <w:tc>
          <w:tcPr>
            <w:tcW w:w="1336" w:type="dxa"/>
            <w:tcBorders/>
          </w:tcPr>
          <w:p>
            <w:pPr>
              <w:pStyle w:val="Normal"/>
              <w:widowControl/>
              <w:spacing w:lineRule="exact" w:line="248" w:before="462" w:after="0"/>
              <w:ind w:hanging="0" w:left="0" w:right="0"/>
              <w:jc w:val="center"/>
              <w:rPr/>
            </w:pPr>
            <w:r>
              <w:rPr>
                <w:rFonts w:eastAsia="Helvetica" w:ascii="Helvetica" w:hAnsi="Helvetica"/>
                <w:b w:val="false"/>
                <w:i w:val="false"/>
                <w:color w:val="4D4D4D"/>
                <w:sz w:val="18"/>
              </w:rPr>
              <w:t>20</w:t>
            </w:r>
          </w:p>
        </w:tc>
        <w:tc>
          <w:tcPr>
            <w:tcW w:w="6685" w:type="dxa"/>
            <w:gridSpan w:val="5"/>
            <w:vMerge w:val="continue"/>
            <w:tcBorders/>
            <w:tcMar>
              <w:left w:w="108" w:type="dxa"/>
              <w:right w:w="108" w:type="dxa"/>
            </w:tcMar>
          </w:tcPr>
          <w:p>
            <w:pPr>
              <w:pStyle w:val="Normal"/>
              <w:spacing w:before="0" w:after="200"/>
              <w:rPr/>
            </w:pPr>
            <w:r>
              <w:rPr/>
            </w:r>
          </w:p>
        </w:tc>
      </w:tr>
      <w:tr>
        <w:trPr>
          <w:trHeight w:val="700" w:hRule="exact"/>
        </w:trPr>
        <w:tc>
          <w:tcPr>
            <w:tcW w:w="1337" w:type="dxa"/>
            <w:vMerge w:val="continue"/>
            <w:tcBorders/>
            <w:tcMar>
              <w:left w:w="108" w:type="dxa"/>
              <w:right w:w="108" w:type="dxa"/>
            </w:tcMar>
          </w:tcPr>
          <w:p>
            <w:pPr>
              <w:pStyle w:val="Normal"/>
              <w:spacing w:before="0" w:after="200"/>
              <w:rPr/>
            </w:pPr>
            <w:r>
              <w:rPr/>
            </w:r>
          </w:p>
        </w:tc>
        <w:tc>
          <w:tcPr>
            <w:tcW w:w="1336" w:type="dxa"/>
            <w:vMerge w:val="restart"/>
            <w:tcBorders/>
          </w:tcPr>
          <w:p>
            <w:pPr>
              <w:pStyle w:val="Normal"/>
              <w:widowControl/>
              <w:spacing w:lineRule="exact" w:line="248" w:before="458" w:after="0"/>
              <w:ind w:hanging="0" w:left="0" w:right="10"/>
              <w:jc w:val="right"/>
              <w:rPr/>
            </w:pPr>
            <w:r>
              <w:rPr>
                <w:rFonts w:eastAsia="Helvetica" w:ascii="Helvetica" w:hAnsi="Helvetica"/>
                <w:b w:val="false"/>
                <w:i w:val="false"/>
                <w:color w:val="4D4D4D"/>
                <w:sz w:val="18"/>
              </w:rPr>
              <w:t>0</w:t>
            </w:r>
          </w:p>
        </w:tc>
        <w:tc>
          <w:tcPr>
            <w:tcW w:w="6685" w:type="dxa"/>
            <w:gridSpan w:val="5"/>
            <w:vMerge w:val="continue"/>
            <w:tcBorders/>
            <w:tcMar>
              <w:left w:w="108" w:type="dxa"/>
              <w:right w:w="108" w:type="dxa"/>
            </w:tcMar>
          </w:tcPr>
          <w:p>
            <w:pPr>
              <w:pStyle w:val="Normal"/>
              <w:spacing w:before="0" w:after="200"/>
              <w:rPr/>
            </w:pPr>
            <w:r>
              <w:rPr/>
            </w:r>
          </w:p>
        </w:tc>
      </w:tr>
      <w:tr>
        <w:trPr>
          <w:trHeight w:val="568" w:hRule="exact"/>
        </w:trPr>
        <w:tc>
          <w:tcPr>
            <w:tcW w:w="1337" w:type="dxa"/>
            <w:vMerge w:val="continue"/>
            <w:tcBorders/>
            <w:tcMar>
              <w:left w:w="108" w:type="dxa"/>
              <w:right w:w="108" w:type="dxa"/>
            </w:tcMar>
          </w:tcPr>
          <w:p>
            <w:pPr>
              <w:pStyle w:val="Normal"/>
              <w:spacing w:before="0" w:after="200"/>
              <w:rPr/>
            </w:pPr>
            <w:r>
              <w:rPr/>
            </w:r>
          </w:p>
        </w:tc>
        <w:tc>
          <w:tcPr>
            <w:tcW w:w="1336" w:type="dxa"/>
            <w:vMerge w:val="continue"/>
            <w:tcBorders/>
            <w:tcMar>
              <w:left w:w="108" w:type="dxa"/>
              <w:right w:w="108" w:type="dxa"/>
            </w:tcMar>
          </w:tcPr>
          <w:p>
            <w:pPr>
              <w:pStyle w:val="Normal"/>
              <w:spacing w:before="0" w:after="200"/>
              <w:rPr/>
            </w:pPr>
            <w:r>
              <w:rPr/>
            </w:r>
          </w:p>
        </w:tc>
        <w:tc>
          <w:tcPr>
            <w:tcW w:w="1338" w:type="dxa"/>
            <w:tcBorders/>
          </w:tcPr>
          <w:p>
            <w:pPr>
              <w:pStyle w:val="Normal"/>
              <w:widowControl/>
              <w:spacing w:lineRule="exact" w:line="248" w:before="0" w:after="0"/>
              <w:ind w:hanging="0" w:left="76" w:right="0"/>
              <w:jc w:val="left"/>
              <w:rPr/>
            </w:pPr>
            <w:r>
              <w:rPr>
                <w:rFonts w:eastAsia="Helvetica" w:ascii="Helvetica" w:hAnsi="Helvetica"/>
                <w:b w:val="false"/>
                <w:i w:val="false"/>
                <w:color w:val="4D4D4D"/>
                <w:sz w:val="18"/>
              </w:rPr>
              <w:t>0</w:t>
            </w:r>
          </w:p>
        </w:tc>
        <w:tc>
          <w:tcPr>
            <w:tcW w:w="1336" w:type="dxa"/>
            <w:tcBorders/>
          </w:tcPr>
          <w:p>
            <w:pPr>
              <w:pStyle w:val="Normal"/>
              <w:widowControl/>
              <w:spacing w:lineRule="exact" w:line="248" w:before="0" w:after="0"/>
              <w:ind w:hanging="0" w:left="0" w:right="336"/>
              <w:jc w:val="right"/>
              <w:rPr/>
            </w:pPr>
            <w:r>
              <w:rPr>
                <w:rFonts w:eastAsia="Helvetica" w:ascii="Helvetica" w:hAnsi="Helvetica"/>
                <w:b w:val="false"/>
                <w:i w:val="false"/>
                <w:color w:val="4D4D4D"/>
                <w:sz w:val="18"/>
              </w:rPr>
              <w:t>20</w:t>
            </w:r>
          </w:p>
        </w:tc>
        <w:tc>
          <w:tcPr>
            <w:tcW w:w="1338" w:type="dxa"/>
            <w:tcBorders/>
          </w:tcPr>
          <w:p>
            <w:pPr>
              <w:pStyle w:val="Normal"/>
              <w:widowControl/>
              <w:spacing w:lineRule="exact" w:line="302" w:before="206" w:after="0"/>
              <w:ind w:hanging="0" w:left="350" w:right="0"/>
              <w:jc w:val="left"/>
              <w:rPr/>
            </w:pPr>
            <w:r>
              <w:rPr>
                <w:rFonts w:eastAsia="Helvetica" w:ascii="Helvetica" w:hAnsi="Helvetica"/>
                <w:b w:val="false"/>
                <w:i w:val="false"/>
                <w:color w:val="000000"/>
                <w:sz w:val="22"/>
              </w:rPr>
              <w:t>Gastos (%)</w:t>
            </w:r>
          </w:p>
        </w:tc>
        <w:tc>
          <w:tcPr>
            <w:tcW w:w="1336" w:type="dxa"/>
            <w:tcBorders/>
          </w:tcPr>
          <w:p>
            <w:pPr>
              <w:pStyle w:val="Normal"/>
              <w:widowControl/>
              <w:spacing w:lineRule="exact" w:line="248" w:before="0" w:after="0"/>
              <w:ind w:hanging="0" w:left="120" w:right="0"/>
              <w:jc w:val="left"/>
              <w:rPr/>
            </w:pPr>
            <w:r>
              <w:rPr>
                <w:rFonts w:eastAsia="Helvetica" w:ascii="Helvetica" w:hAnsi="Helvetica"/>
                <w:b w:val="false"/>
                <w:i w:val="false"/>
                <w:color w:val="4D4D4D"/>
                <w:sz w:val="18"/>
              </w:rPr>
              <w:t>40</w:t>
            </w:r>
          </w:p>
        </w:tc>
        <w:tc>
          <w:tcPr>
            <w:tcW w:w="1337" w:type="dxa"/>
            <w:tcBorders/>
          </w:tcPr>
          <w:p>
            <w:pPr>
              <w:pStyle w:val="Normal"/>
              <w:widowControl/>
              <w:spacing w:lineRule="exact" w:line="248" w:before="0" w:after="0"/>
              <w:ind w:hanging="0" w:left="0" w:right="822"/>
              <w:jc w:val="right"/>
              <w:rPr/>
            </w:pPr>
            <w:r>
              <w:rPr>
                <w:rFonts w:eastAsia="Helvetica" w:ascii="Helvetica" w:hAnsi="Helvetica"/>
                <w:b w:val="false"/>
                <w:i w:val="false"/>
                <w:color w:val="4D4D4D"/>
                <w:sz w:val="18"/>
              </w:rPr>
              <w:t>60</w:t>
            </w:r>
          </w:p>
        </w:tc>
      </w:tr>
    </w:tbl>
    <w:p>
      <w:pPr>
        <w:pStyle w:val="Normal"/>
        <w:widowControl/>
        <w:spacing w:lineRule="exact" w:line="308" w:before="176" w:after="0"/>
        <w:ind w:hanging="0" w:left="0" w:right="0"/>
        <w:jc w:val="center"/>
        <w:rPr/>
      </w:pPr>
      <w:r>
        <w:rPr>
          <w:rFonts w:eastAsia="LMRoman10" w:ascii="LMRoman10" w:hAnsi="LMRoman10"/>
          <w:b w:val="false"/>
          <w:i w:val="false"/>
          <w:color w:val="000000"/>
          <w:sz w:val="22"/>
        </w:rPr>
        <w:t>Figura 5.3: Comparação entre modelos</w:t>
      </w:r>
    </w:p>
    <w:p>
      <w:pPr>
        <w:pStyle w:val="Normal"/>
        <w:widowControl/>
        <w:spacing w:lineRule="exact" w:line="342" w:before="364" w:after="0"/>
        <w:ind w:hanging="0" w:left="230" w:right="0"/>
        <w:jc w:val="left"/>
        <w:rPr/>
      </w:pPr>
      <w:r>
        <w:rPr>
          <w:rFonts w:eastAsia="LMSans10" w:ascii="LMSans10" w:hAnsi="LMSans10"/>
          <w:b/>
          <w:i w:val="false"/>
          <w:color w:val="000000"/>
          <w:sz w:val="24"/>
        </w:rPr>
        <w:t>5.2.2 Modelo linear simples</w:t>
      </w:r>
    </w:p>
    <w:p>
      <w:pPr>
        <w:pStyle w:val="Normal"/>
        <w:widowControl/>
        <w:spacing w:lineRule="exact" w:line="420" w:before="120" w:after="0"/>
        <w:ind w:hanging="0" w:left="230" w:right="144"/>
        <w:jc w:val="left"/>
        <w:rPr/>
      </w:pPr>
      <w:r>
        <w:rPr>
          <w:rFonts w:eastAsia="LMRoman10" w:ascii="LMRoman10" w:hAnsi="LMRoman10"/>
          <w:b w:val="false"/>
          <w:i w:val="false"/>
          <w:color w:val="000000"/>
          <w:sz w:val="22"/>
        </w:rPr>
        <w:t>O modelo do exemplo anterior, com apenas duas variáveis – uma dependente e, a outra, independente – normalmente é chamado de</w:t>
      </w:r>
      <w:r>
        <w:rPr>
          <w:rFonts w:eastAsia="LMRoman10" w:ascii="LMRoman10" w:hAnsi="LMRoman10"/>
          <w:b w:val="false"/>
          <w:i/>
          <w:color w:val="000000"/>
          <w:sz w:val="22"/>
        </w:rPr>
        <w:t xml:space="preserve"> modelo linear simples</w:t>
      </w:r>
      <w:r>
        <w:rPr>
          <w:rFonts w:eastAsia="LMRoman10" w:ascii="LMRoman10" w:hAnsi="LMRoman10"/>
          <w:b w:val="false"/>
          <w:i w:val="false"/>
          <w:color w:val="000000"/>
          <w:sz w:val="22"/>
        </w:rPr>
        <w:t>. Apesar do nome, ele éextremamente flexível e muito utilizado não só em pesquisas, para resumir relações entre duas variáveis, mas também em diversas outras aplicações. Formalmente, estes podem ser descritos</w:t>
      </w:r>
      <w:r>
        <w:rPr>
          <w:rFonts w:eastAsia="LatinModernMath" w:ascii="LatinModernMath" w:hAnsi="LatinModernMath"/>
          <w:b w:val="false"/>
          <w:i w:val="false"/>
          <w:color w:val="000000"/>
          <w:sz w:val="22"/>
        </w:rPr>
        <w:t>𝑌</w:t>
      </w:r>
      <w:r>
        <w:rPr>
          <w:rFonts w:eastAsia="LatinModernMath" w:ascii="LatinModernMath" w:hAnsi="LatinModernMath"/>
          <w:b w:val="false"/>
          <w:i w:val="false"/>
          <w:color w:val="000000"/>
          <w:w w:val="101"/>
          <w:sz w:val="15"/>
        </w:rPr>
        <w:t>𝑖</w:t>
      </w:r>
      <w:r>
        <w:rPr>
          <w:rFonts w:eastAsia="LatinModernMath" w:ascii="LatinModernMath" w:hAnsi="LatinModernMath"/>
          <w:b w:val="false"/>
          <w:i w:val="false"/>
          <w:color w:val="000000"/>
          <w:sz w:val="22"/>
        </w:rPr>
        <w:t>= 𝛼+ 𝛽𝑋</w:t>
      </w:r>
      <w:r>
        <w:rPr>
          <w:rFonts w:eastAsia="LatinModernMath" w:ascii="LatinModernMath" w:hAnsi="LatinModernMath"/>
          <w:b w:val="false"/>
          <w:i w:val="false"/>
          <w:color w:val="000000"/>
          <w:w w:val="101"/>
          <w:sz w:val="15"/>
        </w:rPr>
        <w:t>𝑖</w:t>
      </w:r>
      <w:r>
        <w:rPr>
          <w:rFonts w:eastAsia="LatinModernMath" w:ascii="LatinModernMath" w:hAnsi="LatinModernMath"/>
          <w:b w:val="false"/>
          <w:i w:val="false"/>
          <w:color w:val="000000"/>
          <w:sz w:val="22"/>
        </w:rPr>
        <w:t>+ 𝜖</w:t>
      </w:r>
      <w:r>
        <w:rPr>
          <w:rFonts w:eastAsia="LatinModernMath" w:ascii="LatinModernMath" w:hAnsi="LatinModernMath"/>
          <w:b w:val="false"/>
          <w:i w:val="false"/>
          <w:color w:val="000000"/>
          <w:w w:val="101"/>
          <w:sz w:val="15"/>
        </w:rPr>
        <w:t>𝑖</w:t>
      </w:r>
      <w:r>
        <w:rPr/>
        <w:br/>
      </w:r>
      <w:r>
        <w:rPr>
          <w:rFonts w:eastAsia="LMRoman10" w:ascii="LMRoman10" w:hAnsi="LMRoman10"/>
          <w:b w:val="false"/>
          <w:i w:val="false"/>
          <w:color w:val="000000"/>
          <w:sz w:val="22"/>
        </w:rPr>
        <w:t>por equações da seguinte forma geral:</w:t>
      </w:r>
    </w:p>
    <w:p>
      <w:pPr>
        <w:pStyle w:val="Normal"/>
        <w:widowControl/>
        <w:spacing w:lineRule="exact" w:line="1444" w:before="0" w:after="0"/>
        <w:ind w:hanging="0" w:left="496" w:right="0"/>
        <w:jc w:val="left"/>
        <w:rPr/>
      </w:pP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 xml:space="preserve"> 𝑖</w:t>
      </w:r>
      <w:r>
        <w:rPr>
          <w:rFonts w:eastAsia="LMRoman10" w:ascii="LMRoman10" w:hAnsi="LMRoman10"/>
          <w:b w:val="false"/>
          <w:i w:val="false"/>
          <w:color w:val="000000"/>
          <w:sz w:val="22"/>
        </w:rPr>
        <w:t>indexa cada observação no banco de dados,</w:t>
      </w:r>
      <w:r>
        <w:rPr>
          <w:rFonts w:eastAsia="LatinModernMath" w:ascii="LatinModernMath" w:hAnsi="LatinModernMath"/>
          <w:b w:val="false"/>
          <w:i w:val="false"/>
          <w:color w:val="000000"/>
          <w:sz w:val="22"/>
        </w:rPr>
        <w:t xml:space="preserve"> 𝑖= 1, 2, 3, ...𝑁</w:t>
      </w:r>
      <w:r>
        <w:rPr>
          <w:rFonts w:eastAsia="LMRoman10" w:ascii="LMRoman10" w:hAnsi="LMRoman10"/>
          <w:b w:val="false"/>
          <w:i w:val="false"/>
          <w:color w:val="000000"/>
          <w:sz w:val="22"/>
        </w:rPr>
        <w:t>(onde</w:t>
      </w:r>
      <w:r>
        <w:rPr>
          <w:rFonts w:eastAsia="LatinModernMath" w:ascii="LatinModernMath" w:hAnsi="LatinModernMath"/>
          <w:b w:val="false"/>
          <w:i w:val="false"/>
          <w:color w:val="000000"/>
          <w:sz w:val="22"/>
        </w:rPr>
        <w:t xml:space="preserve"> 𝑁</w:t>
      </w:r>
      <w:r>
        <w:rPr>
          <w:rFonts w:eastAsia="LMRoman10" w:ascii="LMRoman10" w:hAnsi="LMRoman10"/>
          <w:b w:val="false"/>
          <w:i w:val="false"/>
          <w:color w:val="000000"/>
          <w:sz w:val="22"/>
        </w:rPr>
        <w:t>indica o total de</w:t>
      </w:r>
    </w:p>
    <w:p>
      <w:pPr>
        <w:pStyle w:val="Normal"/>
        <w:widowControl/>
        <w:spacing w:lineRule="exact" w:line="1444" w:before="0" w:after="0"/>
        <w:ind w:hanging="0" w:left="0" w:right="0"/>
        <w:jc w:val="center"/>
        <w:rPr/>
      </w:pPr>
      <w:r>
        <w:rPr>
          <w:rFonts w:eastAsia="LMRoman10" w:ascii="LMRoman10" w:hAnsi="LMRoman10"/>
          <w:b w:val="false"/>
          <w:i w:val="false"/>
          <w:color w:val="000000"/>
          <w:sz w:val="22"/>
        </w:rPr>
        <w:t>Usando MQO, nosso objetivo é estimar valores para os parâmetros</w:t>
      </w:r>
      <w:r>
        <w:rPr>
          <w:rFonts w:eastAsia="LatinModernMath" w:ascii="LatinModernMath" w:hAnsi="LatinModernMath"/>
          <w:b w:val="false"/>
          <w:i w:val="false"/>
          <w:color w:val="000000"/>
          <w:sz w:val="22"/>
        </w:rPr>
        <w:t xml:space="preserve"> 𝛼</w:t>
      </w:r>
      <w:r>
        <w:rPr>
          <w:rFonts w:eastAsia="LMRoman10" w:ascii="LMRoman10" w:hAnsi="LMRoman10"/>
          <w:b w:val="false"/>
          <w:i w:val="false"/>
          <w:color w:val="000000"/>
          <w:sz w:val="22"/>
        </w:rPr>
        <w:t>e</w:t>
      </w:r>
      <w:r>
        <w:rPr>
          <w:rFonts w:eastAsia="LatinModernMath" w:ascii="LatinModernMath" w:hAnsi="LatinModernMath"/>
          <w:b w:val="false"/>
          <w:i w:val="false"/>
          <w:color w:val="000000"/>
          <w:sz w:val="22"/>
        </w:rPr>
        <w:t xml:space="preserve"> 𝛽</w:t>
      </w:r>
      <w:r>
        <w:rPr>
          <w:rFonts w:eastAsia="LMRoman10" w:ascii="LMRoman10" w:hAnsi="LMRoman10"/>
          <w:b w:val="false"/>
          <w:i w:val="false"/>
          <w:color w:val="000000"/>
          <w:sz w:val="22"/>
        </w:rPr>
        <w:t>para encontrar uma•</w:t>
      </w:r>
      <w:r>
        <w:rPr>
          <w:rFonts w:eastAsia="LatinModernMath" w:ascii="LatinModernMath" w:hAnsi="LatinModernMath"/>
          <w:b w:val="false"/>
          <w:i w:val="false"/>
          <w:color w:val="000000"/>
          <w:sz w:val="22"/>
        </w:rPr>
        <w:t xml:space="preserve"> 𝜖</w:t>
      </w:r>
      <w:r>
        <w:rPr>
          <w:rFonts w:eastAsia="LatinModernMath" w:ascii="LatinModernMath" w:hAnsi="LatinModernMath"/>
          <w:b w:val="false"/>
          <w:i w:val="false"/>
          <w:color w:val="000000"/>
          <w:w w:val="101"/>
          <w:sz w:val="15"/>
        </w:rPr>
        <w:t>𝑖</w:t>
      </w:r>
      <w:r>
        <w:rPr>
          <w:rFonts w:eastAsia="LMRoman10" w:ascii="LMRoman10" w:hAnsi="LMRoman10"/>
          <w:b w:val="false"/>
          <w:i w:val="false"/>
          <w:color w:val="000000"/>
          <w:sz w:val="22"/>
        </w:rPr>
        <w:t>é um termo de erro (a distância entre o valor predito e o valor real de</w:t>
      </w:r>
      <w:r>
        <w:rPr>
          <w:rFonts w:eastAsia="LatinModernMath" w:ascii="LatinModernMath" w:hAnsi="LatinModernMath"/>
          <w:b w:val="false"/>
          <w:i w:val="false"/>
          <w:color w:val="000000"/>
          <w:sz w:val="22"/>
        </w:rPr>
        <w:t xml:space="preserve"> 𝑌</w:t>
      </w:r>
      <w:r>
        <w:rPr>
          <w:rFonts w:eastAsia="LatinModernMath" w:ascii="LatinModernMath" w:hAnsi="LatinModernMath"/>
          <w:b w:val="false"/>
          <w:i w:val="false"/>
          <w:color w:val="000000"/>
          <w:w w:val="101"/>
          <w:sz w:val="15"/>
        </w:rPr>
        <w:t>𝑖</w:t>
      </w: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 xml:space="preserve"> 𝛼</w:t>
      </w:r>
      <w:r>
        <w:rPr>
          <w:rFonts w:eastAsia="LMRoman10" w:ascii="LMRoman10" w:hAnsi="LMRoman10"/>
          <w:b w:val="false"/>
          <w:i w:val="false"/>
          <w:color w:val="000000"/>
          <w:sz w:val="22"/>
        </w:rPr>
        <w:t>é o intercepto do modelo; e•</w:t>
      </w:r>
      <w:r>
        <w:rPr>
          <w:rFonts w:eastAsia="LatinModernMath" w:ascii="LatinModernMath" w:hAnsi="LatinModernMath"/>
          <w:b w:val="false"/>
          <w:i w:val="false"/>
          <w:color w:val="000000"/>
          <w:sz w:val="22"/>
        </w:rPr>
        <w:t xml:space="preserve"> 𝛽</w:t>
      </w:r>
      <w:r>
        <w:rPr>
          <w:rFonts w:eastAsia="LMRoman10" w:ascii="LMRoman10" w:hAnsi="LMRoman10"/>
          <w:b w:val="false"/>
          <w:i w:val="false"/>
          <w:color w:val="000000"/>
          <w:sz w:val="22"/>
        </w:rPr>
        <w:t>é o coeficiente de inclinação, ou</w:t>
      </w:r>
      <w:r>
        <w:rPr>
          <w:rFonts w:eastAsia="LMRoman10" w:ascii="LMRoman10" w:hAnsi="LMRoman10"/>
          <w:b w:val="false"/>
          <w:i/>
          <w:color w:val="000000"/>
          <w:sz w:val="22"/>
        </w:rPr>
        <w:t xml:space="preserve"> slope</w:t>
      </w:r>
      <w:r>
        <w:rPr>
          <w:rFonts w:eastAsia="LMRoman10" w:ascii="LMRoman10" w:hAnsi="LMRoman10"/>
          <w:b w:val="false"/>
          <w:i w:val="false"/>
          <w:color w:val="000000"/>
          <w:sz w:val="22"/>
        </w:rPr>
        <w:t>.</w:t>
      </w:r>
    </w:p>
    <w:p>
      <w:pPr>
        <w:sectPr>
          <w:type w:val="nextPage"/>
          <w:pgSz w:w="12240" w:h="15840"/>
          <w:pgMar w:left="1440" w:right="1440" w:gutter="0" w:header="0" w:top="770" w:footer="0" w:bottom="894"/>
          <w:pgNumType w:fmt="decimal"/>
          <w:formProt w:val="false"/>
          <w:textDirection w:val="lrTb"/>
          <w:docGrid w:type="default" w:linePitch="360" w:charSpace="4096"/>
        </w:sectPr>
        <w:pStyle w:val="Normal"/>
        <w:widowControl/>
        <w:spacing w:lineRule="exact" w:line="308" w:before="506" w:after="0"/>
        <w:ind w:hanging="0" w:left="0" w:right="0"/>
        <w:jc w:val="center"/>
        <w:rPr/>
      </w:pPr>
      <w:r>
        <w:rPr>
          <w:rFonts w:eastAsia="LMRoman10" w:ascii="LMRoman10" w:hAnsi="LMRoman10"/>
          <w:b w:val="false"/>
          <w:i w:val="false"/>
          <w:color w:val="000000"/>
          <w:sz w:val="22"/>
        </w:rPr>
        <w:t>154</w:t>
      </w:r>
    </w:p>
    <w:p>
      <w:pPr>
        <w:pStyle w:val="Normal"/>
        <w:widowControl/>
        <w:spacing w:lineRule="exact" w:line="220" w:before="0" w:after="222"/>
        <w:ind w:left="0" w:right="0"/>
        <w:rPr/>
      </w:pPr>
      <w:r>
        <w:rPr/>
      </w:r>
    </w:p>
    <w:p>
      <w:pPr>
        <w:pStyle w:val="Normal"/>
        <w:widowControl/>
        <w:spacing w:lineRule="exact" w:line="1444" w:before="0" w:after="0"/>
        <w:ind w:hanging="0" w:left="0" w:right="0"/>
        <w:jc w:val="center"/>
        <w:rPr/>
      </w:pPr>
      <w:r>
        <w:rPr>
          <w:rFonts w:eastAsia="LMRoman10" w:ascii="LMRoman10" w:hAnsi="LMRoman10"/>
          <w:b w:val="false"/>
          <w:i w:val="false"/>
          <w:color w:val="000000"/>
          <w:sz w:val="22"/>
        </w:rPr>
        <w:t>quadrado entre valores preditos e reais de</w:t>
      </w:r>
      <w:r>
        <w:rPr>
          <w:rFonts w:eastAsia="LatinModernMath" w:ascii="LatinModernMath" w:hAnsi="LatinModernMath"/>
          <w:b w:val="false"/>
          <w:i w:val="false"/>
          <w:color w:val="000000"/>
          <w:sz w:val="22"/>
        </w:rPr>
        <w:t xml:space="preserve"> 𝑌</w:t>
      </w:r>
      <w:r>
        <w:rPr>
          <w:rFonts w:eastAsia="LatinModernMath" w:ascii="LatinModernMath" w:hAnsi="LatinModernMath"/>
          <w:b w:val="false"/>
          <w:i w:val="false"/>
          <w:color w:val="000000"/>
          <w:w w:val="101"/>
          <w:sz w:val="15"/>
        </w:rPr>
        <w:t>𝑖</w:t>
      </w:r>
      <w:r>
        <w:rPr>
          <w:rFonts w:eastAsia="LMRoman10" w:ascii="LMRoman10" w:hAnsi="LMRoman10"/>
          <w:b w:val="false"/>
          <w:i w:val="false"/>
          <w:color w:val="000000"/>
          <w:sz w:val="22"/>
        </w:rPr>
        <w:t>. Com isso, achamos estimativas dos parâmetros do</w:t>
      </w:r>
    </w:p>
    <w:p>
      <w:pPr>
        <w:pStyle w:val="Normal"/>
        <w:widowControl/>
        <w:spacing w:lineRule="exact" w:line="312" w:before="0" w:after="0"/>
        <w:ind w:hanging="0" w:left="230" w:right="0"/>
        <w:jc w:val="left"/>
        <w:rPr/>
      </w:pPr>
      <w:r>
        <w:rPr>
          <w:rFonts w:eastAsia="LMSans10" w:ascii="LMSans10" w:hAnsi="LMSans10"/>
          <w:b/>
          <w:i w:val="false"/>
          <w:color w:val="000000"/>
          <w:sz w:val="22"/>
        </w:rPr>
        <w:t>5.2.2.1 Coeficientes</w:t>
      </w:r>
      <w:r>
        <w:rPr>
          <w:rFonts w:eastAsia="LatinModernMath" w:ascii="LatinModernMath" w:hAnsi="LatinModernMath"/>
          <w:b w:val="false"/>
          <w:i w:val="false"/>
          <w:color w:val="000000"/>
          <w:sz w:val="22"/>
        </w:rPr>
        <w:t>𝛼</w:t>
      </w:r>
      <w:r>
        <w:rPr>
          <w:rFonts w:eastAsia="LMRoman10" w:ascii="LMRoman10" w:hAnsi="LMRoman10"/>
          <w:b w:val="false"/>
          <w:i w:val="false"/>
          <w:color w:val="000000"/>
          <w:sz w:val="22"/>
        </w:rPr>
        <w:t>e</w:t>
      </w:r>
      <w:r>
        <w:rPr>
          <w:rFonts w:eastAsia="LatinModernMath" w:ascii="LatinModernMath" w:hAnsi="LatinModernMath"/>
          <w:b w:val="false"/>
          <w:i w:val="false"/>
          <w:color w:val="000000"/>
          <w:sz w:val="22"/>
        </w:rPr>
        <w:t>𝛽</w:t>
      </w:r>
      <w:r>
        <w:rPr>
          <w:rFonts w:eastAsia="LMRoman10" w:ascii="LMRoman10" w:hAnsi="LMRoman10"/>
          <w:b w:val="false"/>
          <w:i w:val="false"/>
          <w:color w:val="000000"/>
          <w:sz w:val="22"/>
        </w:rPr>
        <w:t>.</w:t>
      </w:r>
      <w:r>
        <w:rPr>
          <w:rFonts w:eastAsia="LMRoman8" w:ascii="LMRoman8" w:hAnsi="LMRoman8"/>
          <w:b w:val="false"/>
          <w:i w:val="false"/>
          <w:color w:val="0000FF"/>
          <w:w w:val="101"/>
          <w:sz w:val="15"/>
        </w:rPr>
        <w:t>4</w:t>
      </w:r>
      <w:r>
        <w:rPr>
          <w:rFonts w:eastAsia="LMRoman10" w:ascii="LMRoman10" w:hAnsi="LMRoman10"/>
          <w:b w:val="false"/>
          <w:i w:val="false"/>
          <w:color w:val="000000"/>
          <w:sz w:val="22"/>
        </w:rPr>
        <w:t>A seguir, veremos alguns desses elementos de um modelo em maior detalhe.</w:t>
      </w:r>
    </w:p>
    <w:p>
      <w:pPr>
        <w:pStyle w:val="Normal"/>
        <w:widowControl/>
        <w:spacing w:lineRule="exact" w:line="242" w:before="1202" w:after="262"/>
        <w:ind w:hanging="0" w:left="230" w:right="230"/>
        <w:jc w:val="both"/>
        <w:rPr/>
      </w:pPr>
      <w:r>
        <w:rPr>
          <w:rFonts w:eastAsia="LMRoman10" w:ascii="LMRoman10" w:hAnsi="LMRoman10"/>
          <w:b w:val="false"/>
          <w:i w:val="false"/>
          <w:color w:val="000000"/>
          <w:sz w:val="22"/>
        </w:rPr>
        <w:t>sas, são as estimativas de</w:t>
      </w:r>
      <w:r>
        <w:rPr>
          <w:rFonts w:eastAsia="LatinModernMath" w:ascii="LatinModernMath" w:hAnsi="LatinModernMath"/>
          <w:b w:val="false"/>
          <w:i w:val="false"/>
          <w:color w:val="000000"/>
          <w:sz w:val="22"/>
        </w:rPr>
        <w:t xml:space="preserve"> 𝛼</w:t>
      </w:r>
      <w:r>
        <w:rPr>
          <w:rFonts w:eastAsia="LMRoman10" w:ascii="LMRoman10" w:hAnsi="LMRoman10"/>
          <w:b w:val="false"/>
          <w:i w:val="false"/>
          <w:color w:val="000000"/>
          <w:sz w:val="22"/>
        </w:rPr>
        <w:t>e</w:t>
      </w:r>
      <w:r>
        <w:rPr>
          <w:rFonts w:eastAsia="LatinModernMath" w:ascii="LatinModernMath" w:hAnsi="LatinModernMath"/>
          <w:b w:val="false"/>
          <w:i w:val="false"/>
          <w:color w:val="000000"/>
          <w:sz w:val="22"/>
        </w:rPr>
        <w:t xml:space="preserve"> 𝛽</w:t>
      </w:r>
      <w:r>
        <w:rPr>
          <w:rFonts w:eastAsia="LMRoman10" w:ascii="LMRoman10" w:hAnsi="LMRoman10"/>
          <w:b w:val="false"/>
          <w:i w:val="false"/>
          <w:color w:val="000000"/>
          <w:sz w:val="22"/>
        </w:rPr>
        <w:t>, também chamados de</w:t>
      </w:r>
      <w:r>
        <w:rPr>
          <w:rFonts w:eastAsia="LMRoman10" w:ascii="LMRoman10" w:hAnsi="LMRoman10"/>
          <w:b w:val="false"/>
          <w:i/>
          <w:color w:val="000000"/>
          <w:sz w:val="22"/>
        </w:rPr>
        <w:t xml:space="preserve"> coeficientes</w:t>
      </w:r>
      <w:r>
        <w:rPr>
          <w:rFonts w:eastAsia="LMRoman10" w:ascii="LMRoman10" w:hAnsi="LMRoman10"/>
          <w:b w:val="false"/>
          <w:i w:val="false"/>
          <w:color w:val="000000"/>
          <w:sz w:val="22"/>
        </w:rPr>
        <w:t>. Com elas, identificamos se nosso modelo no objeto</w:t>
      </w:r>
      <w:r>
        <w:rPr>
          <w:rFonts w:eastAsia="LMMono10" w:ascii="LMMono10" w:hAnsi="LMMono10"/>
          <w:b w:val="false"/>
          <w:i w:val="false"/>
          <w:color w:val="000000"/>
          <w:sz w:val="22"/>
        </w:rPr>
        <w:t xml:space="preserve"> mod</w:t>
      </w:r>
      <w:r>
        <w:rPr>
          <w:rFonts w:eastAsia="LMRoman10" w:ascii="LMRoman10" w:hAnsi="LMRoman10"/>
          <w:b w:val="false"/>
          <w:i w:val="false"/>
          <w:color w:val="000000"/>
          <w:sz w:val="22"/>
        </w:rPr>
        <w:t>, coeficientes podem ser acessados diretamente (o objeto</w:t>
      </w:r>
      <w:r>
        <w:rPr>
          <w:rFonts w:eastAsia="LMMono10" w:ascii="LMMono10" w:hAnsi="LMMono10"/>
          <w:b w:val="false"/>
          <w:i w:val="false"/>
          <w:color w:val="000000"/>
          <w:sz w:val="22"/>
        </w:rPr>
        <w:t xml:space="preserve"> mod</w:t>
      </w:r>
      <w:r>
        <w:rPr>
          <w:rFonts w:eastAsia="LMRoman10" w:ascii="LMRoman10" w:hAnsi="LMRoman10"/>
          <w:b w:val="false"/>
          <w:i w:val="false"/>
          <w:color w:val="000000"/>
          <w:sz w:val="22"/>
        </w:rPr>
        <w:t xml:space="preserve"> é uma espécie de lista, com vários elementos, e</w:t>
      </w:r>
      <w:r>
        <w:rPr>
          <w:rFonts w:eastAsia="LMMono10" w:ascii="LMMono10" w:hAnsi="LMMono10"/>
          <w:b w:val="false"/>
          <w:i w:val="false"/>
          <w:color w:val="000000"/>
          <w:sz w:val="22"/>
        </w:rPr>
        <w:t xml:space="preserve"> coefficients</w:t>
      </w:r>
      <w:r>
        <w:rPr>
          <w:rFonts w:eastAsia="LMRoman10" w:ascii="LMRoman10" w:hAnsi="LMRoman10"/>
          <w:b w:val="false"/>
          <w:i w:val="false"/>
          <w:color w:val="000000"/>
          <w:sz w:val="22"/>
        </w:rPr>
        <w:t xml:space="preserve"> é um deles):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288" w:hRule="exact"/>
        </w:trPr>
        <w:tc>
          <w:tcPr>
            <w:tcW w:w="9359" w:type="dxa"/>
            <w:gridSpan w:val="2"/>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003A4F"/>
                <w:sz w:val="22"/>
              </w:rPr>
              <w:t>mod</w:t>
            </w:r>
            <w:r>
              <w:rPr>
                <w:rFonts w:eastAsia="LMMono10" w:ascii="LMMono10" w:hAnsi="LMMono10"/>
                <w:b w:val="false"/>
                <w:i w:val="false"/>
                <w:color w:val="5E5E5E"/>
                <w:sz w:val="22"/>
              </w:rPr>
              <w:t>$</w:t>
            </w:r>
            <w:r>
              <w:rPr>
                <w:rFonts w:eastAsia="LMMono10" w:ascii="LMMono10" w:hAnsi="LMMono10"/>
                <w:b w:val="false"/>
                <w:i w:val="false"/>
                <w:color w:val="003A4F"/>
                <w:sz w:val="22"/>
              </w:rPr>
              <w:t>coefficients</w:t>
            </w:r>
          </w:p>
        </w:tc>
      </w:tr>
      <w:tr>
        <w:trPr>
          <w:trHeight w:val="696" w:hRule="exact"/>
        </w:trPr>
        <w:tc>
          <w:tcPr>
            <w:tcW w:w="4680" w:type="dxa"/>
            <w:tcBorders/>
          </w:tcPr>
          <w:p>
            <w:pPr>
              <w:pStyle w:val="Normal"/>
              <w:widowControl/>
              <w:spacing w:lineRule="exact" w:line="292" w:before="404" w:after="0"/>
              <w:ind w:hanging="0" w:left="0" w:right="0"/>
              <w:jc w:val="center"/>
              <w:rPr/>
            </w:pPr>
            <w:r>
              <w:rPr>
                <w:rFonts w:eastAsia="LMMono10" w:ascii="LMMono10" w:hAnsi="LMMono10"/>
                <w:b w:val="false"/>
                <w:i w:val="false"/>
                <w:color w:val="000000"/>
                <w:sz w:val="22"/>
              </w:rPr>
              <w:t>(Intercept)</w:t>
            </w:r>
          </w:p>
        </w:tc>
        <w:tc>
          <w:tcPr>
            <w:tcW w:w="4679" w:type="dxa"/>
            <w:tcBorders/>
          </w:tcPr>
          <w:p>
            <w:pPr>
              <w:pStyle w:val="Normal"/>
              <w:widowControl/>
              <w:spacing w:lineRule="exact" w:line="292" w:before="404" w:after="0"/>
              <w:ind w:hanging="0" w:left="118" w:right="0"/>
              <w:jc w:val="left"/>
              <w:rPr/>
            </w:pPr>
            <w:r>
              <w:rPr>
                <w:rFonts w:eastAsia="LMMono10" w:ascii="LMMono10" w:hAnsi="LMMono10"/>
                <w:b w:val="false"/>
                <w:i w:val="false"/>
                <w:color w:val="000000"/>
                <w:sz w:val="22"/>
              </w:rPr>
              <w:t>pct_gastos</w:t>
            </w:r>
          </w:p>
        </w:tc>
      </w:tr>
      <w:tr>
        <w:trPr>
          <w:trHeight w:val="350" w:hRule="exact"/>
        </w:trPr>
        <w:tc>
          <w:tcPr>
            <w:tcW w:w="4680" w:type="dxa"/>
            <w:tcBorders/>
          </w:tcPr>
          <w:p>
            <w:pPr>
              <w:pStyle w:val="Normal"/>
              <w:widowControl/>
              <w:spacing w:lineRule="exact" w:line="290" w:before="0" w:after="0"/>
              <w:ind w:hanging="0" w:left="288" w:right="0"/>
              <w:jc w:val="left"/>
              <w:rPr/>
            </w:pPr>
            <w:r>
              <w:rPr>
                <w:rFonts w:eastAsia="LMMono10" w:ascii="LMMono10" w:hAnsi="LMMono10"/>
                <w:b w:val="false"/>
                <w:i w:val="false"/>
                <w:color w:val="000000"/>
                <w:sz w:val="22"/>
              </w:rPr>
              <w:t>-5.831726</w:t>
            </w:r>
          </w:p>
        </w:tc>
        <w:tc>
          <w:tcPr>
            <w:tcW w:w="4679" w:type="dxa"/>
            <w:tcBorders/>
          </w:tcPr>
          <w:p>
            <w:pPr>
              <w:pStyle w:val="Normal"/>
              <w:widowControl/>
              <w:spacing w:lineRule="exact" w:line="290" w:before="0" w:after="0"/>
              <w:ind w:hanging="0" w:left="348" w:right="0"/>
              <w:jc w:val="left"/>
              <w:rPr/>
            </w:pPr>
            <w:r>
              <w:rPr>
                <w:rFonts w:eastAsia="LMMono10" w:ascii="LMMono10" w:hAnsi="LMMono10"/>
                <w:b w:val="false"/>
                <w:i w:val="false"/>
                <w:color w:val="000000"/>
                <w:sz w:val="22"/>
              </w:rPr>
              <w:t>1.255031</w:t>
            </w:r>
          </w:p>
        </w:tc>
      </w:tr>
    </w:tbl>
    <w:p>
      <w:pPr>
        <w:pStyle w:val="Normal"/>
        <w:widowControl/>
        <w:spacing w:lineRule="exact" w:line="756" w:before="0" w:after="0"/>
        <w:ind w:hanging="0" w:left="230" w:right="230"/>
        <w:jc w:val="both"/>
        <w:rPr/>
      </w:pPr>
      <w:r>
        <w:rPr>
          <w:rFonts w:eastAsia="LMRoman10" w:ascii="LMRoman10" w:hAnsi="LMRoman10"/>
          <w:b w:val="false"/>
          <w:i w:val="false"/>
          <w:color w:val="000000"/>
          <w:sz w:val="22"/>
        </w:rPr>
        <w:t>O que esses números significam? Novamente, que o aumento de uma unidade de</w:t>
      </w:r>
      <w:r>
        <w:rPr>
          <w:rFonts w:eastAsia="LMMono10" w:ascii="LMMono10" w:hAnsi="LMMono10"/>
          <w:b w:val="false"/>
          <w:i w:val="false"/>
          <w:color w:val="000000"/>
          <w:sz w:val="22"/>
        </w:rPr>
        <w:t xml:space="preserve"> pct_gastos </w:t>
      </w:r>
      <w:r>
        <w:rPr>
          <w:rFonts w:eastAsia="LMRoman10" w:ascii="LMRoman10" w:hAnsi="LMRoman10"/>
          <w:b w:val="false"/>
          <w:i w:val="false"/>
          <w:color w:val="000000"/>
          <w:sz w:val="22"/>
        </w:rPr>
        <w:t>prediz um acréscimo médio de 1.26 unidades de</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Por sua vez, o intercepto indica em mente: interceptos podem ser interpretados como valores preditos de</w:t>
      </w:r>
      <w:r>
        <w:rPr>
          <w:rFonts w:eastAsia="LatinModernMath" w:ascii="LatinModernMath" w:hAnsi="LatinModernMath"/>
          <w:b w:val="false"/>
          <w:i w:val="false"/>
          <w:color w:val="000000"/>
          <w:sz w:val="22"/>
        </w:rPr>
        <w:t xml:space="preserve"> 𝑌</w:t>
      </w:r>
      <w:r>
        <w:rPr>
          <w:rFonts w:eastAsia="LatinModernMath" w:ascii="LatinModernMath" w:hAnsi="LatinModernMath"/>
          <w:b w:val="false"/>
          <w:i w:val="false"/>
          <w:color w:val="000000"/>
          <w:w w:val="101"/>
          <w:sz w:val="15"/>
        </w:rPr>
        <w:t>𝑖</w:t>
      </w:r>
      <w:r>
        <w:rPr>
          <w:rFonts w:eastAsia="LMRoman10" w:ascii="LMRoman10" w:hAnsi="LMRoman10"/>
          <w:b w:val="false"/>
          <w:i w:val="false"/>
          <w:color w:val="000000"/>
          <w:sz w:val="22"/>
        </w:rPr>
        <w:t>quando</w:t>
      </w:r>
      <w:r>
        <w:rPr>
          <w:rFonts w:eastAsia="LatinModernMath" w:ascii="LatinModernMath" w:hAnsi="LatinModernMath"/>
          <w:b w:val="false"/>
          <w:i w:val="false"/>
          <w:color w:val="000000"/>
          <w:sz w:val="22"/>
        </w:rPr>
        <w:t xml:space="preserve"> 𝑋</w:t>
      </w:r>
      <w:r>
        <w:rPr>
          <w:rFonts w:eastAsia="LatinModernMath" w:ascii="LatinModernMath" w:hAnsi="LatinModernMath"/>
          <w:b w:val="false"/>
          <w:i w:val="false"/>
          <w:color w:val="000000"/>
          <w:w w:val="101"/>
          <w:sz w:val="15"/>
        </w:rPr>
        <w:t>𝑖</w:t>
      </w:r>
      <w:r>
        <w:rPr>
          <w:rFonts w:eastAsia="LMRoman10" w:ascii="LMRoman10" w:hAnsi="LMRoman10"/>
          <w:b w:val="false"/>
          <w:i w:val="false"/>
          <w:color w:val="000000"/>
          <w:sz w:val="22"/>
        </w:rPr>
        <w:t>é zero,</w:t>
      </w:r>
    </w:p>
    <w:p>
      <w:pPr>
        <w:pStyle w:val="Normal"/>
        <w:widowControl/>
        <w:spacing w:lineRule="exact" w:line="312" w:before="68" w:after="0"/>
        <w:ind w:hanging="0" w:left="230" w:right="0"/>
        <w:jc w:val="left"/>
        <w:rPr/>
      </w:pPr>
      <w:r>
        <w:rPr>
          <w:rFonts w:eastAsia="LMSans10" w:ascii="LMSans10" w:hAnsi="LMSans10"/>
          <w:b/>
          <w:i w:val="false"/>
          <w:color w:val="000000"/>
          <w:sz w:val="22"/>
        </w:rPr>
        <w:t>5.2.2.2 Inferência</w:t>
      </w:r>
    </w:p>
    <w:p>
      <w:pPr>
        <w:pStyle w:val="Normal"/>
        <w:widowControl/>
        <w:tabs>
          <w:tab w:val="clear" w:pos="720"/>
          <w:tab w:val="left" w:pos="6896" w:leader="none"/>
        </w:tabs>
        <w:spacing w:lineRule="exact" w:line="272" w:before="280" w:after="262"/>
        <w:ind w:hanging="0" w:left="230" w:right="144"/>
        <w:jc w:val="left"/>
        <w:rPr/>
      </w:pPr>
      <w:r>
        <w:rPr>
          <w:rFonts w:eastAsia="LMRoman10" w:ascii="LMRoman10" w:hAnsi="LMRoman10"/>
          <w:b w:val="false"/>
          <w:i w:val="false"/>
          <w:color w:val="000000"/>
          <w:sz w:val="22"/>
        </w:rPr>
        <w:t>Nossas estimativas salvas em</w:t>
      </w:r>
      <w:r>
        <w:rPr>
          <w:rFonts w:eastAsia="LMMono10" w:ascii="LMMono10" w:hAnsi="LMMono10"/>
          <w:b w:val="false"/>
          <w:i w:val="false"/>
          <w:color w:val="000000"/>
          <w:sz w:val="22"/>
        </w:rPr>
        <w:t xml:space="preserve"> mod</w:t>
      </w:r>
      <w:r>
        <w:rPr>
          <w:rFonts w:eastAsia="LMRoman10" w:ascii="LMRoman10" w:hAnsi="LMRoman10"/>
          <w:b w:val="false"/>
          <w:i w:val="false"/>
          <w:color w:val="000000"/>
          <w:sz w:val="22"/>
        </w:rPr>
        <w:t xml:space="preserve"> contêm informações adicionais: com elas, podemos fazer inferência, isto é, testar hipóteses sobre a relação entre variáveis. </w:t>
      </w:r>
      <w:r>
        <w:rPr/>
        <w:tab/>
      </w:r>
      <w:r>
        <w:rPr>
          <w:rFonts w:eastAsia="LMRoman10" w:ascii="LMRoman10" w:hAnsi="LMRoman10"/>
          <w:b w:val="false"/>
          <w:i w:val="false"/>
          <w:color w:val="000000"/>
          <w:sz w:val="22"/>
        </w:rPr>
        <w:t>Por exemplo, podemos testar se o efeito predito de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é estatisticamente diferente de zero. Podemos obter um resumo dessas e outras informações usando a função</w:t>
      </w:r>
      <w:r>
        <w:rPr>
          <w:rFonts w:eastAsia="LMMono10" w:ascii="LMMono10" w:hAnsi="LMMono10"/>
          <w:b w:val="false"/>
          <w:i w:val="false"/>
          <w:color w:val="000000"/>
          <w:sz w:val="22"/>
        </w:rPr>
        <w:t xml:space="preserve"> summary</w:t>
      </w:r>
      <w:r>
        <w:rPr>
          <w:rFonts w:eastAsia="LMRoman10" w:ascii="LMRoman10" w:hAnsi="LMRoman10"/>
          <w:b w:val="false"/>
          <w:i w:val="false"/>
          <w:color w:val="000000"/>
          <w:sz w:val="22"/>
        </w:rPr>
        <w:t xml:space="preserve"> da seguinte maneira: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summary</w:t>
            </w:r>
            <w:r>
              <w:rPr>
                <w:rFonts w:eastAsia="LMMono10" w:ascii="LMMono10" w:hAnsi="LMMono10"/>
                <w:b w:val="false"/>
                <w:i w:val="false"/>
                <w:color w:val="003A4F"/>
                <w:sz w:val="22"/>
              </w:rPr>
              <w:t>(mod)</w:t>
            </w:r>
          </w:p>
        </w:tc>
      </w:tr>
    </w:tbl>
    <w:p>
      <w:pPr>
        <w:pStyle w:val="Normal"/>
        <w:widowControl/>
        <w:spacing w:lineRule="exact" w:line="292" w:before="694" w:after="0"/>
        <w:ind w:hanging="0" w:left="230" w:right="0"/>
        <w:jc w:val="left"/>
        <w:rPr/>
      </w:pPr>
      <w:r>
        <w:rPr>
          <w:rFonts w:eastAsia="LMMono10" w:ascii="LMMono10" w:hAnsi="LMMono10"/>
          <w:b w:val="false"/>
          <w:i w:val="false"/>
          <w:color w:val="000000"/>
          <w:sz w:val="22"/>
        </w:rPr>
        <w:t>Call:</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lm(formula = pct_votos ~ pct_gastos, data = gov)</w:t>
      </w:r>
    </w:p>
    <w:p>
      <w:pPr>
        <w:pStyle w:val="Normal"/>
        <w:widowControl/>
        <w:tabs>
          <w:tab w:val="clear" w:pos="720"/>
          <w:tab w:val="left" w:pos="326" w:leader="none"/>
        </w:tabs>
        <w:spacing w:lineRule="exact" w:line="752" w:before="0" w:after="0"/>
        <w:ind w:hanging="0" w:left="230" w:right="2592"/>
        <w:jc w:val="left"/>
        <w:rPr/>
      </w:pPr>
      <w:r>
        <w:rPr>
          <w:rFonts w:eastAsia="LMMono10" w:ascii="LMMono10" w:hAnsi="LMMono10"/>
          <w:b w:val="false"/>
          <w:i w:val="false"/>
          <w:color w:val="000000"/>
          <w:sz w:val="22"/>
        </w:rPr>
        <w:t xml:space="preserve">Residuals: </w:t>
      </w:r>
      <w:r>
        <w:rPr/>
        <w:br/>
      </w:r>
      <w:r>
        <w:rPr>
          <w:rFonts w:eastAsia="LMRoman6" w:ascii="LMRoman6" w:hAnsi="LMRoman6"/>
          <w:b w:val="false"/>
          <w:i w:val="false"/>
          <w:color w:val="000000"/>
          <w:sz w:val="12"/>
        </w:rPr>
        <w:t>4</w:t>
      </w:r>
      <w:r>
        <w:rPr>
          <w:rFonts w:eastAsia="LMRoman9" w:ascii="LMRoman9" w:hAnsi="LMRoman9"/>
          <w:b w:val="false"/>
          <w:i w:val="false"/>
          <w:color w:val="000000"/>
          <w:sz w:val="18"/>
        </w:rPr>
        <w:t>A notação com</w:t>
      </w:r>
      <w:r>
        <w:rPr>
          <w:rFonts w:eastAsia="LatinModernMath" w:ascii="LatinModernMath" w:hAnsi="LatinModernMath"/>
          <w:b w:val="false"/>
          <w:i w:val="false"/>
          <w:color w:val="000000"/>
          <w:sz w:val="18"/>
        </w:rPr>
        <w:t xml:space="preserve"> ̂</w:t>
      </w:r>
      <w:r>
        <w:rPr>
          <w:rFonts w:eastAsia="LMRoman9" w:ascii="LMRoman9" w:hAnsi="LMRoman9"/>
          <w:b w:val="false"/>
          <w:i w:val="false"/>
          <w:color w:val="000000"/>
          <w:sz w:val="18"/>
        </w:rPr>
        <w:t>é reservada, neste contexto, para falar de estimativas já feitas.</w:t>
      </w:r>
    </w:p>
    <w:p>
      <w:pPr>
        <w:sectPr>
          <w:type w:val="nextPage"/>
          <w:pgSz w:w="12240" w:h="15840"/>
          <w:pgMar w:left="1440" w:right="1440" w:gutter="0" w:header="0" w:top="440" w:footer="0" w:bottom="894"/>
          <w:pgNumType w:fmt="decimal"/>
          <w:formProt w:val="false"/>
          <w:textDirection w:val="lrTb"/>
          <w:docGrid w:type="default" w:linePitch="360" w:charSpace="4096"/>
        </w:sectPr>
        <w:pStyle w:val="Normal"/>
        <w:widowControl/>
        <w:spacing w:lineRule="exact" w:line="308" w:before="156" w:after="0"/>
        <w:ind w:hanging="0" w:left="0" w:right="0"/>
        <w:jc w:val="center"/>
        <w:rPr/>
      </w:pPr>
      <w:r>
        <w:rPr>
          <w:rFonts w:eastAsia="LMRoman10" w:ascii="LMRoman10" w:hAnsi="LMRoman10"/>
          <w:b w:val="false"/>
          <w:i w:val="false"/>
          <w:color w:val="000000"/>
          <w:sz w:val="22"/>
        </w:rPr>
        <w:t>155</w:t>
      </w:r>
    </w:p>
    <w:p>
      <w:pPr>
        <w:pStyle w:val="Normal"/>
        <w:widowControl/>
        <w:spacing w:lineRule="exact" w:line="220" w:before="0" w:after="498"/>
        <w:ind w:left="0" w:right="0"/>
        <w:rPr/>
      </w:pPr>
      <w:r>
        <w:rPr/>
      </w:r>
    </w:p>
    <w:p>
      <w:pPr>
        <w:pStyle w:val="Normal"/>
        <w:widowControl/>
        <w:tabs>
          <w:tab w:val="clear" w:pos="720"/>
          <w:tab w:val="left" w:pos="1948" w:leader="none"/>
          <w:tab w:val="left" w:pos="2520" w:leader="none"/>
          <w:tab w:val="left" w:pos="4010" w:leader="none"/>
          <w:tab w:val="left" w:pos="4926" w:leader="none"/>
        </w:tabs>
        <w:spacing w:lineRule="exact" w:line="290" w:before="0" w:after="0"/>
        <w:ind w:hanging="0" w:left="802" w:right="0"/>
        <w:jc w:val="left"/>
        <w:rPr/>
      </w:pPr>
      <w:r>
        <w:rPr>
          <w:rFonts w:eastAsia="LMMono10" w:ascii="LMMono10" w:hAnsi="LMMono10"/>
          <w:b w:val="false"/>
          <w:i w:val="false"/>
          <w:color w:val="000000"/>
          <w:sz w:val="22"/>
        </w:rPr>
        <w:t xml:space="preserve">Min </w:t>
      </w:r>
      <w:r>
        <w:rPr/>
        <w:tab/>
      </w:r>
      <w:r>
        <w:rPr>
          <w:rFonts w:eastAsia="LMMono10" w:ascii="LMMono10" w:hAnsi="LMMono10"/>
          <w:b w:val="false"/>
          <w:i w:val="false"/>
          <w:color w:val="000000"/>
          <w:sz w:val="22"/>
        </w:rPr>
        <w:t xml:space="preserve">1Q </w:t>
      </w:r>
      <w:r>
        <w:rPr/>
        <w:tab/>
      </w:r>
      <w:r>
        <w:rPr>
          <w:rFonts w:eastAsia="LMMono10" w:ascii="LMMono10" w:hAnsi="LMMono10"/>
          <w:b w:val="false"/>
          <w:i w:val="false"/>
          <w:color w:val="000000"/>
          <w:sz w:val="22"/>
        </w:rPr>
        <w:t xml:space="preserve">Median </w:t>
      </w:r>
      <w:r>
        <w:rPr/>
        <w:tab/>
      </w:r>
      <w:r>
        <w:rPr>
          <w:rFonts w:eastAsia="LMMono10" w:ascii="LMMono10" w:hAnsi="LMMono10"/>
          <w:b w:val="false"/>
          <w:i w:val="false"/>
          <w:color w:val="000000"/>
          <w:sz w:val="22"/>
        </w:rPr>
        <w:t xml:space="preserve">3Q </w:t>
      </w:r>
      <w:r>
        <w:rPr/>
        <w:tab/>
      </w:r>
      <w:r>
        <w:rPr>
          <w:rFonts w:eastAsia="LMMono10" w:ascii="LMMono10" w:hAnsi="LMMono10"/>
          <w:b w:val="false"/>
          <w:i w:val="false"/>
          <w:color w:val="000000"/>
          <w:sz w:val="22"/>
        </w:rPr>
        <w:t>Max</w:t>
      </w:r>
    </w:p>
    <w:p>
      <w:pPr>
        <w:pStyle w:val="Normal"/>
        <w:widowControl/>
        <w:tabs>
          <w:tab w:val="clear" w:pos="720"/>
          <w:tab w:val="left" w:pos="1374" w:leader="none"/>
          <w:tab w:val="left" w:pos="2520" w:leader="none"/>
          <w:tab w:val="left" w:pos="3550" w:leader="none"/>
          <w:tab w:val="left" w:pos="4468" w:leader="none"/>
        </w:tabs>
        <w:spacing w:lineRule="exact" w:line="292" w:before="0" w:after="0"/>
        <w:ind w:hanging="0" w:left="230" w:right="0"/>
        <w:jc w:val="left"/>
        <w:rPr/>
      </w:pPr>
      <w:r>
        <w:rPr>
          <w:rFonts w:eastAsia="LMMono10" w:ascii="LMMono10" w:hAnsi="LMMono10"/>
          <w:b w:val="false"/>
          <w:i w:val="false"/>
          <w:color w:val="000000"/>
          <w:sz w:val="22"/>
        </w:rPr>
        <w:t xml:space="preserve">-23.9070-5.5258 </w:t>
      </w:r>
      <w:r>
        <w:rPr/>
        <w:tab/>
      </w:r>
      <w:r>
        <w:rPr>
          <w:rFonts w:eastAsia="LMMono10" w:ascii="LMMono10" w:hAnsi="LMMono10"/>
          <w:b w:val="false"/>
          <w:i w:val="false"/>
          <w:color w:val="000000"/>
          <w:sz w:val="22"/>
        </w:rPr>
        <w:t xml:space="preserve">0.3822 </w:t>
      </w:r>
      <w:r>
        <w:rPr/>
        <w:tab/>
      </w:r>
      <w:r>
        <w:rPr>
          <w:rFonts w:eastAsia="LMMono10" w:ascii="LMMono10" w:hAnsi="LMMono10"/>
          <w:b w:val="false"/>
          <w:i w:val="false"/>
          <w:color w:val="000000"/>
          <w:sz w:val="22"/>
        </w:rPr>
        <w:t>8.9111 15.3246</w:t>
      </w:r>
    </w:p>
    <w:p>
      <w:pPr>
        <w:pStyle w:val="Normal"/>
        <w:widowControl/>
        <w:spacing w:lineRule="exact" w:line="292" w:before="250" w:after="0"/>
        <w:ind w:hanging="0" w:left="230" w:right="0"/>
        <w:jc w:val="left"/>
        <w:rPr/>
      </w:pPr>
      <w:r>
        <w:rPr>
          <w:rFonts w:eastAsia="LMMono10" w:ascii="LMMono10" w:hAnsi="LMMono10"/>
          <w:b w:val="false"/>
          <w:i w:val="false"/>
          <w:color w:val="000000"/>
          <w:sz w:val="22"/>
        </w:rPr>
        <w:t>Coefficients:</w:t>
      </w:r>
    </w:p>
    <w:p>
      <w:pPr>
        <w:pStyle w:val="Normal"/>
        <w:widowControl/>
        <w:spacing w:lineRule="exact" w:line="290" w:before="0" w:after="0"/>
        <w:ind w:hanging="0" w:left="1604" w:right="0"/>
        <w:jc w:val="left"/>
        <w:rPr/>
      </w:pPr>
      <w:r>
        <w:rPr>
          <w:rFonts w:eastAsia="LMMono10" w:ascii="LMMono10" w:hAnsi="LMMono10"/>
          <w:b w:val="false"/>
          <w:i w:val="false"/>
          <w:color w:val="000000"/>
          <w:sz w:val="22"/>
        </w:rPr>
        <w:t>Estimate Std. Error t value Pr(&gt;|t|)</w:t>
      </w:r>
    </w:p>
    <w:p>
      <w:pPr>
        <w:pStyle w:val="Normal"/>
        <w:widowControl/>
        <w:tabs>
          <w:tab w:val="clear" w:pos="720"/>
          <w:tab w:val="left" w:pos="1832" w:leader="none"/>
          <w:tab w:val="left" w:pos="3208" w:leader="none"/>
          <w:tab w:val="left" w:pos="4008" w:leader="none"/>
          <w:tab w:val="left" w:pos="5154" w:leader="none"/>
        </w:tabs>
        <w:spacing w:lineRule="exact" w:line="292" w:before="0" w:after="0"/>
        <w:ind w:hanging="0" w:left="230" w:right="0"/>
        <w:jc w:val="left"/>
        <w:rPr/>
      </w:pPr>
      <w:r>
        <w:rPr>
          <w:rFonts w:eastAsia="LMMono10" w:ascii="LMMono10" w:hAnsi="LMMono10"/>
          <w:b w:val="false"/>
          <w:i w:val="false"/>
          <w:color w:val="000000"/>
          <w:sz w:val="22"/>
        </w:rPr>
        <w:t>(Intercept)</w:t>
      </w:r>
      <w:r>
        <w:rPr/>
        <w:tab/>
      </w:r>
      <w:r>
        <w:rPr>
          <w:rFonts w:eastAsia="LMMono10" w:ascii="LMMono10" w:hAnsi="LMMono10"/>
          <w:b w:val="false"/>
          <w:i w:val="false"/>
          <w:color w:val="000000"/>
          <w:sz w:val="22"/>
        </w:rPr>
        <w:t xml:space="preserve">-5.832 </w:t>
      </w:r>
      <w:r>
        <w:rPr/>
        <w:tab/>
      </w:r>
      <w:r>
        <w:rPr>
          <w:rFonts w:eastAsia="LMMono10" w:ascii="LMMono10" w:hAnsi="LMMono10"/>
          <w:b w:val="false"/>
          <w:i w:val="false"/>
          <w:color w:val="000000"/>
          <w:sz w:val="22"/>
        </w:rPr>
        <w:t xml:space="preserve">6.517-0.895 </w:t>
      </w:r>
      <w:r>
        <w:rPr/>
        <w:tab/>
      </w:r>
      <w:r>
        <w:rPr>
          <w:rFonts w:eastAsia="LMMono10" w:ascii="LMMono10" w:hAnsi="LMMono10"/>
          <w:b w:val="false"/>
          <w:i w:val="false"/>
          <w:color w:val="000000"/>
          <w:sz w:val="22"/>
        </w:rPr>
        <w:t>0.388</w:t>
      </w:r>
    </w:p>
    <w:p>
      <w:pPr>
        <w:pStyle w:val="Normal"/>
        <w:widowControl/>
        <w:tabs>
          <w:tab w:val="clear" w:pos="720"/>
          <w:tab w:val="left" w:pos="1948" w:leader="none"/>
          <w:tab w:val="left" w:pos="3208" w:leader="none"/>
          <w:tab w:val="left" w:pos="4124" w:leader="none"/>
        </w:tabs>
        <w:spacing w:lineRule="exact" w:line="290" w:before="0" w:after="0"/>
        <w:ind w:hanging="0" w:left="230" w:right="0"/>
        <w:jc w:val="left"/>
        <w:rPr/>
      </w:pPr>
      <w:r>
        <w:rPr>
          <w:rFonts w:eastAsia="LMMono10" w:ascii="LMMono10" w:hAnsi="LMMono10"/>
          <w:b w:val="false"/>
          <w:i w:val="false"/>
          <w:color w:val="000000"/>
          <w:sz w:val="22"/>
        </w:rPr>
        <w:t xml:space="preserve">pct_gastos </w:t>
      </w:r>
      <w:r>
        <w:rPr/>
        <w:tab/>
      </w:r>
      <w:r>
        <w:rPr>
          <w:rFonts w:eastAsia="LMMono10" w:ascii="LMMono10" w:hAnsi="LMMono10"/>
          <w:b w:val="false"/>
          <w:i w:val="false"/>
          <w:color w:val="000000"/>
          <w:sz w:val="22"/>
        </w:rPr>
        <w:t xml:space="preserve">1.255 </w:t>
      </w:r>
      <w:r>
        <w:rPr/>
        <w:tab/>
      </w:r>
      <w:r>
        <w:rPr>
          <w:rFonts w:eastAsia="LMMono10" w:ascii="LMMono10" w:hAnsi="LMMono10"/>
          <w:b w:val="false"/>
          <w:i w:val="false"/>
          <w:color w:val="000000"/>
          <w:sz w:val="22"/>
        </w:rPr>
        <w:t xml:space="preserve">0.210 </w:t>
      </w:r>
      <w:r>
        <w:rPr/>
        <w:tab/>
      </w:r>
      <w:r>
        <w:rPr>
          <w:rFonts w:eastAsia="LMMono10" w:ascii="LMMono10" w:hAnsi="LMMono10"/>
          <w:b w:val="false"/>
          <w:i w:val="false"/>
          <w:color w:val="000000"/>
          <w:sz w:val="22"/>
        </w:rPr>
        <w:t>5.977 6.44e-05 ***</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Signif. codes: </w:t>
      </w:r>
      <w:r>
        <w:rPr/>
        <w:tab/>
      </w:r>
      <w:r>
        <w:rPr>
          <w:rFonts w:eastAsia="LMMono10" w:ascii="LMMono10" w:hAnsi="LMMono10"/>
          <w:b w:val="false"/>
          <w:i w:val="false"/>
          <w:color w:val="000000"/>
          <w:sz w:val="22"/>
        </w:rPr>
        <w:t>0 '***' 0.001 '**' 0.01 '*' 0.05 '.' 0.1 ' ' 1</w:t>
      </w:r>
    </w:p>
    <w:p>
      <w:pPr>
        <w:pStyle w:val="Normal"/>
        <w:widowControl/>
        <w:spacing w:lineRule="exact" w:line="290" w:before="252" w:after="0"/>
        <w:ind w:hanging="0" w:left="230" w:right="0"/>
        <w:jc w:val="left"/>
        <w:rPr/>
      </w:pPr>
      <w:r>
        <w:rPr>
          <w:rFonts w:eastAsia="LMMono10" w:ascii="LMMono10" w:hAnsi="LMMono10"/>
          <w:b w:val="false"/>
          <w:i w:val="false"/>
          <w:color w:val="000000"/>
          <w:sz w:val="22"/>
        </w:rPr>
        <w:t>Residual standard error: 11.88 on 12 degrees of freedom</w:t>
      </w:r>
    </w:p>
    <w:p>
      <w:pPr>
        <w:pStyle w:val="Normal"/>
        <w:widowControl/>
        <w:tabs>
          <w:tab w:val="clear" w:pos="720"/>
          <w:tab w:val="left" w:pos="2634" w:leader="none"/>
          <w:tab w:val="left" w:pos="3894" w:leader="none"/>
          <w:tab w:val="left" w:pos="6300" w:leader="none"/>
        </w:tabs>
        <w:spacing w:lineRule="exact" w:line="290" w:before="0" w:after="0"/>
        <w:ind w:hanging="0" w:left="230" w:right="0"/>
        <w:jc w:val="left"/>
        <w:rPr/>
      </w:pPr>
      <w:r>
        <w:rPr>
          <w:rFonts w:eastAsia="LMMono10" w:ascii="LMMono10" w:hAnsi="LMMono10"/>
          <w:b w:val="false"/>
          <w:i w:val="false"/>
          <w:color w:val="000000"/>
          <w:sz w:val="22"/>
        </w:rPr>
        <w:t xml:space="preserve">Multiple R-squared: 0.7486, </w:t>
      </w:r>
      <w:r>
        <w:rPr/>
        <w:tab/>
      </w:r>
      <w:r>
        <w:rPr>
          <w:rFonts w:eastAsia="LMMono10" w:ascii="LMMono10" w:hAnsi="LMMono10"/>
          <w:b w:val="false"/>
          <w:i w:val="false"/>
          <w:color w:val="000000"/>
          <w:sz w:val="22"/>
        </w:rPr>
        <w:t xml:space="preserve">Adjusted R-squared: </w:t>
      </w:r>
      <w:r>
        <w:rPr/>
        <w:tab/>
      </w:r>
      <w:r>
        <w:rPr>
          <w:rFonts w:eastAsia="LMMono10" w:ascii="LMMono10" w:hAnsi="LMMono10"/>
          <w:b w:val="false"/>
          <w:i w:val="false"/>
          <w:color w:val="000000"/>
          <w:sz w:val="22"/>
        </w:rPr>
        <w:t>0.7276</w:t>
      </w:r>
    </w:p>
    <w:p>
      <w:pPr>
        <w:pStyle w:val="Normal"/>
        <w:widowControl/>
        <w:tabs>
          <w:tab w:val="clear" w:pos="720"/>
          <w:tab w:val="left" w:pos="4352" w:leader="none"/>
        </w:tabs>
        <w:spacing w:lineRule="exact" w:line="290" w:before="0" w:after="0"/>
        <w:ind w:hanging="0" w:left="230" w:right="0"/>
        <w:jc w:val="left"/>
        <w:rPr/>
      </w:pPr>
      <w:r>
        <w:rPr>
          <w:rFonts w:eastAsia="LMMono10" w:ascii="LMMono10" w:hAnsi="LMMono10"/>
          <w:b w:val="false"/>
          <w:i w:val="false"/>
          <w:color w:val="000000"/>
          <w:sz w:val="22"/>
        </w:rPr>
        <w:t xml:space="preserve">F-statistic: 35.73 on 1 and 12 DF, </w:t>
      </w:r>
      <w:r>
        <w:rPr/>
        <w:tab/>
      </w:r>
      <w:r>
        <w:rPr>
          <w:rFonts w:eastAsia="LMMono10" w:ascii="LMMono10" w:hAnsi="LMMono10"/>
          <w:b w:val="false"/>
          <w:i w:val="false"/>
          <w:color w:val="000000"/>
          <w:sz w:val="22"/>
        </w:rPr>
        <w:t>p-value: 6.436e-05</w:t>
      </w:r>
    </w:p>
    <w:p>
      <w:pPr>
        <w:pStyle w:val="Normal"/>
        <w:widowControl/>
        <w:spacing w:lineRule="exact" w:line="316" w:before="330" w:after="0"/>
        <w:ind w:hanging="0" w:left="0" w:right="0"/>
        <w:jc w:val="center"/>
        <w:rPr/>
      </w:pPr>
      <w:r>
        <w:rPr>
          <w:rFonts w:eastAsia="LMRoman10" w:ascii="LMRoman10" w:hAnsi="LMRoman10"/>
          <w:b w:val="false"/>
          <w:i w:val="false"/>
          <w:color w:val="000000"/>
          <w:sz w:val="22"/>
        </w:rPr>
        <w:t>A primeira informação que nos interessa, agora, é</w:t>
      </w:r>
      <w:r>
        <w:rPr>
          <w:rFonts w:eastAsia="LMMono10" w:ascii="LMMono10" w:hAnsi="LMMono10"/>
          <w:b w:val="false"/>
          <w:i w:val="false"/>
          <w:color w:val="000000"/>
          <w:sz w:val="22"/>
        </w:rPr>
        <w:t xml:space="preserve"> Std. Error</w:t>
      </w:r>
      <w:r>
        <w:rPr>
          <w:rFonts w:eastAsia="LMRoman10" w:ascii="LMRoman10" w:hAnsi="LMRoman10"/>
          <w:b w:val="false"/>
          <w:i w:val="false"/>
          <w:color w:val="000000"/>
          <w:sz w:val="22"/>
        </w:rPr>
        <w:t>, que indica o erro-padrão de</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cada coeficiente do nosso modelo. Essa informação pode ser entendida como a variação de nossa</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estimativa – e quão maior ele for em relação à escala dos nossos coeficientes, menos precisa</w:t>
      </w:r>
    </w:p>
    <w:p>
      <w:pPr>
        <w:pStyle w:val="Normal"/>
        <w:widowControl/>
        <w:tabs>
          <w:tab w:val="clear" w:pos="720"/>
          <w:tab w:val="left" w:pos="2278" w:leader="none"/>
        </w:tabs>
        <w:spacing w:lineRule="exact" w:line="308" w:before="0" w:after="0"/>
        <w:ind w:hanging="0" w:left="230" w:right="0"/>
        <w:jc w:val="left"/>
        <w:rPr/>
      </w:pPr>
      <w:r>
        <w:rPr>
          <w:rFonts w:eastAsia="LMRoman10" w:ascii="LMRoman10" w:hAnsi="LMRoman10"/>
          <w:b w:val="false"/>
          <w:i w:val="false"/>
          <w:color w:val="000000"/>
          <w:sz w:val="22"/>
        </w:rPr>
        <w:t xml:space="preserve">é nossa estimativa. </w:t>
      </w:r>
      <w:r>
        <w:rPr/>
        <w:tab/>
      </w:r>
      <w:r>
        <w:rPr>
          <w:rFonts w:eastAsia="LMRoman10" w:ascii="LMRoman10" w:hAnsi="LMRoman10"/>
          <w:b w:val="false"/>
          <w:i w:val="false"/>
          <w:color w:val="000000"/>
          <w:sz w:val="22"/>
        </w:rPr>
        <w:t>Por essa razão, estimativas de incerteza são reportadas em pesquisas</w:t>
      </w:r>
    </w:p>
    <w:p>
      <w:pPr>
        <w:pStyle w:val="Normal"/>
        <w:widowControl/>
        <w:spacing w:lineRule="exact" w:line="310" w:before="0" w:after="0"/>
        <w:ind w:hanging="0" w:left="0" w:right="0"/>
        <w:jc w:val="center"/>
        <w:rPr/>
      </w:pPr>
      <w:r>
        <w:rPr>
          <w:rFonts w:eastAsia="LMRoman10" w:ascii="LMRoman10" w:hAnsi="LMRoman10"/>
          <w:b w:val="false"/>
          <w:i w:val="false"/>
          <w:color w:val="000000"/>
          <w:sz w:val="22"/>
        </w:rPr>
        <w:t>acadêmicas para que outras pessoas possam avaliar nossas inferências. Nas colunas à direita,</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temos também os T-values e os p-values de cada coeficiente: o</w:t>
      </w:r>
      <w:r>
        <w:rPr>
          <w:rFonts w:eastAsia="LMMono10" w:ascii="LMMono10" w:hAnsi="LMMono10"/>
          <w:b w:val="false"/>
          <w:i w:val="false"/>
          <w:color w:val="000000"/>
          <w:sz w:val="22"/>
        </w:rPr>
        <w:t xml:space="preserve"> t value</w:t>
      </w:r>
      <w:r>
        <w:rPr>
          <w:rFonts w:eastAsia="LMRoman10" w:ascii="LMRoman10" w:hAnsi="LMRoman10"/>
          <w:b w:val="false"/>
          <w:i w:val="false"/>
          <w:color w:val="000000"/>
          <w:sz w:val="22"/>
        </w:rPr>
        <w:t xml:space="preserve"> é calculado dividindo</w:t>
      </w:r>
    </w:p>
    <w:p>
      <w:pPr>
        <w:pStyle w:val="Normal"/>
        <w:widowControl/>
        <w:spacing w:lineRule="exact" w:line="1444" w:before="0" w:after="0"/>
        <w:ind w:hanging="0" w:left="0" w:right="0"/>
        <w:jc w:val="center"/>
        <w:rPr/>
      </w:pPr>
      <w:r>
        <w:rPr>
          <w:rFonts w:eastAsia="LMRoman10" w:ascii="LMRoman10" w:hAnsi="LMRoman10"/>
          <w:b w:val="false"/>
          <w:i w:val="false"/>
          <w:color w:val="000000"/>
          <w:sz w:val="22"/>
        </w:rPr>
        <w:t>nosso caso, o p-value de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é</w:t>
      </w:r>
      <w:r>
        <w:rPr>
          <w:rFonts w:eastAsia="LatinModernMath" w:ascii="LatinModernMath" w:hAnsi="LatinModernMath"/>
          <w:b w:val="false"/>
          <w:i w:val="false"/>
          <w:color w:val="000000"/>
          <w:sz w:val="22"/>
        </w:rPr>
        <w:t xml:space="preserve"> 6.4360651 × 10</w:t>
      </w:r>
      <w:r>
        <w:rPr>
          <w:rFonts w:eastAsia="LatinModernMath" w:ascii="LatinModernMath" w:hAnsi="LatinModernMath"/>
          <w:b w:val="false"/>
          <w:i w:val="false"/>
          <w:color w:val="000000"/>
          <w:w w:val="101"/>
          <w:sz w:val="15"/>
        </w:rPr>
        <w:t>−5</w:t>
      </w:r>
      <w:r>
        <w:rPr>
          <w:rFonts w:eastAsia="LMRoman10" w:ascii="LMRoman10" w:hAnsi="LMRoman10"/>
          <w:b w:val="false"/>
          <w:i w:val="false"/>
          <w:color w:val="000000"/>
          <w:sz w:val="22"/>
        </w:rPr>
        <w:t>, o que indica que a probabilidade de</w:t>
      </w:r>
    </w:p>
    <w:p>
      <w:pPr>
        <w:pStyle w:val="Normal"/>
        <w:widowControl/>
        <w:spacing w:lineRule="exact" w:line="314" w:before="0" w:after="0"/>
        <w:ind w:hanging="0" w:left="0" w:right="0"/>
        <w:jc w:val="center"/>
        <w:rPr/>
      </w:pPr>
      <w:r>
        <w:rPr>
          <w:rFonts w:eastAsia="LMRoman10" w:ascii="LMRoman10" w:hAnsi="LMRoman10"/>
          <w:b w:val="false"/>
          <w:i w:val="false"/>
          <w:color w:val="000000"/>
          <w:sz w:val="22"/>
        </w:rPr>
        <w:t>rejeitar a hipótese nula, não podemos rejeitar a hipótese de que o efeito de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é igual</w:t>
      </w:r>
    </w:p>
    <w:p>
      <w:pPr>
        <w:pStyle w:val="Normal"/>
        <w:widowControl/>
        <w:spacing w:lineRule="exact" w:line="316" w:before="0" w:after="0"/>
        <w:ind w:hanging="0" w:left="0" w:right="0"/>
        <w:jc w:val="center"/>
        <w:rPr/>
      </w:pPr>
      <w:r>
        <w:rPr>
          <w:rFonts w:eastAsia="LMRoman10" w:ascii="LMRoman10" w:hAnsi="LMRoman10"/>
          <w:b w:val="false"/>
          <w:i w:val="false"/>
          <w:color w:val="000000"/>
          <w:sz w:val="22"/>
        </w:rPr>
        <w:t>a zero. Dizendo de outra forma, dificilmente veríamos a relação entre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pct_votos</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por fruto de mero acaso.</w:t>
      </w:r>
    </w:p>
    <w:p>
      <w:pPr>
        <w:pStyle w:val="Normal"/>
        <w:widowControl/>
        <w:spacing w:lineRule="exact" w:line="310" w:before="98" w:after="0"/>
        <w:ind w:hanging="0" w:left="0" w:right="0"/>
        <w:jc w:val="center"/>
        <w:rPr/>
      </w:pPr>
      <w:r>
        <w:rPr>
          <w:rFonts w:eastAsia="LMRoman10" w:ascii="LMRoman10" w:hAnsi="LMRoman10"/>
          <w:b w:val="false"/>
          <w:i w:val="false"/>
          <w:color w:val="000000"/>
          <w:sz w:val="22"/>
        </w:rPr>
        <w:t>Com essas informações do nosso modelo estimado, podemos também calcular intervalos de</w:t>
      </w:r>
    </w:p>
    <w:p>
      <w:pPr>
        <w:pStyle w:val="Normal"/>
        <w:widowControl/>
        <w:tabs>
          <w:tab w:val="clear" w:pos="720"/>
          <w:tab w:val="left" w:pos="3844" w:leader="none"/>
        </w:tabs>
        <w:spacing w:lineRule="exact" w:line="310" w:before="0" w:after="0"/>
        <w:ind w:hanging="0" w:left="230" w:right="0"/>
        <w:jc w:val="left"/>
        <w:rPr/>
      </w:pPr>
      <w:r>
        <w:rPr>
          <w:rFonts w:eastAsia="LMRoman10" w:ascii="LMRoman10" w:hAnsi="LMRoman10"/>
          <w:b w:val="false"/>
          <w:i w:val="false"/>
          <w:color w:val="000000"/>
          <w:sz w:val="22"/>
        </w:rPr>
        <w:t xml:space="preserve">confiança para nossas estimativas. </w:t>
      </w:r>
      <w:r>
        <w:rPr/>
        <w:tab/>
      </w:r>
      <w:r>
        <w:rPr>
          <w:rFonts w:eastAsia="LMRoman10" w:ascii="LMRoman10" w:hAnsi="LMRoman10"/>
          <w:b w:val="false"/>
          <w:i w:val="false"/>
          <w:color w:val="000000"/>
          <w:sz w:val="22"/>
        </w:rPr>
        <w:t>Obtemos estes intervalos facilmente usando a função</w:t>
      </w:r>
    </w:p>
    <w:p>
      <w:pPr>
        <w:pStyle w:val="Normal"/>
        <w:widowControl/>
        <w:spacing w:lineRule="exact" w:line="320" w:before="0" w:after="262"/>
        <w:ind w:hanging="0" w:left="230" w:right="0"/>
        <w:jc w:val="left"/>
        <w:rPr/>
      </w:pPr>
      <w:r>
        <w:rPr>
          <w:rFonts w:eastAsia="LMMono10" w:ascii="LMMono10" w:hAnsi="LMMono10"/>
          <w:b w:val="false"/>
          <w:i w:val="false"/>
          <w:color w:val="000000"/>
          <w:sz w:val="22"/>
        </w:rPr>
        <w:t>confint</w:t>
      </w:r>
      <w:r>
        <w:rPr>
          <w:rFonts w:eastAsia="LMRoman10" w:ascii="LMRoman10" w:hAnsi="LMRoman10"/>
          <w:b w:val="false"/>
          <w:i w:val="false"/>
          <w:color w:val="000000"/>
          <w:sz w:val="22"/>
        </w:rPr>
        <w:t>:</w:t>
      </w:r>
      <w:r>
        <w:rPr>
          <w:rFonts w:eastAsia="LMRoman8" w:ascii="LMRoman8" w:hAnsi="LMRoman8"/>
          <w:b w:val="false"/>
          <w:i w:val="false"/>
          <w:color w:val="0000FF"/>
          <w:w w:val="101"/>
          <w:sz w:val="15"/>
        </w:rPr>
        <w:t>6</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3119"/>
        <w:gridCol w:w="3121"/>
        <w:gridCol w:w="3119"/>
      </w:tblGrid>
      <w:tr>
        <w:trPr>
          <w:trHeight w:val="302" w:hRule="exact"/>
        </w:trPr>
        <w:tc>
          <w:tcPr>
            <w:tcW w:w="9359" w:type="dxa"/>
            <w:gridSpan w:val="3"/>
            <w:tcBorders/>
            <w:shd w:fill="F0F3F5"/>
          </w:tcPr>
          <w:p>
            <w:pPr>
              <w:pStyle w:val="Normal"/>
              <w:widowControl/>
              <w:spacing w:lineRule="exact" w:line="290" w:before="0" w:after="0"/>
              <w:ind w:hanging="0" w:left="4" w:right="0"/>
              <w:jc w:val="left"/>
              <w:rPr/>
            </w:pPr>
            <w:r>
              <w:rPr>
                <w:rFonts w:eastAsia="LMMono10" w:ascii="LMMono10" w:hAnsi="LMMono10"/>
                <w:b w:val="false"/>
                <w:i w:val="false"/>
                <w:color w:val="4759AA"/>
                <w:sz w:val="22"/>
              </w:rPr>
              <w:t>confint</w:t>
            </w:r>
            <w:r>
              <w:rPr>
                <w:rFonts w:eastAsia="LMMono10" w:ascii="LMMono10" w:hAnsi="LMMono10"/>
                <w:b w:val="false"/>
                <w:i w:val="false"/>
                <w:color w:val="003A4F"/>
                <w:sz w:val="22"/>
              </w:rPr>
              <w:t>(mod, ,</w:t>
            </w:r>
            <w:r>
              <w:rPr>
                <w:rFonts w:eastAsia="LMMono10" w:ascii="LMMono10" w:hAnsi="LMMono10"/>
                <w:b w:val="false"/>
                <w:i w:val="false"/>
                <w:color w:val="667221"/>
                <w:sz w:val="22"/>
              </w:rPr>
              <w:t xml:space="preserve"> level =</w:t>
            </w:r>
            <w:r>
              <w:rPr>
                <w:rFonts w:eastAsia="LMMono10" w:ascii="LMMono10" w:hAnsi="LMMono10"/>
                <w:b w:val="false"/>
                <w:i w:val="false"/>
                <w:color w:val="AD0000"/>
                <w:sz w:val="22"/>
              </w:rPr>
              <w:t xml:space="preserve"> 0.95</w:t>
            </w:r>
            <w:r>
              <w:rPr>
                <w:rFonts w:eastAsia="LMMono10" w:ascii="LMMono10" w:hAnsi="LMMono10"/>
                <w:b w:val="false"/>
                <w:i w:val="false"/>
                <w:color w:val="003A4F"/>
                <w:sz w:val="22"/>
              </w:rPr>
              <w:t>)</w:t>
            </w:r>
          </w:p>
        </w:tc>
      </w:tr>
      <w:tr>
        <w:trPr>
          <w:trHeight w:val="700" w:hRule="exact"/>
        </w:trPr>
        <w:tc>
          <w:tcPr>
            <w:tcW w:w="6240" w:type="dxa"/>
            <w:gridSpan w:val="2"/>
            <w:tcBorders/>
          </w:tcPr>
          <w:p>
            <w:pPr>
              <w:pStyle w:val="Normal"/>
              <w:widowControl/>
              <w:spacing w:lineRule="exact" w:line="290" w:before="410" w:after="0"/>
              <w:ind w:hanging="0" w:left="0" w:right="156"/>
              <w:jc w:val="right"/>
              <w:rPr/>
            </w:pPr>
            <w:r>
              <w:rPr>
                <w:rFonts w:eastAsia="LMMono10" w:ascii="LMMono10" w:hAnsi="LMMono10"/>
                <w:b w:val="false"/>
                <w:i w:val="false"/>
                <w:color w:val="000000"/>
                <w:sz w:val="22"/>
              </w:rPr>
              <w:t>2.5 %</w:t>
            </w:r>
          </w:p>
        </w:tc>
        <w:tc>
          <w:tcPr>
            <w:tcW w:w="3119" w:type="dxa"/>
            <w:tcBorders/>
          </w:tcPr>
          <w:p>
            <w:pPr>
              <w:pStyle w:val="Normal"/>
              <w:widowControl/>
              <w:spacing w:lineRule="exact" w:line="290" w:before="410" w:after="0"/>
              <w:ind w:hanging="0" w:left="188" w:right="0"/>
              <w:jc w:val="left"/>
              <w:rPr/>
            </w:pPr>
            <w:r>
              <w:rPr>
                <w:rFonts w:eastAsia="LMMono10" w:ascii="LMMono10" w:hAnsi="LMMono10"/>
                <w:b w:val="false"/>
                <w:i w:val="false"/>
                <w:color w:val="000000"/>
                <w:sz w:val="22"/>
              </w:rPr>
              <w:t>97.5 %</w:t>
            </w:r>
          </w:p>
        </w:tc>
      </w:tr>
      <w:tr>
        <w:trPr>
          <w:trHeight w:val="276" w:hRule="exact"/>
        </w:trPr>
        <w:tc>
          <w:tcPr>
            <w:tcW w:w="9359" w:type="dxa"/>
            <w:gridSpan w:val="3"/>
            <w:tcBorders/>
          </w:tcPr>
          <w:p>
            <w:pPr>
              <w:pStyle w:val="Normal"/>
              <w:widowControl/>
              <w:spacing w:lineRule="exact" w:line="292" w:before="0" w:after="0"/>
              <w:ind w:hanging="0" w:left="4" w:right="0"/>
              <w:jc w:val="left"/>
              <w:rPr/>
            </w:pPr>
            <w:r>
              <w:rPr>
                <w:rFonts w:eastAsia="LMMono10" w:ascii="LMMono10" w:hAnsi="LMMono10"/>
                <w:b w:val="false"/>
                <w:i w:val="false"/>
                <w:color w:val="000000"/>
                <w:sz w:val="22"/>
              </w:rPr>
              <w:t>(Intercept) -20.0301902 8.366738</w:t>
            </w:r>
          </w:p>
        </w:tc>
      </w:tr>
      <w:tr>
        <w:trPr>
          <w:trHeight w:val="538" w:hRule="exact"/>
        </w:trPr>
        <w:tc>
          <w:tcPr>
            <w:tcW w:w="3119" w:type="dxa"/>
            <w:tcBorders>
              <w:bottom w:val="single" w:sz="2" w:space="0" w:color="000000"/>
            </w:tcBorders>
          </w:tcPr>
          <w:p>
            <w:pPr>
              <w:pStyle w:val="Normal"/>
              <w:widowControl/>
              <w:spacing w:lineRule="exact" w:line="290" w:before="0" w:after="0"/>
              <w:ind w:hanging="0" w:left="4" w:right="0"/>
              <w:jc w:val="left"/>
              <w:rPr/>
            </w:pPr>
            <w:r>
              <w:rPr>
                <w:rFonts w:eastAsia="LMMono10" w:ascii="LMMono10" w:hAnsi="LMMono10"/>
                <w:b w:val="false"/>
                <w:i w:val="false"/>
                <w:color w:val="000000"/>
                <w:sz w:val="22"/>
              </w:rPr>
              <w:t>pct_gastos</w:t>
            </w:r>
          </w:p>
        </w:tc>
        <w:tc>
          <w:tcPr>
            <w:tcW w:w="6240" w:type="dxa"/>
            <w:gridSpan w:val="2"/>
            <w:tcBorders>
              <w:bottom w:val="single" w:sz="2" w:space="0" w:color="000000"/>
            </w:tcBorders>
          </w:tcPr>
          <w:p>
            <w:pPr>
              <w:pStyle w:val="Normal"/>
              <w:widowControl/>
              <w:spacing w:lineRule="exact" w:line="290" w:before="0" w:after="0"/>
              <w:ind w:hanging="0" w:left="232" w:right="0"/>
              <w:jc w:val="left"/>
              <w:rPr/>
            </w:pPr>
            <w:r>
              <w:rPr>
                <w:rFonts w:eastAsia="LMMono10" w:ascii="LMMono10" w:hAnsi="LMMono10"/>
                <w:b w:val="false"/>
                <w:i w:val="false"/>
                <w:color w:val="000000"/>
                <w:sz w:val="22"/>
              </w:rPr>
              <w:t>0.7975635 1.712498</w:t>
            </w:r>
          </w:p>
        </w:tc>
      </w:tr>
    </w:tbl>
    <w:p>
      <w:pPr>
        <w:pStyle w:val="Normal"/>
        <w:widowControl/>
        <w:spacing w:lineRule="exact" w:line="256" w:before="6" w:after="0"/>
        <w:ind w:hanging="0" w:left="326" w:right="0"/>
        <w:jc w:val="left"/>
        <w:rPr/>
      </w:pPr>
      <w:r>
        <w:rPr>
          <w:rFonts w:eastAsia="LMRoman6" w:ascii="LMRoman6" w:hAnsi="LMRoman6"/>
          <w:b w:val="false"/>
          <w:i w:val="false"/>
          <w:color w:val="000000"/>
          <w:sz w:val="12"/>
        </w:rPr>
        <w:t>5</w:t>
      </w:r>
      <w:r>
        <w:rPr>
          <w:rFonts w:eastAsia="LMRoman9" w:ascii="LMRoman9" w:hAnsi="LMRoman9"/>
          <w:b w:val="false"/>
          <w:i w:val="false"/>
          <w:color w:val="000000"/>
          <w:sz w:val="18"/>
        </w:rPr>
        <w:t>Para mais detalhes sobre o cálculo de T-values e p-values, ver Kellstedt e Whitten (2018).</w:t>
      </w:r>
    </w:p>
    <w:p>
      <w:pPr>
        <w:pStyle w:val="Normal"/>
        <w:widowControl/>
        <w:spacing w:lineRule="exact" w:line="254" w:before="0" w:after="0"/>
        <w:ind w:hanging="0" w:left="326" w:right="0"/>
        <w:jc w:val="left"/>
        <w:rPr/>
      </w:pPr>
      <w:r>
        <w:rPr>
          <w:rFonts w:eastAsia="LMRoman6" w:ascii="LMRoman6" w:hAnsi="LMRoman6"/>
          <w:b w:val="false"/>
          <w:i w:val="false"/>
          <w:color w:val="000000"/>
          <w:sz w:val="12"/>
        </w:rPr>
        <w:t>6</w:t>
      </w:r>
      <w:r>
        <w:rPr>
          <w:rFonts w:eastAsia="LMRoman9" w:ascii="LMRoman9" w:hAnsi="LMRoman9"/>
          <w:b w:val="false"/>
          <w:i w:val="false"/>
          <w:color w:val="000000"/>
          <w:sz w:val="18"/>
        </w:rPr>
        <w:t>Como não é nosso objetivo cobrir em profundidade o estimador por MQO, não nos deteremos sobre como</w:t>
      </w:r>
    </w:p>
    <w:p>
      <w:pPr>
        <w:pStyle w:val="Normal"/>
        <w:widowControl/>
        <w:spacing w:lineRule="exact" w:line="256" w:before="0" w:after="0"/>
        <w:ind w:hanging="0" w:left="498" w:right="0"/>
        <w:jc w:val="left"/>
        <w:rPr/>
      </w:pPr>
      <w:r>
        <w:rPr>
          <w:rFonts w:eastAsia="LMRoman9" w:ascii="LMRoman9" w:hAnsi="LMRoman9"/>
          <w:b w:val="false"/>
          <w:i w:val="false"/>
          <w:color w:val="000000"/>
          <w:sz w:val="18"/>
        </w:rPr>
        <w:t>são calculadas algumas estatísticas que implementaremos no R daqui para frente. Para mais detalhes sobre</w:t>
      </w:r>
    </w:p>
    <w:p>
      <w:pPr>
        <w:pStyle w:val="Normal"/>
        <w:widowControl/>
        <w:spacing w:lineRule="exact" w:line="254" w:before="0" w:after="0"/>
        <w:ind w:hanging="0" w:left="498" w:right="0"/>
        <w:jc w:val="left"/>
        <w:rPr/>
      </w:pPr>
      <w:r>
        <w:rPr>
          <w:rFonts w:eastAsia="LMRoman9" w:ascii="LMRoman9" w:hAnsi="LMRoman9"/>
          <w:b w:val="false"/>
          <w:i w:val="false"/>
          <w:color w:val="000000"/>
          <w:sz w:val="18"/>
        </w:rPr>
        <w:t>modelos lineares, ver Wooldridge (2010), por exemplo.</w:t>
      </w:r>
    </w:p>
    <w:p>
      <w:pPr>
        <w:sectPr>
          <w:type w:val="nextPage"/>
          <w:pgSz w:w="12240" w:h="15840"/>
          <w:pgMar w:left="1440" w:right="1440" w:gutter="0" w:header="0" w:top="720"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156</w:t>
      </w:r>
    </w:p>
    <w:p>
      <w:pPr>
        <w:pStyle w:val="Normal"/>
        <w:widowControl/>
        <w:spacing w:lineRule="exact" w:line="220" w:before="0" w:after="488"/>
        <w:ind w:left="0" w:right="0"/>
        <w:rPr/>
      </w:pPr>
      <w:r>
        <w:rPr/>
      </w:r>
    </w:p>
    <w:p>
      <w:pPr>
        <w:pStyle w:val="Normal"/>
        <w:widowControl/>
        <w:tabs>
          <w:tab w:val="clear" w:pos="720"/>
          <w:tab w:val="left" w:pos="8274" w:leader="none"/>
        </w:tabs>
        <w:spacing w:lineRule="exact" w:line="270" w:before="44" w:after="0"/>
        <w:ind w:hanging="0" w:left="230" w:right="144"/>
        <w:jc w:val="left"/>
        <w:rPr/>
      </w:pPr>
      <w:r>
        <w:rPr>
          <w:rFonts w:eastAsia="LMRoman10" w:ascii="LMRoman10" w:hAnsi="LMRoman10"/>
          <w:b w:val="false"/>
          <w:i w:val="false"/>
          <w:color w:val="000000"/>
          <w:sz w:val="22"/>
        </w:rPr>
        <w:t>No exemplo acima,</w:t>
      </w:r>
      <w:r>
        <w:rPr>
          <w:rFonts w:eastAsia="LMMono10" w:ascii="LMMono10" w:hAnsi="LMMono10"/>
          <w:b w:val="false"/>
          <w:i w:val="false"/>
          <w:color w:val="000000"/>
          <w:sz w:val="22"/>
        </w:rPr>
        <w:t xml:space="preserve"> level = 0.95</w:t>
      </w:r>
      <w:r>
        <w:rPr>
          <w:rFonts w:eastAsia="LMRoman10" w:ascii="LMRoman10" w:hAnsi="LMRoman10"/>
          <w:b w:val="false"/>
          <w:i w:val="false"/>
          <w:color w:val="000000"/>
          <w:sz w:val="22"/>
        </w:rPr>
        <w:t xml:space="preserve"> estipula que o intervalo de confiança calculado é de 95%, isto é, com probabilidade de 95% de conter o valor real dos nossos parâmetros. </w:t>
      </w:r>
      <w:r>
        <w:rPr/>
        <w:tab/>
      </w:r>
      <w:r>
        <w:rPr>
          <w:rFonts w:eastAsia="LMRoman10" w:ascii="LMRoman10" w:hAnsi="LMRoman10"/>
          <w:b w:val="false"/>
          <w:i w:val="false"/>
          <w:color w:val="000000"/>
          <w:sz w:val="22"/>
        </w:rPr>
        <w:t>Uma vez mais, os resultados desse exercício reforça o que já sabíamos:</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possui relação com </w:t>
      </w:r>
      <w:r>
        <w:rPr>
          <w:rFonts w:eastAsia="LMMono10" w:ascii="LMMono10" w:hAnsi="LMMono10"/>
          <w:b w:val="false"/>
          <w:i w:val="false"/>
          <w:color w:val="000000"/>
          <w:sz w:val="22"/>
        </w:rPr>
        <w:t>pct_votos</w:t>
      </w:r>
      <w:r>
        <w:rPr>
          <w:rFonts w:eastAsia="LMRoman10" w:ascii="LMRoman10" w:hAnsi="LMRoman10"/>
          <w:b w:val="false"/>
          <w:i w:val="false"/>
          <w:color w:val="000000"/>
          <w:sz w:val="22"/>
        </w:rPr>
        <w:t>, uma vez que seu efeito predito varia de um mínimo de 0.7975635 a um máximo de 1.712498. Desse modo, ainda que possa ser maior ou menor, ele certamente é positivo.</w:t>
      </w:r>
    </w:p>
    <w:p>
      <w:pPr>
        <w:pStyle w:val="Normal"/>
        <w:widowControl/>
        <w:spacing w:lineRule="exact" w:line="312" w:before="400" w:after="0"/>
        <w:ind w:hanging="0" w:left="230" w:right="0"/>
        <w:jc w:val="left"/>
        <w:rPr/>
      </w:pPr>
      <w:r>
        <w:rPr>
          <w:rFonts w:eastAsia="LMSans10" w:ascii="LMSans10" w:hAnsi="LMSans10"/>
          <w:b/>
          <w:i w:val="false"/>
          <w:color w:val="000000"/>
          <w:sz w:val="22"/>
        </w:rPr>
        <w:t>5.2.2.3 Predições</w:t>
      </w:r>
    </w:p>
    <w:p>
      <w:pPr>
        <w:pStyle w:val="Normal"/>
        <w:widowControl/>
        <w:spacing w:lineRule="exact" w:line="270" w:before="276" w:after="256"/>
        <w:ind w:hanging="0" w:left="230" w:right="228"/>
        <w:jc w:val="both"/>
        <w:rPr/>
      </w:pPr>
      <w:r>
        <w:rPr>
          <w:rFonts w:eastAsia="LMRoman10" w:ascii="LMRoman10" w:hAnsi="LMRoman10"/>
          <w:b w:val="false"/>
          <w:i w:val="false"/>
          <w:color w:val="000000"/>
          <w:sz w:val="22"/>
        </w:rPr>
        <w:t>Tendo estimado os coeficientes de um modelo, podemos usá-los para fazer predições. Vamos voltar ao nosso modelo estimado, salvo em</w:t>
      </w:r>
      <w:r>
        <w:rPr>
          <w:rFonts w:eastAsia="LMMono10" w:ascii="LMMono10" w:hAnsi="LMMono10"/>
          <w:b w:val="false"/>
          <w:i w:val="false"/>
          <w:color w:val="000000"/>
          <w:sz w:val="22"/>
        </w:rPr>
        <w:t xml:space="preserve"> mod</w:t>
      </w:r>
      <w:r>
        <w:rPr>
          <w:rFonts w:eastAsia="LMRoman10" w:ascii="LMRoman10" w:hAnsi="LMRoman10"/>
          <w:b w:val="false"/>
          <w:i w:val="false"/>
          <w:color w:val="000000"/>
          <w:sz w:val="22"/>
        </w:rPr>
        <w:t>. Para extrair apenas as estimativas dos co-eficientes dele, vamos usar agora a função</w:t>
      </w:r>
      <w:r>
        <w:rPr>
          <w:rFonts w:eastAsia="LMMono10" w:ascii="LMMono10" w:hAnsi="LMMono10"/>
          <w:b w:val="false"/>
          <w:i w:val="false"/>
          <w:color w:val="000000"/>
          <w:sz w:val="22"/>
        </w:rPr>
        <w:t xml:space="preserve"> coef</w:t>
      </w:r>
      <w:r>
        <w:rPr>
          <w:rFonts w:eastAsia="LMRoman10" w:ascii="LMRoman10" w:hAnsi="LMRoman10"/>
          <w:b w:val="false"/>
          <w:i w:val="false"/>
          <w:color w:val="000000"/>
          <w:sz w:val="22"/>
        </w:rPr>
        <w:t>, que é uma outra maneira simples de fazer isso.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288" w:hRule="exact"/>
        </w:trPr>
        <w:tc>
          <w:tcPr>
            <w:tcW w:w="9359" w:type="dxa"/>
            <w:gridSpan w:val="2"/>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coef</w:t>
            </w:r>
            <w:r>
              <w:rPr>
                <w:rFonts w:eastAsia="LMMono10" w:ascii="LMMono10" w:hAnsi="LMMono10"/>
                <w:b w:val="false"/>
                <w:i w:val="false"/>
                <w:color w:val="003A4F"/>
                <w:sz w:val="22"/>
              </w:rPr>
              <w:t>(mod)</w:t>
            </w:r>
          </w:p>
        </w:tc>
      </w:tr>
      <w:tr>
        <w:trPr>
          <w:trHeight w:val="680" w:hRule="exact"/>
        </w:trPr>
        <w:tc>
          <w:tcPr>
            <w:tcW w:w="4680" w:type="dxa"/>
            <w:tcBorders/>
          </w:tcPr>
          <w:p>
            <w:pPr>
              <w:pStyle w:val="Normal"/>
              <w:widowControl/>
              <w:spacing w:lineRule="exact" w:line="290" w:before="390" w:after="0"/>
              <w:ind w:hanging="0" w:left="0" w:right="0"/>
              <w:jc w:val="center"/>
              <w:rPr/>
            </w:pPr>
            <w:r>
              <w:rPr>
                <w:rFonts w:eastAsia="LMMono10" w:ascii="LMMono10" w:hAnsi="LMMono10"/>
                <w:b w:val="false"/>
                <w:i w:val="false"/>
                <w:color w:val="000000"/>
                <w:sz w:val="22"/>
              </w:rPr>
              <w:t>(Intercept)</w:t>
            </w:r>
          </w:p>
        </w:tc>
        <w:tc>
          <w:tcPr>
            <w:tcW w:w="4679" w:type="dxa"/>
            <w:tcBorders/>
          </w:tcPr>
          <w:p>
            <w:pPr>
              <w:pStyle w:val="Normal"/>
              <w:widowControl/>
              <w:spacing w:lineRule="exact" w:line="290" w:before="390" w:after="0"/>
              <w:ind w:hanging="0" w:left="118" w:right="0"/>
              <w:jc w:val="left"/>
              <w:rPr/>
            </w:pPr>
            <w:r>
              <w:rPr>
                <w:rFonts w:eastAsia="LMMono10" w:ascii="LMMono10" w:hAnsi="LMMono10"/>
                <w:b w:val="false"/>
                <w:i w:val="false"/>
                <w:color w:val="000000"/>
                <w:sz w:val="22"/>
              </w:rPr>
              <w:t>pct_gastos</w:t>
            </w:r>
          </w:p>
        </w:tc>
      </w:tr>
      <w:tr>
        <w:trPr>
          <w:trHeight w:val="440" w:hRule="exact"/>
        </w:trPr>
        <w:tc>
          <w:tcPr>
            <w:tcW w:w="4680" w:type="dxa"/>
            <w:tcBorders/>
          </w:tcPr>
          <w:p>
            <w:pPr>
              <w:pStyle w:val="Normal"/>
              <w:widowControl/>
              <w:spacing w:lineRule="exact" w:line="292" w:before="0" w:after="0"/>
              <w:ind w:hanging="0" w:left="288" w:right="0"/>
              <w:jc w:val="left"/>
              <w:rPr/>
            </w:pPr>
            <w:r>
              <w:rPr>
                <w:rFonts w:eastAsia="LMMono10" w:ascii="LMMono10" w:hAnsi="LMMono10"/>
                <w:b w:val="false"/>
                <w:i w:val="false"/>
                <w:color w:val="000000"/>
                <w:sz w:val="22"/>
              </w:rPr>
              <w:t>-5.831726</w:t>
            </w:r>
          </w:p>
        </w:tc>
        <w:tc>
          <w:tcPr>
            <w:tcW w:w="4679" w:type="dxa"/>
            <w:tcBorders/>
          </w:tcPr>
          <w:p>
            <w:pPr>
              <w:pStyle w:val="Normal"/>
              <w:widowControl/>
              <w:spacing w:lineRule="exact" w:line="292" w:before="0" w:after="0"/>
              <w:ind w:hanging="0" w:left="348" w:right="0"/>
              <w:jc w:val="left"/>
              <w:rPr/>
            </w:pPr>
            <w:r>
              <w:rPr>
                <w:rFonts w:eastAsia="LMMono10" w:ascii="LMMono10" w:hAnsi="LMMono10"/>
                <w:b w:val="false"/>
                <w:i w:val="false"/>
                <w:color w:val="000000"/>
                <w:sz w:val="22"/>
              </w:rPr>
              <w:t>1.255031</w:t>
            </w:r>
          </w:p>
        </w:tc>
      </w:tr>
      <w:tr>
        <w:trPr>
          <w:trHeight w:val="2766" w:hRule="exact"/>
        </w:trPr>
        <w:tc>
          <w:tcPr>
            <w:tcW w:w="9359" w:type="dxa"/>
            <w:gridSpan w:val="2"/>
            <w:tcBorders/>
          </w:tcPr>
          <w:p>
            <w:pPr>
              <w:pStyle w:val="Normal"/>
              <w:widowControl/>
              <w:spacing w:lineRule="exact" w:line="272" w:before="204" w:after="0"/>
              <w:ind w:hanging="0" w:left="60" w:right="60"/>
              <w:jc w:val="both"/>
              <w:rPr/>
            </w:pPr>
            <w:r>
              <w:rPr>
                <w:rFonts w:eastAsia="LMRoman10" w:ascii="LMRoman10" w:hAnsi="LMRoman10"/>
                <w:b w:val="false"/>
                <w:i w:val="false"/>
                <w:color w:val="000000"/>
                <w:sz w:val="22"/>
              </w:rPr>
              <w:t>Com essas estimativas, podemos fazer predições para qualquer observação. Aqui, o método consiste no seguinte: precisamos “plugar” as estimativas com valores de</w:t>
            </w:r>
            <w:r>
              <w:rPr>
                <w:rFonts w:eastAsia="LMMono10" w:ascii="LMMono10" w:hAnsi="LMMono10"/>
                <w:b w:val="false"/>
                <w:i w:val="false"/>
                <w:color w:val="000000"/>
                <w:sz w:val="22"/>
              </w:rPr>
              <w:t xml:space="preserve"> x</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Em primeiro lugar, sabemos que quando</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é zero o valor predito de</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xml:space="preserve"> para qualquer observação é igual a -5.8317262, que é o valor do intercepto. Segundo, sabemos que uma unidade a mais de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prediz um aumento de 1.2550307 na variável</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w:t>
            </w:r>
          </w:p>
          <w:p>
            <w:pPr>
              <w:pStyle w:val="Normal"/>
              <w:widowControl/>
              <w:tabs>
                <w:tab w:val="clear" w:pos="720"/>
                <w:tab w:val="left" w:pos="1164" w:leader="none"/>
                <w:tab w:val="left" w:pos="6216" w:leader="none"/>
              </w:tabs>
              <w:spacing w:lineRule="exact" w:line="722" w:before="0" w:after="0"/>
              <w:ind w:hanging="0" w:left="60" w:right="0"/>
              <w:jc w:val="left"/>
              <w:rPr/>
            </w:pPr>
            <w:r>
              <w:rPr>
                <w:rFonts w:eastAsia="LMRoman10" w:ascii="LMRoman10" w:hAnsi="LMRoman10"/>
                <w:b w:val="false"/>
                <w:i w:val="false"/>
                <w:color w:val="000000"/>
                <w:sz w:val="22"/>
              </w:rPr>
              <w:t>o valor de quantos votos válidos uma candidatura que gastou 20% de todas as receitas de campanha no seu estado teria, basta fazer a conta:</w:t>
            </w:r>
            <w:r>
              <w:rPr>
                <w:rFonts w:eastAsia="LatinModernMath" w:ascii="LatinModernMath" w:hAnsi="LatinModernMath"/>
                <w:b w:val="false"/>
                <w:i w:val="false"/>
                <w:color w:val="000000"/>
                <w:sz w:val="22"/>
              </w:rPr>
              <w:t>𝛽</w:t>
            </w:r>
            <w:r>
              <w:rPr>
                <w:rFonts w:eastAsia="LMRoman10" w:ascii="LMRoman10" w:hAnsi="LMRoman10"/>
                <w:b w:val="false"/>
                <w:i w:val="false"/>
                <w:color w:val="000000"/>
                <w:sz w:val="22"/>
              </w:rPr>
              <w:t>pelo valor</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que quisermos predizer. </w:t>
            </w:r>
            <w:r>
              <w:rPr/>
              <w:tab/>
            </w:r>
            <w:r>
              <w:rPr>
                <w:rFonts w:eastAsia="LMRoman10" w:ascii="LMRoman10" w:hAnsi="LMRoman10"/>
                <w:b w:val="false"/>
                <w:i w:val="false"/>
                <w:color w:val="000000"/>
                <w:sz w:val="22"/>
              </w:rPr>
              <w:t>Um exemplo: para predizer Dessa forma, plugar esses resultados é uma questão de somar o valor do intercepto e multiplicar</w:t>
            </w:r>
          </w:p>
        </w:tc>
      </w:tr>
    </w:tbl>
    <w:p>
      <w:pPr>
        <w:pStyle w:val="Normal"/>
        <w:widowControl/>
        <w:spacing w:lineRule="exact" w:line="46"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44" w:hRule="exact"/>
        </w:trPr>
        <w:tc>
          <w:tcPr>
            <w:tcW w:w="9360" w:type="dxa"/>
            <w:tcBorders/>
          </w:tcPr>
          <w:p>
            <w:pPr>
              <w:pStyle w:val="Normal"/>
              <w:widowControl/>
              <w:spacing w:lineRule="exact" w:line="290" w:before="54" w:after="0"/>
              <w:ind w:hanging="0" w:left="60" w:right="0"/>
              <w:jc w:val="left"/>
              <w:rPr/>
            </w:pPr>
            <w:r>
              <w:rPr>
                <w:rFonts w:eastAsia="LMMono10" w:ascii="LMMono10" w:hAnsi="LMMono10"/>
                <w:b w:val="false"/>
                <w:i w:val="false"/>
                <w:color w:val="5E5E5E"/>
                <w:sz w:val="22"/>
              </w:rPr>
              <w:t>-</w:t>
            </w:r>
            <w:r>
              <w:rPr>
                <w:rFonts w:eastAsia="LMMono10" w:ascii="LMMono10" w:hAnsi="LMMono10"/>
                <w:b w:val="false"/>
                <w:i w:val="false"/>
                <w:color w:val="AD0000"/>
                <w:sz w:val="22"/>
              </w:rPr>
              <w:t>5.831726</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1.255031</w:t>
            </w:r>
            <w:r>
              <w:rPr>
                <w:rFonts w:eastAsia="LMMono10" w:ascii="LMMono10" w:hAnsi="LMMono10"/>
                <w:b w:val="false"/>
                <w:i w:val="false"/>
                <w:color w:val="5E5E5E"/>
                <w:sz w:val="22"/>
              </w:rPr>
              <w:t xml:space="preserve"> *</w:t>
            </w:r>
            <w:r>
              <w:rPr>
                <w:rFonts w:eastAsia="LMMono10" w:ascii="LMMono10" w:hAnsi="LMMono10"/>
                <w:b w:val="false"/>
                <w:i w:val="false"/>
                <w:color w:val="AD0000"/>
                <w:sz w:val="22"/>
              </w:rPr>
              <w:t xml:space="preserve"> 20</w:t>
            </w:r>
          </w:p>
        </w:tc>
      </w:tr>
    </w:tbl>
    <w:p>
      <w:pPr>
        <w:pStyle w:val="Normal"/>
        <w:widowControl/>
        <w:spacing w:lineRule="exact" w:line="292" w:before="408" w:after="0"/>
        <w:ind w:hanging="0" w:left="230" w:right="0"/>
        <w:jc w:val="left"/>
        <w:rPr/>
      </w:pPr>
      <w:r>
        <w:rPr>
          <w:rFonts w:eastAsia="LMMono10" w:ascii="LMMono10" w:hAnsi="LMMono10"/>
          <w:b w:val="false"/>
          <w:i w:val="false"/>
          <w:color w:val="000000"/>
          <w:sz w:val="22"/>
        </w:rPr>
        <w:t>[1] 19.26889</w:t>
      </w:r>
    </w:p>
    <w:p>
      <w:pPr>
        <w:pStyle w:val="Normal"/>
        <w:widowControl/>
        <w:spacing w:lineRule="exact" w:line="266" w:before="364" w:after="254"/>
        <w:ind w:hanging="0" w:left="230" w:right="144"/>
        <w:jc w:val="left"/>
        <w:rPr/>
      </w:pPr>
      <w:r>
        <w:rPr>
          <w:rFonts w:eastAsia="LMRoman10" w:ascii="LMRoman10" w:hAnsi="LMRoman10"/>
          <w:b w:val="false"/>
          <w:i w:val="false"/>
          <w:color w:val="000000"/>
          <w:sz w:val="22"/>
        </w:rPr>
        <w:t>O R tem uma função que faz isso automaticamente,</w:t>
      </w:r>
      <w:r>
        <w:rPr>
          <w:rFonts w:eastAsia="LMMono10" w:ascii="LMMono10" w:hAnsi="LMMono10"/>
          <w:b w:val="false"/>
          <w:i w:val="false"/>
          <w:color w:val="000000"/>
          <w:sz w:val="22"/>
        </w:rPr>
        <w:t xml:space="preserve"> predict</w:t>
      </w:r>
      <w:r>
        <w:rPr>
          <w:rFonts w:eastAsia="LMRoman10" w:ascii="LMRoman10" w:hAnsi="LMRoman10"/>
          <w:b w:val="false"/>
          <w:i w:val="false"/>
          <w:color w:val="000000"/>
          <w:sz w:val="22"/>
        </w:rPr>
        <w:t>, que pode ser usada da seguinte forma:</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0" w:hRule="exact"/>
        </w:trPr>
        <w:tc>
          <w:tcPr>
            <w:tcW w:w="9360" w:type="dxa"/>
            <w:tcBorders/>
            <w:shd w:fill="F0F3F5"/>
          </w:tcPr>
          <w:p>
            <w:pPr>
              <w:pStyle w:val="Normal"/>
              <w:widowControl/>
              <w:spacing w:lineRule="exact" w:line="272" w:before="18" w:after="0"/>
              <w:ind w:hanging="0" w:left="60" w:right="3600"/>
              <w:jc w:val="left"/>
              <w:rPr/>
            </w:pPr>
            <w:r>
              <w:rPr>
                <w:rFonts w:eastAsia="LMMono10" w:ascii="LMMono10" w:hAnsi="LMMono10"/>
                <w:b w:val="false"/>
                <w:i w:val="false"/>
                <w:color w:val="003A4F"/>
                <w:sz w:val="22"/>
              </w:rPr>
              <w:t>dados_ficticios &lt;-</w:t>
            </w:r>
            <w:r>
              <w:rPr>
                <w:rFonts w:eastAsia="LMMono10" w:ascii="LMMono10" w:hAnsi="LMMono10"/>
                <w:b w:val="false"/>
                <w:i w:val="false"/>
                <w:color w:val="4759AA"/>
                <w:sz w:val="22"/>
              </w:rPr>
              <w:t xml:space="preserve"> data.frame</w:t>
            </w:r>
            <w:r>
              <w:rPr>
                <w:rFonts w:eastAsia="LMMono10" w:ascii="LMMono10" w:hAnsi="LMMono10"/>
                <w:b w:val="false"/>
                <w:i w:val="false"/>
                <w:color w:val="003A4F"/>
                <w:sz w:val="22"/>
              </w:rPr>
              <w:t>(</w:t>
            </w:r>
            <w:r>
              <w:rPr>
                <w:rFonts w:eastAsia="LMMono10" w:ascii="LMMono10" w:hAnsi="LMMono10"/>
                <w:b w:val="false"/>
                <w:i w:val="false"/>
                <w:color w:val="667221"/>
                <w:sz w:val="22"/>
              </w:rPr>
              <w:t>pct_gastos =</w:t>
            </w:r>
            <w:r>
              <w:rPr>
                <w:rFonts w:eastAsia="LMMono10" w:ascii="LMMono10" w:hAnsi="LMMono10"/>
                <w:b w:val="false"/>
                <w:i w:val="false"/>
                <w:color w:val="AD0000"/>
                <w:sz w:val="22"/>
              </w:rPr>
              <w:t xml:space="preserve"> 20</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predict</w:t>
            </w:r>
            <w:r>
              <w:rPr>
                <w:rFonts w:eastAsia="LMMono10" w:ascii="LMMono10" w:hAnsi="LMMono10"/>
                <w:b w:val="false"/>
                <w:i w:val="false"/>
                <w:color w:val="003A4F"/>
                <w:sz w:val="22"/>
              </w:rPr>
              <w:t>(mod,</w:t>
            </w:r>
            <w:r>
              <w:rPr>
                <w:rFonts w:eastAsia="LMMono10" w:ascii="LMMono10" w:hAnsi="LMMono10"/>
                <w:b w:val="false"/>
                <w:i w:val="false"/>
                <w:color w:val="667221"/>
                <w:sz w:val="22"/>
              </w:rPr>
              <w:t xml:space="preserve"> newdata =</w:t>
            </w:r>
            <w:r>
              <w:rPr>
                <w:rFonts w:eastAsia="LMMono10" w:ascii="LMMono10" w:hAnsi="LMMono10"/>
                <w:b w:val="false"/>
                <w:i w:val="false"/>
                <w:color w:val="003A4F"/>
                <w:sz w:val="22"/>
              </w:rPr>
              <w:t xml:space="preserve"> dados_ficticios)</w:t>
            </w:r>
          </w:p>
        </w:tc>
      </w:tr>
    </w:tbl>
    <w:p>
      <w:pPr>
        <w:pStyle w:val="Normal"/>
        <w:widowControl/>
        <w:spacing w:lineRule="exact" w:line="290" w:before="410" w:after="0"/>
        <w:ind w:hanging="0" w:left="1030" w:right="0"/>
        <w:jc w:val="left"/>
        <w:rPr/>
      </w:pPr>
      <w:r>
        <w:rPr>
          <w:rFonts w:eastAsia="LMMono10" w:ascii="LMMono10" w:hAnsi="LMMono10"/>
          <w:b w:val="false"/>
          <w:i w:val="false"/>
          <w:color w:val="000000"/>
          <w:sz w:val="22"/>
        </w:rPr>
        <w:t>1</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19.26889</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34" w:after="0"/>
        <w:ind w:hanging="0" w:left="0" w:right="0"/>
        <w:jc w:val="center"/>
        <w:rPr/>
      </w:pPr>
      <w:r>
        <w:rPr>
          <w:rFonts w:eastAsia="LMRoman10" w:ascii="LMRoman10" w:hAnsi="LMRoman10"/>
          <w:b w:val="false"/>
          <w:i w:val="false"/>
          <w:color w:val="000000"/>
          <w:sz w:val="22"/>
        </w:rPr>
        <w:t>157</w:t>
      </w:r>
    </w:p>
    <w:p>
      <w:pPr>
        <w:pStyle w:val="Normal"/>
        <w:widowControl/>
        <w:spacing w:lineRule="exact" w:line="220" w:before="0" w:after="488"/>
        <w:ind w:left="0" w:right="0"/>
        <w:rPr/>
      </w:pPr>
      <w:r>
        <w:rPr/>
      </w:r>
    </w:p>
    <w:p>
      <w:pPr>
        <w:pStyle w:val="Normal"/>
        <w:widowControl/>
        <w:spacing w:lineRule="exact" w:line="270" w:before="44" w:after="254"/>
        <w:ind w:hanging="0" w:left="230" w:right="230"/>
        <w:jc w:val="both"/>
        <w:rPr/>
      </w:pPr>
      <w:r>
        <w:rPr>
          <w:rFonts w:eastAsia="LMRoman10" w:ascii="LMRoman10" w:hAnsi="LMRoman10"/>
          <w:b w:val="false"/>
          <w:i w:val="false"/>
          <w:color w:val="000000"/>
          <w:sz w:val="22"/>
        </w:rPr>
        <w:t>Aqui, o essencial é que criamos um novo banco de dados, salvo em</w:t>
      </w:r>
      <w:r>
        <w:rPr>
          <w:rFonts w:eastAsia="LMMono10" w:ascii="LMMono10" w:hAnsi="LMMono10"/>
          <w:b w:val="false"/>
          <w:i w:val="false"/>
          <w:color w:val="000000"/>
          <w:sz w:val="22"/>
        </w:rPr>
        <w:t xml:space="preserve"> dados_ficticios</w:t>
      </w:r>
      <w:r>
        <w:rPr>
          <w:rFonts w:eastAsia="LMRoman10" w:ascii="LMRoman10" w:hAnsi="LMRoman10"/>
          <w:b w:val="false"/>
          <w:i w:val="false"/>
          <w:color w:val="000000"/>
          <w:sz w:val="22"/>
        </w:rPr>
        <w:t>, com apenas uma observação,</w:t>
      </w:r>
      <w:r>
        <w:rPr>
          <w:rFonts w:eastAsia="LMMono10" w:ascii="LMMono10" w:hAnsi="LMMono10"/>
          <w:b w:val="false"/>
          <w:i w:val="false"/>
          <w:color w:val="000000"/>
          <w:sz w:val="22"/>
        </w:rPr>
        <w:t xml:space="preserve"> pct_gastos = 20</w:t>
      </w:r>
      <w:r>
        <w:rPr>
          <w:rFonts w:eastAsia="LMRoman10" w:ascii="LMRoman10" w:hAnsi="LMRoman10"/>
          <w:b w:val="false"/>
          <w:i w:val="false"/>
          <w:color w:val="000000"/>
          <w:sz w:val="22"/>
        </w:rPr>
        <w:t xml:space="preserve"> – note que esse banco precisa ter o nome das variáveis que usamos para estimar o modelo,</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Com essa base fictícia, passamos o modelo estimado para a função</w:t>
      </w:r>
      <w:r>
        <w:rPr>
          <w:rFonts w:eastAsia="LMMono10" w:ascii="LMMono10" w:hAnsi="LMMono10"/>
          <w:b w:val="false"/>
          <w:i w:val="false"/>
          <w:color w:val="000000"/>
          <w:sz w:val="22"/>
        </w:rPr>
        <w:t xml:space="preserve"> predict</w:t>
      </w:r>
      <w:r>
        <w:rPr>
          <w:rFonts w:eastAsia="LMRoman10" w:ascii="LMRoman10" w:hAnsi="LMRoman10"/>
          <w:b w:val="false"/>
          <w:i w:val="false"/>
          <w:color w:val="000000"/>
          <w:sz w:val="22"/>
        </w:rPr>
        <w:t xml:space="preserve"> e, em seguida, o banco criado para o argumento </w:t>
      </w:r>
      <w:r>
        <w:rPr>
          <w:rFonts w:eastAsia="LMMono10" w:ascii="LMMono10" w:hAnsi="LMMono10"/>
          <w:b w:val="false"/>
          <w:i w:val="false"/>
          <w:color w:val="000000"/>
          <w:sz w:val="22"/>
        </w:rPr>
        <w:t>newdata</w:t>
      </w:r>
      <w:r>
        <w:rPr>
          <w:rFonts w:eastAsia="LMRoman10" w:ascii="LMRoman10" w:hAnsi="LMRoman10"/>
          <w:b w:val="false"/>
          <w:i w:val="false"/>
          <w:color w:val="000000"/>
          <w:sz w:val="22"/>
        </w:rPr>
        <w:t>. O resultado é o mesmo que obtivemos acima, mas a função</w:t>
      </w:r>
      <w:r>
        <w:rPr>
          <w:rFonts w:eastAsia="LMMono10" w:ascii="LMMono10" w:hAnsi="LMMono10"/>
          <w:b w:val="false"/>
          <w:i w:val="false"/>
          <w:color w:val="000000"/>
          <w:sz w:val="22"/>
        </w:rPr>
        <w:t xml:space="preserve"> predict</w:t>
      </w:r>
      <w:r>
        <w:rPr>
          <w:rFonts w:eastAsia="LMRoman10" w:ascii="LMRoman10" w:hAnsi="LMRoman10"/>
          <w:b w:val="false"/>
          <w:i w:val="false"/>
          <w:color w:val="000000"/>
          <w:sz w:val="22"/>
        </w:rPr>
        <w:t xml:space="preserve"> é útil para fazer predições para várias observações de uma só vez. Veja:</w:t>
      </w:r>
    </w:p>
    <w:tbl>
      <w:tblPr>
        <w:tblW w:w="9359"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1337"/>
        <w:gridCol w:w="1336"/>
        <w:gridCol w:w="1338"/>
        <w:gridCol w:w="1336"/>
        <w:gridCol w:w="1338"/>
        <w:gridCol w:w="1336"/>
        <w:gridCol w:w="1337"/>
      </w:tblGrid>
      <w:tr>
        <w:trPr>
          <w:trHeight w:val="590" w:hRule="exact"/>
        </w:trPr>
        <w:tc>
          <w:tcPr>
            <w:tcW w:w="9358" w:type="dxa"/>
            <w:gridSpan w:val="7"/>
            <w:tcBorders/>
            <w:shd w:fill="F0F3F5"/>
          </w:tcPr>
          <w:p>
            <w:pPr>
              <w:pStyle w:val="Normal"/>
              <w:widowControl/>
              <w:spacing w:lineRule="exact" w:line="270" w:before="20" w:after="0"/>
              <w:ind w:hanging="0" w:left="60" w:right="2016"/>
              <w:jc w:val="left"/>
              <w:rPr/>
            </w:pPr>
            <w:r>
              <w:rPr>
                <w:rFonts w:eastAsia="LMMono10" w:ascii="LMMono10" w:hAnsi="LMMono10"/>
                <w:b w:val="false"/>
                <w:i w:val="false"/>
                <w:color w:val="003A4F"/>
                <w:sz w:val="22"/>
              </w:rPr>
              <w:t>dados_ficticios2 &lt;-</w:t>
            </w:r>
            <w:r>
              <w:rPr>
                <w:rFonts w:eastAsia="LMMono10" w:ascii="LMMono10" w:hAnsi="LMMono10"/>
                <w:b w:val="false"/>
                <w:i w:val="false"/>
                <w:color w:val="4759AA"/>
                <w:sz w:val="22"/>
              </w:rPr>
              <w:t xml:space="preserve"> data.frame</w:t>
            </w:r>
            <w:r>
              <w:rPr>
                <w:rFonts w:eastAsia="LMMono10" w:ascii="LMMono10" w:hAnsi="LMMono10"/>
                <w:b w:val="false"/>
                <w:i w:val="false"/>
                <w:color w:val="003A4F"/>
                <w:sz w:val="22"/>
              </w:rPr>
              <w:t>(</w:t>
            </w:r>
            <w:r>
              <w:rPr>
                <w:rFonts w:eastAsia="LMMono10" w:ascii="LMMono10" w:hAnsi="LMMono10"/>
                <w:b w:val="false"/>
                <w:i w:val="false"/>
                <w:color w:val="667221"/>
                <w:sz w:val="22"/>
              </w:rPr>
              <w:t>pct_gastos =</w:t>
            </w:r>
            <w:r>
              <w:rPr>
                <w:rFonts w:eastAsia="LMMono10" w:ascii="LMMono10" w:hAnsi="LMMono10"/>
                <w:b w:val="false"/>
                <w:i w:val="false"/>
                <w:color w:val="4759AA"/>
                <w:sz w:val="22"/>
              </w:rPr>
              <w:t xml:space="preserve"> seq</w:t>
            </w:r>
            <w:r>
              <w:rPr>
                <w:rFonts w:eastAsia="LMMono10" w:ascii="LMMono10" w:hAnsi="LMMono10"/>
                <w:b w:val="false"/>
                <w:i w:val="false"/>
                <w:color w:val="003A4F"/>
                <w:sz w:val="22"/>
              </w:rPr>
              <w:t>(</w:t>
            </w:r>
            <w:r>
              <w:rPr>
                <w:rFonts w:eastAsia="LMMono10" w:ascii="LMMono10" w:hAnsi="LMMono10"/>
                <w:b w:val="false"/>
                <w:i w:val="false"/>
                <w:color w:val="AD0000"/>
                <w:sz w:val="22"/>
              </w:rPr>
              <w:t>20</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80</w:t>
            </w:r>
            <w:r>
              <w:rPr>
                <w:rFonts w:eastAsia="LMMono10" w:ascii="LMMono10" w:hAnsi="LMMono10"/>
                <w:b w:val="false"/>
                <w:i w:val="false"/>
                <w:color w:val="003A4F"/>
                <w:sz w:val="22"/>
              </w:rPr>
              <w:t>,</w:t>
            </w:r>
            <w:r>
              <w:rPr>
                <w:rFonts w:eastAsia="LMMono10" w:ascii="LMMono10" w:hAnsi="LMMono10"/>
                <w:b w:val="false"/>
                <w:i w:val="false"/>
                <w:color w:val="AD0000"/>
                <w:sz w:val="22"/>
              </w:rPr>
              <w:t xml:space="preserve"> 10</w:t>
            </w:r>
            <w:r>
              <w:rPr>
                <w:rFonts w:eastAsia="LMMono10" w:ascii="LMMono10" w:hAnsi="LMMono10"/>
                <w:b w:val="false"/>
                <w:i w:val="false"/>
                <w:color w:val="003A4F"/>
                <w:sz w:val="22"/>
              </w:rPr>
              <w:t xml:space="preserve">)) </w:t>
            </w:r>
            <w:r>
              <w:rPr>
                <w:rFonts w:eastAsia="LMMono10" w:ascii="LMMono10" w:hAnsi="LMMono10"/>
                <w:b w:val="false"/>
                <w:i w:val="false"/>
                <w:color w:val="4759AA"/>
                <w:sz w:val="22"/>
              </w:rPr>
              <w:t>predict</w:t>
            </w:r>
            <w:r>
              <w:rPr>
                <w:rFonts w:eastAsia="LMMono10" w:ascii="LMMono10" w:hAnsi="LMMono10"/>
                <w:b w:val="false"/>
                <w:i w:val="false"/>
                <w:color w:val="003A4F"/>
                <w:sz w:val="22"/>
              </w:rPr>
              <w:t>(mod,</w:t>
            </w:r>
            <w:r>
              <w:rPr>
                <w:rFonts w:eastAsia="LMMono10" w:ascii="LMMono10" w:hAnsi="LMMono10"/>
                <w:b w:val="false"/>
                <w:i w:val="false"/>
                <w:color w:val="667221"/>
                <w:sz w:val="22"/>
              </w:rPr>
              <w:t xml:space="preserve"> newdata =</w:t>
            </w:r>
            <w:r>
              <w:rPr>
                <w:rFonts w:eastAsia="LMMono10" w:ascii="LMMono10" w:hAnsi="LMMono10"/>
                <w:b w:val="false"/>
                <w:i w:val="false"/>
                <w:color w:val="003A4F"/>
                <w:sz w:val="22"/>
              </w:rPr>
              <w:t xml:space="preserve"> dados_ficticios2)</w:t>
            </w:r>
          </w:p>
        </w:tc>
      </w:tr>
      <w:tr>
        <w:trPr>
          <w:trHeight w:val="678" w:hRule="exact"/>
        </w:trPr>
        <w:tc>
          <w:tcPr>
            <w:tcW w:w="1337" w:type="dxa"/>
            <w:tcBorders/>
          </w:tcPr>
          <w:p>
            <w:pPr>
              <w:pStyle w:val="Normal"/>
              <w:widowControl/>
              <w:spacing w:lineRule="exact" w:line="290" w:before="388" w:after="0"/>
              <w:ind w:hanging="0" w:left="0" w:right="454"/>
              <w:jc w:val="right"/>
              <w:rPr/>
            </w:pPr>
            <w:r>
              <w:rPr>
                <w:rFonts w:eastAsia="LMMono10" w:ascii="LMMono10" w:hAnsi="LMMono10"/>
                <w:b w:val="false"/>
                <w:i w:val="false"/>
                <w:color w:val="000000"/>
                <w:sz w:val="22"/>
              </w:rPr>
              <w:t>1</w:t>
            </w:r>
          </w:p>
        </w:tc>
        <w:tc>
          <w:tcPr>
            <w:tcW w:w="1336" w:type="dxa"/>
            <w:tcBorders/>
          </w:tcPr>
          <w:p>
            <w:pPr>
              <w:pStyle w:val="Normal"/>
              <w:widowControl/>
              <w:spacing w:lineRule="exact" w:line="290" w:before="388" w:after="0"/>
              <w:ind w:hanging="0" w:left="0" w:right="0"/>
              <w:jc w:val="center"/>
              <w:rPr/>
            </w:pPr>
            <w:r>
              <w:rPr>
                <w:rFonts w:eastAsia="LMMono10" w:ascii="LMMono10" w:hAnsi="LMMono10"/>
                <w:b w:val="false"/>
                <w:i w:val="false"/>
                <w:color w:val="000000"/>
                <w:sz w:val="22"/>
              </w:rPr>
              <w:t>2</w:t>
            </w:r>
          </w:p>
        </w:tc>
        <w:tc>
          <w:tcPr>
            <w:tcW w:w="1338" w:type="dxa"/>
            <w:tcBorders/>
          </w:tcPr>
          <w:p>
            <w:pPr>
              <w:pStyle w:val="Normal"/>
              <w:widowControl/>
              <w:spacing w:lineRule="exact" w:line="290" w:before="388" w:after="0"/>
              <w:ind w:hanging="0" w:left="0" w:right="0"/>
              <w:jc w:val="center"/>
              <w:rPr/>
            </w:pPr>
            <w:r>
              <w:rPr>
                <w:rFonts w:eastAsia="LMMono10" w:ascii="LMMono10" w:hAnsi="LMMono10"/>
                <w:b w:val="false"/>
                <w:i w:val="false"/>
                <w:color w:val="000000"/>
                <w:sz w:val="22"/>
              </w:rPr>
              <w:t>3</w:t>
            </w:r>
          </w:p>
        </w:tc>
        <w:tc>
          <w:tcPr>
            <w:tcW w:w="1336" w:type="dxa"/>
            <w:tcBorders/>
          </w:tcPr>
          <w:p>
            <w:pPr>
              <w:pStyle w:val="Normal"/>
              <w:widowControl/>
              <w:spacing w:lineRule="exact" w:line="290" w:before="388" w:after="0"/>
              <w:ind w:hanging="0" w:left="0" w:right="0"/>
              <w:jc w:val="center"/>
              <w:rPr/>
            </w:pPr>
            <w:r>
              <w:rPr>
                <w:rFonts w:eastAsia="LMMono10" w:ascii="LMMono10" w:hAnsi="LMMono10"/>
                <w:b w:val="false"/>
                <w:i w:val="false"/>
                <w:color w:val="000000"/>
                <w:sz w:val="22"/>
              </w:rPr>
              <w:t>4</w:t>
            </w:r>
          </w:p>
        </w:tc>
        <w:tc>
          <w:tcPr>
            <w:tcW w:w="1338" w:type="dxa"/>
            <w:tcBorders/>
          </w:tcPr>
          <w:p>
            <w:pPr>
              <w:pStyle w:val="Normal"/>
              <w:widowControl/>
              <w:spacing w:lineRule="exact" w:line="290" w:before="388" w:after="0"/>
              <w:ind w:hanging="0" w:left="0" w:right="0"/>
              <w:jc w:val="center"/>
              <w:rPr/>
            </w:pPr>
            <w:r>
              <w:rPr>
                <w:rFonts w:eastAsia="LMMono10" w:ascii="LMMono10" w:hAnsi="LMMono10"/>
                <w:b w:val="false"/>
                <w:i w:val="false"/>
                <w:color w:val="000000"/>
                <w:sz w:val="22"/>
              </w:rPr>
              <w:t>5</w:t>
            </w:r>
          </w:p>
        </w:tc>
        <w:tc>
          <w:tcPr>
            <w:tcW w:w="1336" w:type="dxa"/>
            <w:tcBorders/>
          </w:tcPr>
          <w:p>
            <w:pPr>
              <w:pStyle w:val="Normal"/>
              <w:widowControl/>
              <w:spacing w:lineRule="exact" w:line="290" w:before="388" w:after="0"/>
              <w:ind w:hanging="0" w:left="0" w:right="0"/>
              <w:jc w:val="center"/>
              <w:rPr/>
            </w:pPr>
            <w:r>
              <w:rPr>
                <w:rFonts w:eastAsia="LMMono10" w:ascii="LMMono10" w:hAnsi="LMMono10"/>
                <w:b w:val="false"/>
                <w:i w:val="false"/>
                <w:color w:val="000000"/>
                <w:sz w:val="22"/>
              </w:rPr>
              <w:t>6</w:t>
            </w:r>
          </w:p>
        </w:tc>
        <w:tc>
          <w:tcPr>
            <w:tcW w:w="1337" w:type="dxa"/>
            <w:tcBorders/>
          </w:tcPr>
          <w:p>
            <w:pPr>
              <w:pStyle w:val="Normal"/>
              <w:widowControl/>
              <w:spacing w:lineRule="exact" w:line="290" w:before="388" w:after="0"/>
              <w:ind w:hanging="0" w:left="476" w:right="0"/>
              <w:jc w:val="left"/>
              <w:rPr/>
            </w:pPr>
            <w:r>
              <w:rPr>
                <w:rFonts w:eastAsia="LMMono10" w:ascii="LMMono10" w:hAnsi="LMMono10"/>
                <w:b w:val="false"/>
                <w:i w:val="false"/>
                <w:color w:val="000000"/>
                <w:sz w:val="22"/>
              </w:rPr>
              <w:t>7</w:t>
            </w:r>
          </w:p>
        </w:tc>
      </w:tr>
      <w:tr>
        <w:trPr>
          <w:trHeight w:val="352" w:hRule="exact"/>
        </w:trPr>
        <w:tc>
          <w:tcPr>
            <w:tcW w:w="9358" w:type="dxa"/>
            <w:gridSpan w:val="7"/>
            <w:tcBorders/>
          </w:tcPr>
          <w:p>
            <w:pPr>
              <w:pStyle w:val="Normal"/>
              <w:widowControl/>
              <w:spacing w:lineRule="exact" w:line="290" w:before="2" w:after="0"/>
              <w:ind w:hanging="0" w:left="60" w:right="0"/>
              <w:jc w:val="left"/>
              <w:rPr/>
            </w:pPr>
            <w:r>
              <w:rPr>
                <w:rFonts w:eastAsia="LMMono10" w:ascii="LMMono10" w:hAnsi="LMMono10"/>
                <w:b w:val="false"/>
                <w:i w:val="false"/>
                <w:color w:val="000000"/>
                <w:sz w:val="22"/>
              </w:rPr>
              <w:t>19.26889 31.81920 44.36950 56.91981 69.47012 82.02043 94.57073</w:t>
            </w:r>
          </w:p>
        </w:tc>
      </w:tr>
    </w:tbl>
    <w:p>
      <w:pPr>
        <w:pStyle w:val="Normal"/>
        <w:widowControl/>
        <w:spacing w:lineRule="exact" w:line="270" w:before="294" w:after="0"/>
        <w:ind w:hanging="0" w:left="230" w:right="230"/>
        <w:jc w:val="both"/>
        <w:rPr/>
      </w:pPr>
      <w:r>
        <w:rPr>
          <w:rFonts w:eastAsia="LMRoman10" w:ascii="LMRoman10" w:hAnsi="LMRoman10"/>
          <w:b w:val="false"/>
          <w:i w:val="false"/>
          <w:color w:val="000000"/>
          <w:sz w:val="22"/>
        </w:rPr>
        <w:t>Como é possível ver, com apenas uma chamada da função conseguimos usar nosso modelo para predizer quantos votos válidos candidaturas com diferentes percentuais de gastos de campanha teriam.</w:t>
      </w:r>
    </w:p>
    <w:p>
      <w:pPr>
        <w:pStyle w:val="Normal"/>
        <w:widowControl/>
        <w:spacing w:lineRule="exact" w:line="312" w:before="398" w:after="0"/>
        <w:ind w:hanging="0" w:left="230" w:right="0"/>
        <w:jc w:val="left"/>
        <w:rPr/>
      </w:pPr>
      <w:r>
        <w:rPr>
          <w:rFonts w:eastAsia="LMSans10" w:ascii="LMSans10" w:hAnsi="LMSans10"/>
          <w:b/>
          <w:i w:val="false"/>
          <w:color w:val="000000"/>
          <w:sz w:val="22"/>
        </w:rPr>
        <w:t>5.2.2.4 Ajuste do modelo</w:t>
      </w:r>
    </w:p>
    <w:p>
      <w:pPr>
        <w:pStyle w:val="Normal"/>
        <w:widowControl/>
        <w:spacing w:lineRule="exact" w:line="274" w:before="272" w:after="248"/>
        <w:ind w:hanging="0" w:left="230" w:right="228"/>
        <w:jc w:val="both"/>
        <w:rPr/>
      </w:pPr>
      <w:r>
        <w:rPr>
          <w:rFonts w:eastAsia="LMRoman10" w:ascii="LMRoman10" w:hAnsi="LMRoman10"/>
          <w:b w:val="false"/>
          <w:i w:val="false"/>
          <w:color w:val="000000"/>
          <w:sz w:val="22"/>
        </w:rPr>
        <w:t xml:space="preserve">Alguns modelos são melhores que outros ao explicar a variação de nossa variável dependente, o que afeta diretamente nossa capacidade de fazer predições. Para avaliarmos o desempenho de um modelo isso, temos algumas alternativas. Em primeiro lugar, o objeto do resultado de </w:t>
      </w:r>
      <w:r>
        <w:rPr>
          <w:rFonts w:eastAsia="LMMono10" w:ascii="LMMono10" w:hAnsi="LMMono10"/>
          <w:b w:val="false"/>
          <w:i w:val="false"/>
          <w:color w:val="000000"/>
          <w:sz w:val="22"/>
        </w:rPr>
        <w:t>summary</w:t>
      </w:r>
      <w:r>
        <w:rPr>
          <w:rFonts w:eastAsia="LMRoman10" w:ascii="LMRoman10" w:hAnsi="LMRoman10"/>
          <w:b w:val="false"/>
          <w:i w:val="false"/>
          <w:color w:val="000000"/>
          <w:sz w:val="22"/>
        </w:rPr>
        <w:t xml:space="preserve"> contém uma estatística útil para fazermos isso: o R-quadrado.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590" w:hRule="exact"/>
        </w:trPr>
        <w:tc>
          <w:tcPr>
            <w:tcW w:w="9360" w:type="dxa"/>
            <w:tcBorders/>
            <w:shd w:fill="F0F3F5"/>
          </w:tcPr>
          <w:p>
            <w:pPr>
              <w:pStyle w:val="Normal"/>
              <w:widowControl/>
              <w:spacing w:lineRule="exact" w:line="272" w:before="18" w:after="0"/>
              <w:ind w:hanging="0" w:left="60" w:right="5904"/>
              <w:jc w:val="left"/>
              <w:rPr/>
            </w:pPr>
            <w:r>
              <w:rPr>
                <w:rFonts w:eastAsia="LMMono10" w:ascii="LMMono10" w:hAnsi="LMMono10"/>
                <w:b w:val="false"/>
                <w:i w:val="false"/>
                <w:color w:val="003A4F"/>
                <w:sz w:val="22"/>
              </w:rPr>
              <w:t>resultados &lt;-</w:t>
            </w:r>
            <w:r>
              <w:rPr>
                <w:rFonts w:eastAsia="LMMono10" w:ascii="LMMono10" w:hAnsi="LMMono10"/>
                <w:b w:val="false"/>
                <w:i w:val="false"/>
                <w:color w:val="4759AA"/>
                <w:sz w:val="22"/>
              </w:rPr>
              <w:t xml:space="preserve"> summary</w:t>
            </w:r>
            <w:r>
              <w:rPr>
                <w:rFonts w:eastAsia="LMMono10" w:ascii="LMMono10" w:hAnsi="LMMono10"/>
                <w:b w:val="false"/>
                <w:i w:val="false"/>
                <w:color w:val="003A4F"/>
                <w:sz w:val="22"/>
              </w:rPr>
              <w:t xml:space="preserve">(mod) </w:t>
            </w:r>
            <w:r>
              <w:rPr/>
              <w:br/>
            </w:r>
            <w:r>
              <w:rPr>
                <w:rFonts w:eastAsia="LMMono10" w:ascii="LMMono10" w:hAnsi="LMMono10"/>
                <w:b w:val="false"/>
                <w:i w:val="false"/>
                <w:color w:val="003A4F"/>
                <w:sz w:val="22"/>
              </w:rPr>
              <w:t>resultados</w:t>
            </w:r>
            <w:r>
              <w:rPr>
                <w:rFonts w:eastAsia="LMMono10" w:ascii="LMMono10" w:hAnsi="LMMono10"/>
                <w:b w:val="false"/>
                <w:i w:val="false"/>
                <w:color w:val="5E5E5E"/>
                <w:sz w:val="22"/>
              </w:rPr>
              <w:t>$</w:t>
            </w:r>
            <w:r>
              <w:rPr>
                <w:rFonts w:eastAsia="LMMono10" w:ascii="LMMono10" w:hAnsi="LMMono10"/>
                <w:b w:val="false"/>
                <w:i w:val="false"/>
                <w:color w:val="003A4F"/>
                <w:sz w:val="22"/>
              </w:rPr>
              <w:t>r.squared</w:t>
            </w:r>
          </w:p>
        </w:tc>
      </w:tr>
    </w:tbl>
    <w:p>
      <w:pPr>
        <w:pStyle w:val="Normal"/>
        <w:widowControl/>
        <w:spacing w:lineRule="exact" w:line="292" w:before="408" w:after="0"/>
        <w:ind w:hanging="0" w:left="230" w:right="0"/>
        <w:jc w:val="left"/>
        <w:rPr/>
      </w:pPr>
      <w:r>
        <w:rPr>
          <w:rFonts w:eastAsia="LMMono10" w:ascii="LMMono10" w:hAnsi="LMMono10"/>
          <w:b w:val="false"/>
          <w:i w:val="false"/>
          <w:color w:val="000000"/>
          <w:sz w:val="22"/>
        </w:rPr>
        <w:t>[1] 0.7485839</w:t>
      </w:r>
    </w:p>
    <w:p>
      <w:pPr>
        <w:pStyle w:val="Normal"/>
        <w:widowControl/>
        <w:spacing w:lineRule="exact" w:line="272" w:before="352" w:after="0"/>
        <w:ind w:hanging="0" w:left="230" w:right="228"/>
        <w:jc w:val="both"/>
        <w:rPr/>
      </w:pPr>
      <w:r>
        <w:rPr>
          <w:rFonts w:eastAsia="LMRoman10" w:ascii="LMRoman10" w:hAnsi="LMRoman10"/>
          <w:b w:val="false"/>
          <w:i w:val="false"/>
          <w:color w:val="000000"/>
          <w:sz w:val="22"/>
        </w:rPr>
        <w:t>O código anterior retorna uma métrica que varia de 0 a 1, onde 1 indica que nossas variáveis independentes explicam perfeitamente a variação de Y.</w:t>
      </w:r>
      <w:r>
        <w:rPr>
          <w:rFonts w:eastAsia="LMRoman8" w:ascii="LMRoman8" w:hAnsi="LMRoman8"/>
          <w:b w:val="false"/>
          <w:i w:val="false"/>
          <w:color w:val="0000FF"/>
          <w:w w:val="101"/>
          <w:sz w:val="15"/>
        </w:rPr>
        <w:t>7</w:t>
      </w:r>
      <w:r>
        <w:rPr>
          <w:rFonts w:eastAsia="LMRoman10" w:ascii="LMRoman10" w:hAnsi="LMRoman10"/>
          <w:b w:val="false"/>
          <w:i w:val="false"/>
          <w:color w:val="000000"/>
          <w:sz w:val="22"/>
        </w:rPr>
        <w:t>No nosso exemplo, o R-quadrado retornou um número de cerca de 0.7, o que indica que nosso modelo explica boa parcela da variação de</w:t>
      </w:r>
      <w:r>
        <w:rPr>
          <w:rFonts w:eastAsia="LMMono10" w:ascii="LMMono10" w:hAnsi="LMMono10"/>
          <w:b w:val="false"/>
          <w:i w:val="false"/>
          <w:color w:val="000000"/>
          <w:sz w:val="22"/>
        </w:rPr>
        <w:t xml:space="preserve"> pct_votos</w:t>
      </w:r>
      <w:r>
        <w:rPr>
          <w:rFonts w:eastAsia="LMRoman10" w:ascii="LMRoman10" w:hAnsi="LMRoman10"/>
          <w:b w:val="false"/>
          <w:i w:val="false"/>
          <w:color w:val="000000"/>
          <w:sz w:val="22"/>
        </w:rPr>
        <w:t>. Embora não seja uma métrica definitiva, nos dá uma boa ideia geral de desempenho.</w:t>
      </w:r>
    </w:p>
    <w:p>
      <w:pPr>
        <w:pStyle w:val="Normal"/>
        <w:widowControl/>
        <w:spacing w:lineRule="exact" w:line="270" w:before="136" w:after="0"/>
        <w:ind w:hanging="0" w:left="144" w:right="144"/>
        <w:jc w:val="center"/>
        <w:rPr/>
      </w:pPr>
      <w:r>
        <w:rPr>
          <w:rFonts w:eastAsia="LMRoman10" w:ascii="LMRoman10" w:hAnsi="LMRoman10"/>
          <w:b w:val="false"/>
          <w:i w:val="false"/>
          <w:color w:val="000000"/>
          <w:sz w:val="22"/>
        </w:rPr>
        <w:t>Além dessa métrica, também podemos usar o resultado do teste F do nosso modelo para avaliá-lo. O que ele faz? Em síntese, ele teste a hipótese nula de que nosso modelo completo, com</w:t>
      </w:r>
    </w:p>
    <w:p>
      <w:pPr>
        <w:pStyle w:val="Normal"/>
        <w:widowControl/>
        <w:spacing w:lineRule="exact" w:line="218" w:before="162" w:after="0"/>
        <w:ind w:hanging="172" w:left="498" w:right="230"/>
        <w:jc w:val="both"/>
        <w:rPr/>
      </w:pPr>
      <w:r>
        <w:rPr>
          <w:rFonts w:eastAsia="LMRoman6" w:ascii="LMRoman6" w:hAnsi="LMRoman6"/>
          <w:b w:val="false"/>
          <w:i w:val="false"/>
          <w:color w:val="000000"/>
          <w:sz w:val="12"/>
        </w:rPr>
        <w:t>7</w:t>
      </w:r>
      <w:r>
        <w:rPr>
          <w:rFonts w:eastAsia="LMRoman9" w:ascii="LMRoman9" w:hAnsi="LMRoman9"/>
          <w:b w:val="false"/>
          <w:i w:val="false"/>
          <w:color w:val="000000"/>
          <w:sz w:val="18"/>
        </w:rPr>
        <w:t>Particularmente, o R-quadrado é uma razão entre a soma dos quadrados dos resíduos do modelo (a distância entre os valores preditos e reais de Y) e a soma total dos quadrados (a distância entre os valores reais de Y e a média de Y).Na prática, isso nos dá uma ideia de quanto um modelo linear é melhor do que uma simples média para predizer valores de Y.</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158</w:t>
      </w:r>
    </w:p>
    <w:p>
      <w:pPr>
        <w:pStyle w:val="Normal"/>
        <w:widowControl/>
        <w:spacing w:lineRule="exact" w:line="220" w:before="0" w:after="356"/>
        <w:ind w:left="0" w:right="0"/>
        <w:rPr/>
      </w:pPr>
      <w:r>
        <w:rPr/>
      </w:r>
    </w:p>
    <w:p>
      <w:pPr>
        <w:pStyle w:val="Normal"/>
        <w:widowControl/>
        <w:spacing w:lineRule="exact" w:line="1444" w:before="0" w:after="0"/>
        <w:ind w:hanging="0" w:left="0" w:right="0"/>
        <w:jc w:val="center"/>
        <w:rPr/>
      </w:pPr>
      <w:r>
        <w:rPr>
          <w:rFonts w:eastAsia="LMRoman10" w:ascii="LMRoman10" w:hAnsi="LMRoman10"/>
          <w:b w:val="false"/>
          <w:i w:val="false"/>
          <w:color w:val="000000"/>
          <w:sz w:val="22"/>
        </w:rPr>
        <w:t>(apenas com o intercepto,</w:t>
      </w:r>
      <w:r>
        <w:rPr>
          <w:rFonts w:eastAsia="LatinModernMath" w:ascii="LatinModernMath" w:hAnsi="LatinModernMath"/>
          <w:b w:val="false"/>
          <w:i w:val="false"/>
          <w:color w:val="000000"/>
          <w:sz w:val="22"/>
        </w:rPr>
        <w:t xml:space="preserve"> 𝛼</w:t>
      </w:r>
      <w:r>
        <w:rPr>
          <w:rFonts w:eastAsia="LMRoman10" w:ascii="LMRoman10" w:hAnsi="LMRoman10"/>
          <w:b w:val="false"/>
          <w:i w:val="false"/>
          <w:color w:val="000000"/>
          <w:sz w:val="22"/>
        </w:rPr>
        <w:t>), que seria o mesmo que usar a média de</w:t>
      </w:r>
      <w:r>
        <w:rPr>
          <w:rFonts w:eastAsia="LMMono10" w:ascii="LMMono10" w:hAnsi="LMMono10"/>
          <w:b w:val="false"/>
          <w:i w:val="false"/>
          <w:color w:val="000000"/>
          <w:sz w:val="22"/>
        </w:rPr>
        <w:t xml:space="preserve"> y</w:t>
      </w:r>
      <w:r>
        <w:rPr>
          <w:rFonts w:eastAsia="LMRoman10" w:ascii="LMRoman10" w:hAnsi="LMRoman10"/>
          <w:b w:val="false"/>
          <w:i w:val="false"/>
          <w:color w:val="000000"/>
          <w:sz w:val="22"/>
        </w:rPr>
        <w:t xml:space="preserve"> para predizer seus</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0"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summary</w:t>
            </w:r>
            <w:r>
              <w:rPr>
                <w:rFonts w:eastAsia="LMMono10" w:ascii="LMMono10" w:hAnsi="LMMono10"/>
                <w:b w:val="false"/>
                <w:i w:val="false"/>
                <w:color w:val="003A4F"/>
                <w:sz w:val="22"/>
              </w:rPr>
              <w:t>(mod)</w:t>
            </w:r>
          </w:p>
        </w:tc>
      </w:tr>
    </w:tbl>
    <w:p>
      <w:pPr>
        <w:pStyle w:val="Normal"/>
        <w:widowControl/>
        <w:spacing w:lineRule="exact" w:line="290" w:before="696" w:after="0"/>
        <w:ind w:hanging="0" w:left="230" w:right="0"/>
        <w:jc w:val="left"/>
        <w:rPr/>
      </w:pPr>
      <w:r>
        <w:rPr>
          <w:rFonts w:eastAsia="LMMono10" w:ascii="LMMono10" w:hAnsi="LMMono10"/>
          <w:b w:val="false"/>
          <w:i w:val="false"/>
          <w:color w:val="000000"/>
          <w:sz w:val="22"/>
        </w:rPr>
        <w:t>Call:</w:t>
      </w:r>
    </w:p>
    <w:p>
      <w:pPr>
        <w:pStyle w:val="Normal"/>
        <w:widowControl/>
        <w:spacing w:lineRule="exact" w:line="292" w:before="0" w:after="0"/>
        <w:ind w:hanging="0" w:left="230" w:right="0"/>
        <w:jc w:val="left"/>
        <w:rPr/>
      </w:pPr>
      <w:r>
        <w:rPr>
          <w:rFonts w:eastAsia="LMMono10" w:ascii="LMMono10" w:hAnsi="LMMono10"/>
          <w:b w:val="false"/>
          <w:i w:val="false"/>
          <w:color w:val="000000"/>
          <w:sz w:val="22"/>
        </w:rPr>
        <w:t>lm(formula = pct_votos ~ pct_gastos, data = gov)</w:t>
      </w:r>
    </w:p>
    <w:p>
      <w:pPr>
        <w:pStyle w:val="Normal"/>
        <w:widowControl/>
        <w:spacing w:lineRule="exact" w:line="292" w:before="250" w:after="0"/>
        <w:ind w:hanging="0" w:left="230" w:right="0"/>
        <w:jc w:val="left"/>
        <w:rPr/>
      </w:pPr>
      <w:r>
        <w:rPr>
          <w:rFonts w:eastAsia="LMMono10" w:ascii="LMMono10" w:hAnsi="LMMono10"/>
          <w:b w:val="false"/>
          <w:i w:val="false"/>
          <w:color w:val="000000"/>
          <w:sz w:val="22"/>
        </w:rPr>
        <w:t>Residuals:</w:t>
      </w:r>
    </w:p>
    <w:p>
      <w:pPr>
        <w:pStyle w:val="Normal"/>
        <w:widowControl/>
        <w:tabs>
          <w:tab w:val="clear" w:pos="720"/>
          <w:tab w:val="left" w:pos="1948" w:leader="none"/>
          <w:tab w:val="left" w:pos="2520" w:leader="none"/>
          <w:tab w:val="left" w:pos="4010" w:leader="none"/>
          <w:tab w:val="left" w:pos="4926" w:leader="none"/>
        </w:tabs>
        <w:spacing w:lineRule="exact" w:line="290" w:before="0" w:after="0"/>
        <w:ind w:hanging="0" w:left="802" w:right="0"/>
        <w:jc w:val="left"/>
        <w:rPr/>
      </w:pPr>
      <w:r>
        <w:rPr>
          <w:rFonts w:eastAsia="LMMono10" w:ascii="LMMono10" w:hAnsi="LMMono10"/>
          <w:b w:val="false"/>
          <w:i w:val="false"/>
          <w:color w:val="000000"/>
          <w:sz w:val="22"/>
        </w:rPr>
        <w:t xml:space="preserve">Min </w:t>
      </w:r>
      <w:r>
        <w:rPr/>
        <w:tab/>
      </w:r>
      <w:r>
        <w:rPr>
          <w:rFonts w:eastAsia="LMMono10" w:ascii="LMMono10" w:hAnsi="LMMono10"/>
          <w:b w:val="false"/>
          <w:i w:val="false"/>
          <w:color w:val="000000"/>
          <w:sz w:val="22"/>
        </w:rPr>
        <w:t xml:space="preserve">1Q </w:t>
      </w:r>
      <w:r>
        <w:rPr/>
        <w:tab/>
      </w:r>
      <w:r>
        <w:rPr>
          <w:rFonts w:eastAsia="LMMono10" w:ascii="LMMono10" w:hAnsi="LMMono10"/>
          <w:b w:val="false"/>
          <w:i w:val="false"/>
          <w:color w:val="000000"/>
          <w:sz w:val="22"/>
        </w:rPr>
        <w:t xml:space="preserve">Median </w:t>
      </w:r>
      <w:r>
        <w:rPr/>
        <w:tab/>
      </w:r>
      <w:r>
        <w:rPr>
          <w:rFonts w:eastAsia="LMMono10" w:ascii="LMMono10" w:hAnsi="LMMono10"/>
          <w:b w:val="false"/>
          <w:i w:val="false"/>
          <w:color w:val="000000"/>
          <w:sz w:val="22"/>
        </w:rPr>
        <w:t xml:space="preserve">3Q </w:t>
      </w:r>
      <w:r>
        <w:rPr/>
        <w:tab/>
      </w:r>
      <w:r>
        <w:rPr>
          <w:rFonts w:eastAsia="LMMono10" w:ascii="LMMono10" w:hAnsi="LMMono10"/>
          <w:b w:val="false"/>
          <w:i w:val="false"/>
          <w:color w:val="000000"/>
          <w:sz w:val="22"/>
        </w:rPr>
        <w:t>Max</w:t>
      </w:r>
    </w:p>
    <w:p>
      <w:pPr>
        <w:pStyle w:val="Normal"/>
        <w:widowControl/>
        <w:tabs>
          <w:tab w:val="clear" w:pos="720"/>
          <w:tab w:val="left" w:pos="1374" w:leader="none"/>
          <w:tab w:val="left" w:pos="2520" w:leader="none"/>
          <w:tab w:val="left" w:pos="3550" w:leader="none"/>
          <w:tab w:val="left" w:pos="4468" w:leader="none"/>
        </w:tabs>
        <w:spacing w:lineRule="exact" w:line="292" w:before="0" w:after="0"/>
        <w:ind w:hanging="0" w:left="230" w:right="0"/>
        <w:jc w:val="left"/>
        <w:rPr/>
      </w:pPr>
      <w:r>
        <w:rPr>
          <w:rFonts w:eastAsia="LMMono10" w:ascii="LMMono10" w:hAnsi="LMMono10"/>
          <w:b w:val="false"/>
          <w:i w:val="false"/>
          <w:color w:val="000000"/>
          <w:sz w:val="22"/>
        </w:rPr>
        <w:t xml:space="preserve">-23.9070-5.5258 </w:t>
      </w:r>
      <w:r>
        <w:rPr/>
        <w:tab/>
      </w:r>
      <w:r>
        <w:rPr>
          <w:rFonts w:eastAsia="LMMono10" w:ascii="LMMono10" w:hAnsi="LMMono10"/>
          <w:b w:val="false"/>
          <w:i w:val="false"/>
          <w:color w:val="000000"/>
          <w:sz w:val="22"/>
        </w:rPr>
        <w:t xml:space="preserve">0.3822 </w:t>
      </w:r>
      <w:r>
        <w:rPr/>
        <w:tab/>
      </w:r>
      <w:r>
        <w:rPr>
          <w:rFonts w:eastAsia="LMMono10" w:ascii="LMMono10" w:hAnsi="LMMono10"/>
          <w:b w:val="false"/>
          <w:i w:val="false"/>
          <w:color w:val="000000"/>
          <w:sz w:val="22"/>
        </w:rPr>
        <w:t>8.9111 15.3246</w:t>
      </w:r>
    </w:p>
    <w:p>
      <w:pPr>
        <w:pStyle w:val="Normal"/>
        <w:widowControl/>
        <w:spacing w:lineRule="exact" w:line="292" w:before="250" w:after="0"/>
        <w:ind w:hanging="0" w:left="230" w:right="0"/>
        <w:jc w:val="left"/>
        <w:rPr/>
      </w:pPr>
      <w:r>
        <w:rPr>
          <w:rFonts w:eastAsia="LMMono10" w:ascii="LMMono10" w:hAnsi="LMMono10"/>
          <w:b w:val="false"/>
          <w:i w:val="false"/>
          <w:color w:val="000000"/>
          <w:sz w:val="22"/>
        </w:rPr>
        <w:t>Coefficients:</w:t>
      </w:r>
    </w:p>
    <w:p>
      <w:pPr>
        <w:pStyle w:val="Normal"/>
        <w:widowControl/>
        <w:spacing w:lineRule="exact" w:line="290" w:before="0" w:after="0"/>
        <w:ind w:hanging="0" w:left="1604" w:right="0"/>
        <w:jc w:val="left"/>
        <w:rPr/>
      </w:pPr>
      <w:r>
        <w:rPr>
          <w:rFonts w:eastAsia="LMMono10" w:ascii="LMMono10" w:hAnsi="LMMono10"/>
          <w:b w:val="false"/>
          <w:i w:val="false"/>
          <w:color w:val="000000"/>
          <w:sz w:val="22"/>
        </w:rPr>
        <w:t>Estimate Std. Error t value Pr(&gt;|t|)</w:t>
      </w:r>
    </w:p>
    <w:p>
      <w:pPr>
        <w:pStyle w:val="Normal"/>
        <w:widowControl/>
        <w:tabs>
          <w:tab w:val="clear" w:pos="720"/>
          <w:tab w:val="left" w:pos="1832" w:leader="none"/>
          <w:tab w:val="left" w:pos="3208" w:leader="none"/>
          <w:tab w:val="left" w:pos="4008" w:leader="none"/>
          <w:tab w:val="left" w:pos="5154" w:leader="none"/>
        </w:tabs>
        <w:spacing w:lineRule="exact" w:line="290" w:before="0" w:after="0"/>
        <w:ind w:hanging="0" w:left="230" w:right="0"/>
        <w:jc w:val="left"/>
        <w:rPr/>
      </w:pPr>
      <w:r>
        <w:rPr>
          <w:rFonts w:eastAsia="LMMono10" w:ascii="LMMono10" w:hAnsi="LMMono10"/>
          <w:b w:val="false"/>
          <w:i w:val="false"/>
          <w:color w:val="000000"/>
          <w:sz w:val="22"/>
        </w:rPr>
        <w:t>(Intercept)</w:t>
      </w:r>
      <w:r>
        <w:rPr/>
        <w:tab/>
      </w:r>
      <w:r>
        <w:rPr>
          <w:rFonts w:eastAsia="LMMono10" w:ascii="LMMono10" w:hAnsi="LMMono10"/>
          <w:b w:val="false"/>
          <w:i w:val="false"/>
          <w:color w:val="000000"/>
          <w:sz w:val="22"/>
        </w:rPr>
        <w:t xml:space="preserve">-5.832 </w:t>
      </w:r>
      <w:r>
        <w:rPr/>
        <w:tab/>
      </w:r>
      <w:r>
        <w:rPr>
          <w:rFonts w:eastAsia="LMMono10" w:ascii="LMMono10" w:hAnsi="LMMono10"/>
          <w:b w:val="false"/>
          <w:i w:val="false"/>
          <w:color w:val="000000"/>
          <w:sz w:val="22"/>
        </w:rPr>
        <w:t xml:space="preserve">6.517-0.895 </w:t>
      </w:r>
      <w:r>
        <w:rPr/>
        <w:tab/>
      </w:r>
      <w:r>
        <w:rPr>
          <w:rFonts w:eastAsia="LMMono10" w:ascii="LMMono10" w:hAnsi="LMMono10"/>
          <w:b w:val="false"/>
          <w:i w:val="false"/>
          <w:color w:val="000000"/>
          <w:sz w:val="22"/>
        </w:rPr>
        <w:t>0.388</w:t>
      </w:r>
    </w:p>
    <w:p>
      <w:pPr>
        <w:pStyle w:val="Normal"/>
        <w:widowControl/>
        <w:tabs>
          <w:tab w:val="clear" w:pos="720"/>
          <w:tab w:val="left" w:pos="1948" w:leader="none"/>
          <w:tab w:val="left" w:pos="3208" w:leader="none"/>
          <w:tab w:val="left" w:pos="4124" w:leader="none"/>
        </w:tabs>
        <w:spacing w:lineRule="exact" w:line="290" w:before="0" w:after="0"/>
        <w:ind w:hanging="0" w:left="230" w:right="0"/>
        <w:jc w:val="left"/>
        <w:rPr/>
      </w:pPr>
      <w:r>
        <w:rPr>
          <w:rFonts w:eastAsia="LMMono10" w:ascii="LMMono10" w:hAnsi="LMMono10"/>
          <w:b w:val="false"/>
          <w:i w:val="false"/>
          <w:color w:val="000000"/>
          <w:sz w:val="22"/>
        </w:rPr>
        <w:t xml:space="preserve">pct_gastos </w:t>
      </w:r>
      <w:r>
        <w:rPr/>
        <w:tab/>
      </w:r>
      <w:r>
        <w:rPr>
          <w:rFonts w:eastAsia="LMMono10" w:ascii="LMMono10" w:hAnsi="LMMono10"/>
          <w:b w:val="false"/>
          <w:i w:val="false"/>
          <w:color w:val="000000"/>
          <w:sz w:val="22"/>
        </w:rPr>
        <w:t xml:space="preserve">1.255 </w:t>
      </w:r>
      <w:r>
        <w:rPr/>
        <w:tab/>
      </w:r>
      <w:r>
        <w:rPr>
          <w:rFonts w:eastAsia="LMMono10" w:ascii="LMMono10" w:hAnsi="LMMono10"/>
          <w:b w:val="false"/>
          <w:i w:val="false"/>
          <w:color w:val="000000"/>
          <w:sz w:val="22"/>
        </w:rPr>
        <w:t xml:space="preserve">0.210 </w:t>
      </w:r>
      <w:r>
        <w:rPr/>
        <w:tab/>
      </w:r>
      <w:r>
        <w:rPr>
          <w:rFonts w:eastAsia="LMMono10" w:ascii="LMMono10" w:hAnsi="LMMono10"/>
          <w:b w:val="false"/>
          <w:i w:val="false"/>
          <w:color w:val="000000"/>
          <w:sz w:val="22"/>
        </w:rPr>
        <w:t>5.977 6.44e-05 ***</w:t>
      </w:r>
    </w:p>
    <w:p>
      <w:pPr>
        <w:pStyle w:val="Normal"/>
        <w:widowControl/>
        <w:spacing w:lineRule="exact" w:line="290" w:before="0" w:after="0"/>
        <w:ind w:hanging="0" w:left="230" w:right="0"/>
        <w:jc w:val="left"/>
        <w:rPr/>
      </w:pPr>
      <w:r>
        <w:rPr>
          <w:rFonts w:eastAsia="LMMono10" w:ascii="LMMono10" w:hAnsi="LMMono10"/>
          <w:b w:val="false"/>
          <w:i w:val="false"/>
          <w:color w:val="000000"/>
          <w:sz w:val="22"/>
        </w:rPr>
        <w:t>---</w:t>
      </w:r>
    </w:p>
    <w:p>
      <w:pPr>
        <w:pStyle w:val="Normal"/>
        <w:widowControl/>
        <w:tabs>
          <w:tab w:val="clear" w:pos="720"/>
          <w:tab w:val="left" w:pos="2062" w:leader="none"/>
        </w:tabs>
        <w:spacing w:lineRule="exact" w:line="290" w:before="0" w:after="0"/>
        <w:ind w:hanging="0" w:left="230" w:right="0"/>
        <w:jc w:val="left"/>
        <w:rPr/>
      </w:pPr>
      <w:r>
        <w:rPr>
          <w:rFonts w:eastAsia="LMMono10" w:ascii="LMMono10" w:hAnsi="LMMono10"/>
          <w:b w:val="false"/>
          <w:i w:val="false"/>
          <w:color w:val="000000"/>
          <w:sz w:val="22"/>
        </w:rPr>
        <w:t xml:space="preserve">Signif. codes: </w:t>
      </w:r>
      <w:r>
        <w:rPr/>
        <w:tab/>
      </w:r>
      <w:r>
        <w:rPr>
          <w:rFonts w:eastAsia="LMMono10" w:ascii="LMMono10" w:hAnsi="LMMono10"/>
          <w:b w:val="false"/>
          <w:i w:val="false"/>
          <w:color w:val="000000"/>
          <w:sz w:val="22"/>
        </w:rPr>
        <w:t>0 '***' 0.001 '**' 0.01 '*' 0.05 '.' 0.1 ' ' 1</w:t>
      </w:r>
    </w:p>
    <w:p>
      <w:pPr>
        <w:pStyle w:val="Normal"/>
        <w:widowControl/>
        <w:spacing w:lineRule="exact" w:line="290" w:before="252" w:after="0"/>
        <w:ind w:hanging="0" w:left="230" w:right="0"/>
        <w:jc w:val="left"/>
        <w:rPr/>
      </w:pPr>
      <w:r>
        <w:rPr>
          <w:rFonts w:eastAsia="LMMono10" w:ascii="LMMono10" w:hAnsi="LMMono10"/>
          <w:b w:val="false"/>
          <w:i w:val="false"/>
          <w:color w:val="000000"/>
          <w:sz w:val="22"/>
        </w:rPr>
        <w:t>Residual standard error: 11.88 on 12 degrees of freedom</w:t>
      </w:r>
    </w:p>
    <w:p>
      <w:pPr>
        <w:pStyle w:val="Normal"/>
        <w:widowControl/>
        <w:tabs>
          <w:tab w:val="clear" w:pos="720"/>
          <w:tab w:val="left" w:pos="2634" w:leader="none"/>
          <w:tab w:val="left" w:pos="3894" w:leader="none"/>
          <w:tab w:val="left" w:pos="6300" w:leader="none"/>
        </w:tabs>
        <w:spacing w:lineRule="exact" w:line="290" w:before="0" w:after="0"/>
        <w:ind w:hanging="0" w:left="230" w:right="0"/>
        <w:jc w:val="left"/>
        <w:rPr/>
      </w:pPr>
      <w:r>
        <w:rPr>
          <w:rFonts w:eastAsia="LMMono10" w:ascii="LMMono10" w:hAnsi="LMMono10"/>
          <w:b w:val="false"/>
          <w:i w:val="false"/>
          <w:color w:val="000000"/>
          <w:sz w:val="22"/>
        </w:rPr>
        <w:t xml:space="preserve">Multiple R-squared: 0.7486, </w:t>
      </w:r>
      <w:r>
        <w:rPr/>
        <w:tab/>
      </w:r>
      <w:r>
        <w:rPr>
          <w:rFonts w:eastAsia="LMMono10" w:ascii="LMMono10" w:hAnsi="LMMono10"/>
          <w:b w:val="false"/>
          <w:i w:val="false"/>
          <w:color w:val="000000"/>
          <w:sz w:val="22"/>
        </w:rPr>
        <w:t xml:space="preserve">Adjusted R-squared: </w:t>
      </w:r>
      <w:r>
        <w:rPr/>
        <w:tab/>
      </w:r>
      <w:r>
        <w:rPr>
          <w:rFonts w:eastAsia="LMMono10" w:ascii="LMMono10" w:hAnsi="LMMono10"/>
          <w:b w:val="false"/>
          <w:i w:val="false"/>
          <w:color w:val="000000"/>
          <w:sz w:val="22"/>
        </w:rPr>
        <w:t>0.7276</w:t>
      </w:r>
    </w:p>
    <w:p>
      <w:pPr>
        <w:pStyle w:val="Normal"/>
        <w:widowControl/>
        <w:tabs>
          <w:tab w:val="clear" w:pos="720"/>
          <w:tab w:val="left" w:pos="4352" w:leader="none"/>
        </w:tabs>
        <w:spacing w:lineRule="exact" w:line="290" w:before="0" w:after="0"/>
        <w:ind w:hanging="0" w:left="230" w:right="0"/>
        <w:jc w:val="left"/>
        <w:rPr/>
      </w:pPr>
      <w:r>
        <w:rPr>
          <w:rFonts w:eastAsia="LMMono10" w:ascii="LMMono10" w:hAnsi="LMMono10"/>
          <w:b w:val="false"/>
          <w:i w:val="false"/>
          <w:color w:val="000000"/>
          <w:sz w:val="22"/>
        </w:rPr>
        <w:t xml:space="preserve">F-statistic: 35.73 on 1 and 12 DF, </w:t>
      </w:r>
      <w:r>
        <w:rPr/>
        <w:tab/>
      </w:r>
      <w:r>
        <w:rPr>
          <w:rFonts w:eastAsia="LMMono10" w:ascii="LMMono10" w:hAnsi="LMMono10"/>
          <w:b w:val="false"/>
          <w:i w:val="false"/>
          <w:color w:val="000000"/>
          <w:sz w:val="22"/>
        </w:rPr>
        <w:t>p-value: 6.436e-05</w:t>
      </w:r>
    </w:p>
    <w:p>
      <w:pPr>
        <w:pStyle w:val="Normal"/>
        <w:widowControl/>
        <w:spacing w:lineRule="exact" w:line="316" w:before="330" w:after="0"/>
        <w:ind w:hanging="0" w:left="0" w:right="0"/>
        <w:jc w:val="center"/>
        <w:rPr/>
      </w:pPr>
      <w:r>
        <w:rPr>
          <w:rFonts w:eastAsia="LMRoman10" w:ascii="LMRoman10" w:hAnsi="LMRoman10"/>
          <w:b w:val="false"/>
          <w:i w:val="false"/>
          <w:color w:val="000000"/>
          <w:sz w:val="22"/>
        </w:rPr>
        <w:t>No caso, como ele é menor que 0.05, rejeitamos a hipótese nula: nosso modelo com</w:t>
      </w:r>
      <w:r>
        <w:rPr>
          <w:rFonts w:eastAsia="LMMono10" w:ascii="LMMono10" w:hAnsi="LMMono10"/>
          <w:b w:val="false"/>
          <w:i w:val="false"/>
          <w:color w:val="000000"/>
          <w:sz w:val="22"/>
        </w:rPr>
        <w:t xml:space="preserve"> pct_gastos</w:t>
      </w:r>
    </w:p>
    <w:p>
      <w:pPr>
        <w:pStyle w:val="Normal"/>
        <w:widowControl/>
        <w:spacing w:lineRule="exact" w:line="308" w:before="0" w:after="0"/>
        <w:ind w:hanging="0" w:left="230" w:right="0"/>
        <w:jc w:val="left"/>
        <w:rPr/>
      </w:pPr>
      <w:r>
        <w:rPr>
          <w:rFonts w:eastAsia="LMRoman10" w:ascii="LMRoman10" w:hAnsi="LMRoman10"/>
          <w:b w:val="false"/>
          <w:i w:val="false"/>
          <w:color w:val="000000"/>
          <w:sz w:val="22"/>
        </w:rPr>
        <w:t>é melhor que um modelo sem essa informação.</w:t>
      </w:r>
    </w:p>
    <w:p>
      <w:pPr>
        <w:pStyle w:val="Normal"/>
        <w:widowControl/>
        <w:spacing w:lineRule="exact" w:line="342" w:before="386" w:after="0"/>
        <w:ind w:hanging="0" w:left="230" w:right="0"/>
        <w:jc w:val="left"/>
        <w:rPr/>
      </w:pPr>
      <w:r>
        <w:rPr>
          <w:rFonts w:eastAsia="LMSans10" w:ascii="LMSans10" w:hAnsi="LMSans10"/>
          <w:b/>
          <w:i w:val="false"/>
          <w:color w:val="000000"/>
          <w:sz w:val="24"/>
        </w:rPr>
        <w:t>5.2.3 Reportando resultados de modelos</w:t>
      </w:r>
    </w:p>
    <w:p>
      <w:pPr>
        <w:pStyle w:val="Normal"/>
        <w:widowControl/>
        <w:spacing w:lineRule="exact" w:line="308" w:before="232" w:after="0"/>
        <w:ind w:hanging="0" w:left="0" w:right="0"/>
        <w:jc w:val="center"/>
        <w:rPr/>
      </w:pPr>
      <w:r>
        <w:rPr>
          <w:rFonts w:eastAsia="LMRoman10" w:ascii="LMRoman10" w:hAnsi="LMRoman10"/>
          <w:b w:val="false"/>
          <w:i w:val="false"/>
          <w:color w:val="000000"/>
          <w:sz w:val="22"/>
        </w:rPr>
        <w:t>Uma vez estimado um modelo, o próximo passo é reportar seus resultados em um artigo ou</w:t>
      </w:r>
    </w:p>
    <w:p>
      <w:pPr>
        <w:pStyle w:val="Normal"/>
        <w:widowControl/>
        <w:spacing w:lineRule="exact" w:line="316" w:before="0" w:after="0"/>
        <w:ind w:hanging="0" w:left="0" w:right="0"/>
        <w:jc w:val="center"/>
        <w:rPr/>
      </w:pPr>
      <w:r>
        <w:rPr>
          <w:rFonts w:eastAsia="LMRoman10" w:ascii="LMRoman10" w:hAnsi="LMRoman10"/>
          <w:b w:val="false"/>
          <w:i w:val="false"/>
          <w:color w:val="000000"/>
          <w:sz w:val="22"/>
        </w:rPr>
        <w:t>documento. Para isso, podemos usar a função</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do pacote de mesmo nome, que</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já vimos nas seções anteriores. Para usá-lo, basta passar os modelos que queremos reportar</w:t>
      </w:r>
    </w:p>
    <w:p>
      <w:pPr>
        <w:pStyle w:val="Normal"/>
        <w:widowControl/>
        <w:spacing w:lineRule="exact" w:line="310" w:before="0" w:after="266"/>
        <w:ind w:hanging="0" w:left="230" w:right="0"/>
        <w:jc w:val="left"/>
        <w:rPr/>
      </w:pPr>
      <w:r>
        <w:rPr>
          <w:rFonts w:eastAsia="LMRoman10" w:ascii="LMRoman10" w:hAnsi="LMRoman10"/>
          <w:b w:val="false"/>
          <w:i w:val="false"/>
          <w:color w:val="000000"/>
          <w:sz w:val="22"/>
        </w:rPr>
        <w:t>para a função:</w:t>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0" w:before="0" w:after="0"/>
              <w:ind w:hanging="0" w:left="60" w:right="0"/>
              <w:jc w:val="left"/>
              <w:rPr/>
            </w:pPr>
            <w:r>
              <w:rPr>
                <w:rFonts w:eastAsia="LMMono10" w:ascii="LMMono10" w:hAnsi="LMMono10"/>
                <w:b w:val="false"/>
                <w:i w:val="false"/>
                <w:color w:val="4759AA"/>
                <w:sz w:val="22"/>
              </w:rPr>
              <w:t>modelsummary</w:t>
            </w:r>
            <w:r>
              <w:rPr>
                <w:rFonts w:eastAsia="LMMono10" w:ascii="LMMono10" w:hAnsi="LMMono10"/>
                <w:b w:val="false"/>
                <w:i w:val="false"/>
                <w:color w:val="003A4F"/>
                <w:sz w:val="22"/>
              </w:rPr>
              <w:t>(mod)</w:t>
            </w:r>
          </w:p>
        </w:tc>
      </w:tr>
      <w:tr>
        <w:trPr>
          <w:trHeight w:val="1250" w:hRule="exact"/>
        </w:trPr>
        <w:tc>
          <w:tcPr>
            <w:tcW w:w="9360" w:type="dxa"/>
            <w:tcBorders/>
          </w:tcPr>
          <w:p>
            <w:pPr>
              <w:pStyle w:val="Normal"/>
              <w:widowControl/>
              <w:tabs>
                <w:tab w:val="clear" w:pos="720"/>
                <w:tab w:val="left" w:pos="2550" w:leader="none"/>
              </w:tabs>
              <w:spacing w:lineRule="exact" w:line="268" w:before="386" w:after="0"/>
              <w:ind w:hanging="0" w:left="60" w:right="0"/>
              <w:jc w:val="left"/>
              <w:rPr/>
            </w:pPr>
            <w:r>
              <w:rPr>
                <w:rFonts w:eastAsia="LMRoman10" w:ascii="LMRoman10" w:hAnsi="LMRoman10"/>
                <w:b w:val="false"/>
                <w:i w:val="false"/>
                <w:color w:val="000000"/>
                <w:sz w:val="22"/>
              </w:rPr>
              <w:t>Por padrão,</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xml:space="preserve"> reporta modelos como colunas e uma tabela nas quais as linhas indicam os coeficientes, como o do intercepto e da variável independente</w:t>
            </w:r>
            <w:r>
              <w:rPr>
                <w:rFonts w:eastAsia="LMMono10" w:ascii="LMMono10" w:hAnsi="LMMono10"/>
                <w:b w:val="false"/>
                <w:i w:val="false"/>
                <w:color w:val="000000"/>
                <w:sz w:val="22"/>
              </w:rPr>
              <w:t xml:space="preserve"> pct_gastos</w:t>
            </w:r>
            <w:r>
              <w:rPr>
                <w:rFonts w:eastAsia="LMRoman10" w:ascii="LMRoman10" w:hAnsi="LMRoman10"/>
                <w:b w:val="false"/>
                <w:i w:val="false"/>
                <w:color w:val="000000"/>
                <w:sz w:val="22"/>
              </w:rPr>
              <w:t xml:space="preserve">, no caso do nosso exemplo. </w:t>
            </w:r>
            <w:r>
              <w:rPr/>
              <w:tab/>
            </w:r>
            <w:r>
              <w:rPr>
                <w:rFonts w:eastAsia="LMRoman10" w:ascii="LMRoman10" w:hAnsi="LMRoman10"/>
                <w:b w:val="false"/>
                <w:i w:val="false"/>
                <w:color w:val="000000"/>
                <w:sz w:val="22"/>
              </w:rPr>
              <w:t>Além disso, a tabela exportada também indica o erro-padrão de</w:t>
            </w:r>
          </w:p>
        </w:tc>
      </w:tr>
    </w:tbl>
    <w:p>
      <w:pPr>
        <w:sectPr>
          <w:type w:val="nextPage"/>
          <w:pgSz w:w="12240" w:h="15840"/>
          <w:pgMar w:left="1440" w:right="1440" w:gutter="0" w:header="0" w:top="578" w:footer="0" w:bottom="894"/>
          <w:pgNumType w:fmt="decimal"/>
          <w:formProt w:val="false"/>
          <w:textDirection w:val="lrTb"/>
          <w:docGrid w:type="default" w:linePitch="360" w:charSpace="4096"/>
        </w:sectPr>
        <w:pStyle w:val="Normal"/>
        <w:widowControl/>
        <w:spacing w:lineRule="exact" w:line="308" w:before="740" w:after="0"/>
        <w:ind w:hanging="0" w:left="0" w:right="0"/>
        <w:jc w:val="center"/>
        <w:rPr/>
      </w:pPr>
      <w:r>
        <w:rPr>
          <w:rFonts w:eastAsia="LMRoman10" w:ascii="LMRoman10" w:hAnsi="LMRoman10"/>
          <w:b w:val="false"/>
          <w:i w:val="false"/>
          <w:color w:val="000000"/>
          <w:sz w:val="22"/>
        </w:rPr>
        <w:t>159</w:t>
      </w:r>
    </w:p>
    <w:p>
      <w:pPr>
        <w:pStyle w:val="Normal"/>
        <w:widowControl/>
        <w:spacing w:lineRule="exact" w:line="220" w:before="0" w:after="416"/>
        <w:ind w:left="0" w:right="0"/>
        <w:rPr/>
      </w:pPr>
      <w:r>
        <w:rPr/>
      </w:r>
    </w:p>
    <w:tbl>
      <w:tblPr>
        <w:tblW w:w="9360" w:type="dxa"/>
        <w:jc w:val="left"/>
        <w:tblInd w:w="-8"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rHeight w:val="1954" w:hRule="exact"/>
        </w:trPr>
        <w:tc>
          <w:tcPr>
            <w:tcW w:w="4680" w:type="dxa"/>
            <w:tcBorders>
              <w:bottom w:val="single" w:sz="4" w:space="0" w:color="000000"/>
            </w:tcBorders>
          </w:tcPr>
          <w:p>
            <w:pPr>
              <w:pStyle w:val="Normal"/>
              <w:widowControl/>
              <w:spacing w:lineRule="exact" w:line="702" w:before="138" w:after="0"/>
              <w:ind w:hanging="0" w:left="3456" w:right="0"/>
              <w:jc w:val="center"/>
              <w:rPr/>
            </w:pPr>
            <w:r>
              <w:rPr>
                <w:rFonts w:eastAsia="LMRoman10" w:ascii="LMRoman10" w:hAnsi="LMRoman10"/>
                <w:b w:val="false"/>
                <w:i w:val="false"/>
                <w:color w:val="000000"/>
                <w:sz w:val="22"/>
              </w:rPr>
              <w:t xml:space="preserve">(Intercept) </w:t>
            </w:r>
            <w:r>
              <w:rPr/>
              <w:br/>
            </w:r>
            <w:r>
              <w:rPr>
                <w:rFonts w:eastAsia="LMRoman10" w:ascii="LMRoman10" w:hAnsi="LMRoman10"/>
                <w:b w:val="false"/>
                <w:i w:val="false"/>
                <w:color w:val="000000"/>
                <w:sz w:val="22"/>
              </w:rPr>
              <w:t>pct_gastos</w:t>
            </w:r>
          </w:p>
        </w:tc>
        <w:tc>
          <w:tcPr>
            <w:tcW w:w="4679" w:type="dxa"/>
            <w:tcBorders>
              <w:bottom w:val="single" w:sz="4" w:space="0" w:color="000000"/>
            </w:tcBorders>
          </w:tcPr>
          <w:p>
            <w:pPr>
              <w:pStyle w:val="Normal"/>
              <w:widowControl/>
              <w:spacing w:lineRule="exact" w:line="1444" w:before="0" w:after="0"/>
              <w:ind w:hanging="0" w:left="174" w:right="0"/>
              <w:jc w:val="left"/>
              <w:rPr/>
            </w:pPr>
            <w:r>
              <w:rPr>
                <w:rFonts w:eastAsia="LatinModernMath" w:ascii="LatinModernMath" w:hAnsi="LatinModernMath"/>
                <w:b w:val="false"/>
                <w:i w:val="false"/>
                <w:color w:val="000000"/>
                <w:sz w:val="22"/>
              </w:rPr>
              <w:t>−</w:t>
            </w:r>
            <w:r>
              <w:rPr>
                <w:rFonts w:eastAsia="LatinModernMath" w:ascii="LatinModernMath" w:hAnsi="LatinModernMath"/>
                <w:b w:val="false"/>
                <w:i w:val="false"/>
                <w:color w:val="000000"/>
                <w:sz w:val="22"/>
              </w:rPr>
              <w:t xml:space="preserve">5.832 </w:t>
            </w: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6.517</w:t>
            </w:r>
            <w:r>
              <w:rPr>
                <w:rFonts w:eastAsia="LMRoman10" w:ascii="LMRoman10" w:hAnsi="LMRoman10"/>
                <w:b w:val="false"/>
                <w:i w:val="false"/>
                <w:color w:val="000000"/>
                <w:sz w:val="22"/>
              </w:rPr>
              <w:t>) (</w:t>
            </w:r>
            <w:r>
              <w:rPr>
                <w:rFonts w:eastAsia="LatinModernMath" w:ascii="LatinModernMath" w:hAnsi="LatinModernMath"/>
                <w:b w:val="false"/>
                <w:i w:val="false"/>
                <w:color w:val="000000"/>
                <w:sz w:val="22"/>
              </w:rPr>
              <w:t>0.210</w:t>
            </w:r>
            <w:r>
              <w:rPr>
                <w:rFonts w:eastAsia="LMRoman10" w:ascii="LMRoman10" w:hAnsi="LMRoman10"/>
                <w:b w:val="false"/>
                <w:i w:val="false"/>
                <w:color w:val="000000"/>
                <w:sz w:val="22"/>
              </w:rPr>
              <w:t xml:space="preserve">) </w:t>
            </w:r>
            <w:r>
              <w:rPr>
                <w:rFonts w:eastAsia="LatinModernMath" w:ascii="LatinModernMath" w:hAnsi="LatinModernMath"/>
                <w:b w:val="false"/>
                <w:i w:val="false"/>
                <w:color w:val="000000"/>
                <w:sz w:val="22"/>
              </w:rPr>
              <w:t>1.255</w:t>
            </w:r>
          </w:p>
        </w:tc>
      </w:tr>
      <w:tr>
        <w:trPr>
          <w:trHeight w:val="2604" w:hRule="exact"/>
        </w:trPr>
        <w:tc>
          <w:tcPr>
            <w:tcW w:w="4680" w:type="dxa"/>
            <w:tcBorders>
              <w:top w:val="single" w:sz="4" w:space="0" w:color="000000"/>
            </w:tcBorders>
          </w:tcPr>
          <w:p>
            <w:pPr>
              <w:pStyle w:val="Normal"/>
              <w:widowControl/>
              <w:spacing w:lineRule="exact" w:line="310" w:before="0" w:after="0"/>
              <w:ind w:hanging="0" w:left="0" w:right="210"/>
              <w:jc w:val="right"/>
              <w:rPr/>
            </w:pPr>
            <w:r>
              <w:rPr>
                <w:rFonts w:eastAsia="LMRoman10" w:ascii="LMRoman10" w:hAnsi="LMRoman10"/>
                <w:b w:val="false"/>
                <w:i w:val="false"/>
                <w:color w:val="000000"/>
                <w:sz w:val="22"/>
              </w:rPr>
              <w:t>Num.Obs.</w:t>
            </w:r>
          </w:p>
          <w:p>
            <w:pPr>
              <w:pStyle w:val="Normal"/>
              <w:widowControl/>
              <w:spacing w:lineRule="exact" w:line="350" w:before="0" w:after="0"/>
              <w:ind w:hanging="0" w:left="3544" w:right="288"/>
              <w:jc w:val="left"/>
              <w:rPr/>
            </w:pPr>
            <w:r>
              <w:rPr>
                <w:rFonts w:eastAsia="LMRoman10" w:ascii="LMRoman10" w:hAnsi="LMRoman10"/>
                <w:b w:val="false"/>
                <w:i w:val="false"/>
                <w:color w:val="000000"/>
                <w:sz w:val="22"/>
              </w:rPr>
              <w:t xml:space="preserve">R2 </w:t>
            </w:r>
            <w:r>
              <w:rPr/>
              <w:br/>
            </w:r>
            <w:r>
              <w:rPr>
                <w:rFonts w:eastAsia="LMRoman10" w:ascii="LMRoman10" w:hAnsi="LMRoman10"/>
                <w:b w:val="false"/>
                <w:i w:val="false"/>
                <w:color w:val="000000"/>
                <w:sz w:val="22"/>
              </w:rPr>
              <w:t>R2 Adj.</w:t>
            </w:r>
          </w:p>
          <w:p>
            <w:pPr>
              <w:pStyle w:val="Normal"/>
              <w:widowControl/>
              <w:spacing w:lineRule="exact" w:line="350" w:before="2" w:after="0"/>
              <w:ind w:hanging="0" w:left="3544" w:right="288"/>
              <w:jc w:val="left"/>
              <w:rPr/>
            </w:pPr>
            <w:r>
              <w:rPr>
                <w:rFonts w:eastAsia="LMRoman10" w:ascii="LMRoman10" w:hAnsi="LMRoman10"/>
                <w:b w:val="false"/>
                <w:i w:val="false"/>
                <w:color w:val="000000"/>
                <w:sz w:val="22"/>
              </w:rPr>
              <w:t xml:space="preserve">AIC </w:t>
            </w:r>
            <w:r>
              <w:rPr/>
              <w:br/>
            </w:r>
            <w:r>
              <w:rPr>
                <w:rFonts w:eastAsia="LMRoman10" w:ascii="LMRoman10" w:hAnsi="LMRoman10"/>
                <w:b w:val="false"/>
                <w:i w:val="false"/>
                <w:color w:val="000000"/>
                <w:sz w:val="22"/>
              </w:rPr>
              <w:t xml:space="preserve">BIC </w:t>
            </w:r>
            <w:r>
              <w:rPr/>
              <w:br/>
            </w:r>
            <w:r>
              <w:rPr>
                <w:rFonts w:eastAsia="LMRoman10" w:ascii="LMRoman10" w:hAnsi="LMRoman10"/>
                <w:b w:val="false"/>
                <w:i w:val="false"/>
                <w:color w:val="000000"/>
                <w:sz w:val="22"/>
              </w:rPr>
              <w:t xml:space="preserve">Log.Lik. </w:t>
            </w:r>
            <w:r>
              <w:rPr/>
              <w:br/>
            </w:r>
            <w:r>
              <w:rPr>
                <w:rFonts w:eastAsia="LMRoman10" w:ascii="LMRoman10" w:hAnsi="LMRoman10"/>
                <w:b w:val="false"/>
                <w:i w:val="false"/>
                <w:color w:val="000000"/>
                <w:sz w:val="22"/>
              </w:rPr>
              <w:t>RMSE</w:t>
            </w:r>
          </w:p>
        </w:tc>
        <w:tc>
          <w:tcPr>
            <w:tcW w:w="4679" w:type="dxa"/>
            <w:tcBorders>
              <w:top w:val="single" w:sz="4" w:space="0" w:color="000000"/>
            </w:tcBorders>
          </w:tcPr>
          <w:p>
            <w:pPr>
              <w:pStyle w:val="Normal"/>
              <w:widowControl/>
              <w:spacing w:lineRule="exact" w:line="1446" w:before="0" w:after="0"/>
              <w:ind w:hanging="0" w:left="120" w:right="0"/>
              <w:jc w:val="left"/>
              <w:rPr/>
            </w:pPr>
            <w:r>
              <w:rPr>
                <w:rFonts w:eastAsia="LatinModernMath" w:ascii="LatinModernMath" w:hAnsi="LatinModernMath"/>
                <w:b w:val="false"/>
                <w:i w:val="false"/>
                <w:color w:val="000000"/>
                <w:sz w:val="22"/>
              </w:rPr>
              <w:t>−</w:t>
            </w:r>
            <w:r>
              <w:rPr>
                <w:rFonts w:eastAsia="LatinModernMath" w:ascii="LatinModernMath" w:hAnsi="LatinModernMath"/>
                <w:b w:val="false"/>
                <w:i w:val="false"/>
                <w:color w:val="000000"/>
                <w:sz w:val="22"/>
              </w:rPr>
              <w:t>53.429 0.749 0.728 112.9 114.8 14</w:t>
            </w:r>
          </w:p>
        </w:tc>
      </w:tr>
      <w:tr>
        <w:trPr>
          <w:trHeight w:val="5264" w:hRule="exact"/>
        </w:trPr>
        <w:tc>
          <w:tcPr>
            <w:tcW w:w="9359" w:type="dxa"/>
            <w:gridSpan w:val="2"/>
            <w:tcBorders/>
          </w:tcPr>
          <w:p>
            <w:pPr>
              <w:pStyle w:val="Normal"/>
              <w:widowControl/>
              <w:tabs>
                <w:tab w:val="clear" w:pos="720"/>
                <w:tab w:val="left" w:pos="3598" w:leader="none"/>
              </w:tabs>
              <w:spacing w:lineRule="exact" w:line="1654" w:before="0" w:after="0"/>
              <w:ind w:hanging="0" w:left="130" w:right="0"/>
              <w:jc w:val="left"/>
              <w:rPr/>
            </w:pPr>
            <w:r>
              <w:rPr>
                <w:rFonts w:eastAsia="LMRoman10" w:ascii="LMRoman10" w:hAnsi="LMRoman10"/>
                <w:b w:val="false"/>
                <w:i w:val="false"/>
                <w:color w:val="000000"/>
                <w:sz w:val="22"/>
              </w:rPr>
              <w:t>cada coeficiente em parenteses, logo abaixo de cada estimativa. Finalmente, para modelos (Intercept)</w:t>
            </w:r>
          </w:p>
          <w:p>
            <w:pPr>
              <w:pStyle w:val="Normal"/>
              <w:widowControl/>
              <w:spacing w:lineRule="exact" w:line="310" w:before="0" w:after="0"/>
              <w:ind w:hanging="0" w:left="0" w:right="4486"/>
              <w:jc w:val="right"/>
              <w:rPr/>
            </w:pPr>
            <w:r>
              <w:rPr>
                <w:rFonts w:eastAsia="LMRoman10" w:ascii="LMRoman10" w:hAnsi="LMRoman10"/>
                <w:b w:val="false"/>
                <w:i w:val="false"/>
                <w:color w:val="000000"/>
                <w:sz w:val="22"/>
              </w:rPr>
              <w:t>pct_gastos</w:t>
            </w:r>
          </w:p>
          <w:p>
            <w:pPr>
              <w:pStyle w:val="Normal"/>
              <w:widowControl/>
              <w:spacing w:lineRule="exact" w:line="310" w:before="402" w:after="0"/>
              <w:ind w:hanging="0" w:left="0" w:right="4578"/>
              <w:jc w:val="right"/>
              <w:rPr/>
            </w:pPr>
            <w:r>
              <w:rPr>
                <w:rFonts w:eastAsia="LMRoman10" w:ascii="LMRoman10" w:hAnsi="LMRoman10"/>
                <w:b w:val="false"/>
                <w:i w:val="false"/>
                <w:color w:val="000000"/>
                <w:sz w:val="22"/>
              </w:rPr>
              <w:t>Num.Obs.</w:t>
            </w:r>
          </w:p>
          <w:p>
            <w:pPr>
              <w:pStyle w:val="Normal"/>
              <w:widowControl/>
              <w:tabs>
                <w:tab w:val="clear" w:pos="720"/>
                <w:tab w:val="left" w:pos="4894" w:leader="none"/>
                <w:tab w:val="left" w:pos="4978" w:leader="none"/>
                <w:tab w:val="left" w:pos="4980" w:leader="none"/>
                <w:tab w:val="left" w:pos="5118" w:leader="none"/>
              </w:tabs>
              <w:spacing w:lineRule="exact" w:line="308" w:before="0" w:after="0"/>
              <w:ind w:hanging="0" w:left="3598" w:right="0"/>
              <w:jc w:val="left"/>
              <w:rPr/>
            </w:pPr>
            <w:r>
              <w:rPr>
                <w:rFonts w:eastAsia="LMRoman10" w:ascii="LMRoman10" w:hAnsi="LMRoman10"/>
                <w:b w:val="false"/>
                <w:i w:val="false"/>
                <w:color w:val="000000"/>
                <w:sz w:val="22"/>
              </w:rPr>
              <w:t>R2</w:t>
            </w:r>
            <w:r>
              <w:rPr/>
              <w:tab/>
            </w:r>
            <w:r>
              <w:rPr>
                <w:rFonts w:eastAsia="LatinModernMath" w:ascii="LatinModernMath" w:hAnsi="LatinModernMath"/>
                <w:b w:val="false"/>
                <w:i w:val="false"/>
                <w:color w:val="000000"/>
                <w:sz w:val="22"/>
              </w:rPr>
              <w:t xml:space="preserve">−5.832 </w:t>
            </w: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6.517</w:t>
            </w:r>
            <w:r>
              <w:rPr>
                <w:rFonts w:eastAsia="LMRoman10" w:ascii="LMRoman10" w:hAnsi="LMRoman10"/>
                <w:b w:val="false"/>
                <w:i w:val="false"/>
                <w:color w:val="000000"/>
                <w:sz w:val="22"/>
              </w:rPr>
              <w:t>) (</w:t>
            </w:r>
            <w:r>
              <w:rPr>
                <w:rFonts w:eastAsia="LatinModernMath" w:ascii="LatinModernMath" w:hAnsi="LatinModernMath"/>
                <w:b w:val="false"/>
                <w:i w:val="false"/>
                <w:color w:val="000000"/>
                <w:sz w:val="22"/>
              </w:rPr>
              <w:t>0.210</w:t>
            </w:r>
            <w:r>
              <w:rPr>
                <w:rFonts w:eastAsia="LMRoman10" w:ascii="LMRoman10" w:hAnsi="LMRoman10"/>
                <w:b w:val="false"/>
                <w:i w:val="false"/>
                <w:color w:val="000000"/>
                <w:sz w:val="22"/>
              </w:rPr>
              <w:t xml:space="preserve">) </w:t>
            </w:r>
            <w:r>
              <w:rPr>
                <w:rFonts w:eastAsia="LatinModernMath" w:ascii="LatinModernMath" w:hAnsi="LatinModernMath"/>
                <w:b w:val="false"/>
                <w:i w:val="false"/>
                <w:color w:val="000000"/>
                <w:sz w:val="22"/>
              </w:rPr>
              <w:t xml:space="preserve">0.749 </w:t>
            </w:r>
            <w:r>
              <w:rPr/>
              <w:tab/>
              <w:tab/>
              <w:tab/>
            </w:r>
            <w:r>
              <w:rPr>
                <w:rFonts w:eastAsia="LatinModernMath" w:ascii="LatinModernMath" w:hAnsi="LatinModernMath"/>
                <w:b w:val="false"/>
                <w:i w:val="false"/>
                <w:color w:val="000000"/>
                <w:sz w:val="22"/>
              </w:rPr>
              <w:t>1.255 14</w:t>
            </w:r>
          </w:p>
          <w:p>
            <w:pPr>
              <w:pStyle w:val="Normal"/>
              <w:widowControl/>
              <w:spacing w:lineRule="exact" w:line="272" w:before="152" w:after="0"/>
              <w:ind w:hanging="0" w:left="130" w:right="108"/>
              <w:jc w:val="both"/>
              <w:rPr/>
            </w:pPr>
            <w:r>
              <w:rPr>
                <w:rFonts w:eastAsia="LMRoman10" w:ascii="LMRoman10" w:hAnsi="LMRoman10"/>
                <w:b w:val="false"/>
                <w:i w:val="false"/>
                <w:color w:val="000000"/>
                <w:sz w:val="22"/>
              </w:rPr>
              <w:t>lineares simples por mínimos quadrados, como o nosso, a tabela uma série de estatísticas, como o R-quadrado, o R-quadrado ajustado (uma medida que penaliza modelos com muitas variáveis independentes), a estatística F e algumas outras medidas de ajustes que podem serúteis para determinados casos. Para deixar a tabela menor, mantendo apenas informações mais utilizadas,</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xml:space="preserve"> reserva o argumento</w:t>
            </w:r>
            <w:r>
              <w:rPr>
                <w:rFonts w:eastAsia="LMMono10" w:ascii="LMMono10" w:hAnsi="LMMono10"/>
                <w:b w:val="false"/>
                <w:i w:val="false"/>
                <w:color w:val="000000"/>
                <w:sz w:val="22"/>
              </w:rPr>
              <w:t xml:space="preserve"> got_map</w:t>
            </w:r>
            <w:r>
              <w:rPr>
                <w:rFonts w:eastAsia="LMRoman10" w:ascii="LMRoman10" w:hAnsi="LMRoman10"/>
                <w:b w:val="false"/>
                <w:i w:val="false"/>
                <w:color w:val="000000"/>
                <w:sz w:val="22"/>
              </w:rPr>
              <w:t>, que pode ser usado para indicar quais estatísticas queremos reportar. Para manter apenas o R-quadrado e o número de observações utilizadas na estimação do modelo, podemos usar o seguinte:</w:t>
            </w:r>
          </w:p>
        </w:tc>
      </w:tr>
    </w:tbl>
    <w:p>
      <w:pPr>
        <w:pStyle w:val="Normal"/>
        <w:widowControl/>
        <w:spacing w:lineRule="exact" w:line="204" w:before="0" w:after="0"/>
        <w:ind w:left="0" w:right="0"/>
        <w:rPr/>
      </w:pPr>
      <w:r>
        <w:rPr/>
      </w:r>
    </w:p>
    <w:tbl>
      <w:tblPr>
        <w:tblW w:w="936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322" w:hRule="exact"/>
        </w:trPr>
        <w:tc>
          <w:tcPr>
            <w:tcW w:w="9360" w:type="dxa"/>
            <w:tcBorders/>
            <w:shd w:fill="F0F3F5"/>
          </w:tcPr>
          <w:p>
            <w:pPr>
              <w:pStyle w:val="Normal"/>
              <w:widowControl/>
              <w:spacing w:lineRule="exact" w:line="292" w:before="0" w:after="0"/>
              <w:ind w:hanging="0" w:left="60" w:right="0"/>
              <w:jc w:val="left"/>
              <w:rPr/>
            </w:pPr>
            <w:r>
              <w:rPr>
                <w:rFonts w:eastAsia="LMMono10" w:ascii="LMMono10" w:hAnsi="LMMono10"/>
                <w:b w:val="false"/>
                <w:i w:val="false"/>
                <w:color w:val="4759AA"/>
                <w:sz w:val="22"/>
              </w:rPr>
              <w:t>modelsummary</w:t>
            </w:r>
            <w:r>
              <w:rPr>
                <w:rFonts w:eastAsia="LMMono10" w:ascii="LMMono10" w:hAnsi="LMMono10"/>
                <w:b w:val="false"/>
                <w:i w:val="false"/>
                <w:color w:val="003A4F"/>
                <w:sz w:val="22"/>
              </w:rPr>
              <w:t>(mod,</w:t>
            </w:r>
            <w:r>
              <w:rPr>
                <w:rFonts w:eastAsia="LMMono10" w:ascii="LMMono10" w:hAnsi="LMMono10"/>
                <w:b w:val="false"/>
                <w:i w:val="false"/>
                <w:color w:val="667221"/>
                <w:sz w:val="22"/>
              </w:rPr>
              <w:t xml:space="preserve"> gof_map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"nobs"</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"r.squared"</w:t>
            </w:r>
            <w:r>
              <w:rPr>
                <w:rFonts w:eastAsia="LMMono10" w:ascii="LMMono10" w:hAnsi="LMMono10"/>
                <w:b w:val="false"/>
                <w:i w:val="false"/>
                <w:color w:val="003A4F"/>
                <w:sz w:val="22"/>
              </w:rPr>
              <w:t>))</w:t>
            </w:r>
          </w:p>
        </w:tc>
      </w:tr>
    </w:tbl>
    <w:p>
      <w:pPr>
        <w:pStyle w:val="Normal"/>
        <w:widowControl/>
        <w:spacing w:lineRule="exact" w:line="272" w:before="382" w:after="0"/>
        <w:ind w:hanging="0" w:left="230" w:right="230"/>
        <w:jc w:val="both"/>
        <w:rPr/>
      </w:pPr>
      <w:r>
        <w:rPr>
          <w:rFonts w:eastAsia="LMRoman10" w:ascii="LMRoman10" w:hAnsi="LMRoman10"/>
          <w:b w:val="false"/>
          <w:i w:val="false"/>
          <w:color w:val="000000"/>
          <w:sz w:val="22"/>
        </w:rPr>
        <w:t>Para facilitar a leitura da tabela,</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xml:space="preserve"> também permite que renomeemos os co-eficientes e estatísticas de um modelo. Para isso, basta passar um vetor com os nomes que queremos usar no lugar dos originais para o argumento</w:t>
      </w:r>
      <w:r>
        <w:rPr>
          <w:rFonts w:eastAsia="LMMono10" w:ascii="LMMono10" w:hAnsi="LMMono10"/>
          <w:b w:val="false"/>
          <w:i w:val="false"/>
          <w:color w:val="000000"/>
          <w:sz w:val="22"/>
        </w:rPr>
        <w:t xml:space="preserve"> coef_map</w:t>
      </w:r>
      <w:r>
        <w:rPr>
          <w:rFonts w:eastAsia="LMRoman10" w:ascii="LMRoman10" w:hAnsi="LMRoman10"/>
          <w:b w:val="false"/>
          <w:i w:val="false"/>
          <w:color w:val="000000"/>
          <w:sz w:val="22"/>
        </w:rPr>
        <w:t>:</w:t>
      </w:r>
    </w:p>
    <w:p>
      <w:pPr>
        <w:sectPr>
          <w:type w:val="nextPage"/>
          <w:pgSz w:w="12240" w:h="15840"/>
          <w:pgMar w:left="1440" w:right="1440" w:gutter="0" w:header="0" w:top="636" w:footer="0" w:bottom="894"/>
          <w:pgNumType w:fmt="decimal"/>
          <w:formProt w:val="false"/>
          <w:textDirection w:val="lrTb"/>
          <w:docGrid w:type="default" w:linePitch="360" w:charSpace="4096"/>
        </w:sectPr>
        <w:pStyle w:val="Normal"/>
        <w:widowControl/>
        <w:spacing w:lineRule="exact" w:line="308" w:before="926" w:after="0"/>
        <w:ind w:hanging="0" w:left="0" w:right="0"/>
        <w:jc w:val="center"/>
        <w:rPr/>
      </w:pPr>
      <w:r>
        <w:rPr>
          <w:rFonts w:eastAsia="LMRoman10" w:ascii="LMRoman10" w:hAnsi="LMRoman10"/>
          <w:b w:val="false"/>
          <w:i w:val="false"/>
          <w:color w:val="000000"/>
          <w:sz w:val="22"/>
        </w:rPr>
        <w:t>160</w:t>
      </w:r>
    </w:p>
    <w:p>
      <w:pPr>
        <w:pStyle w:val="Normal"/>
        <w:widowControl/>
        <w:spacing w:lineRule="exact" w:line="220" w:before="0" w:after="416"/>
        <w:ind w:left="0" w:right="0"/>
        <w:rPr/>
      </w:pPr>
      <w:r>
        <w:rPr/>
      </w:r>
    </w:p>
    <w:tbl>
      <w:tblPr>
        <w:tblW w:w="10800" w:type="dxa"/>
        <w:jc w:val="left"/>
        <w:tblInd w:w="62" w:type="dxa"/>
        <w:tblLayout w:type="fixed"/>
        <w:tblCellMar>
          <w:top w:w="0" w:type="dxa"/>
          <w:left w:w="0" w:type="dxa"/>
          <w:bottom w:w="0" w:type="dxa"/>
          <w:right w:w="0" w:type="dxa"/>
        </w:tblCellMar>
        <w:tblLook w:val="04a0" w:noHBand="0" w:noVBand="1" w:firstColumn="1" w:lastRow="0" w:lastColumn="0" w:firstRow="1"/>
      </w:tblPr>
      <w:tblGrid>
        <w:gridCol w:w="5400"/>
        <w:gridCol w:w="5399"/>
      </w:tblGrid>
      <w:tr>
        <w:trPr>
          <w:trHeight w:val="1954" w:hRule="exact"/>
        </w:trPr>
        <w:tc>
          <w:tcPr>
            <w:tcW w:w="5400" w:type="dxa"/>
            <w:tcBorders>
              <w:bottom w:val="single" w:sz="4" w:space="0" w:color="000000"/>
            </w:tcBorders>
          </w:tcPr>
          <w:p>
            <w:pPr>
              <w:pStyle w:val="Normal"/>
              <w:widowControl/>
              <w:spacing w:lineRule="exact" w:line="702" w:before="138" w:after="0"/>
              <w:ind w:hanging="0" w:left="3520" w:right="0"/>
              <w:jc w:val="left"/>
              <w:rPr/>
            </w:pPr>
            <w:r>
              <w:rPr>
                <w:rFonts w:eastAsia="LMRoman10" w:ascii="LMRoman10" w:hAnsi="LMRoman10"/>
                <w:b w:val="false"/>
                <w:i w:val="false"/>
                <w:color w:val="000000"/>
                <w:sz w:val="22"/>
              </w:rPr>
              <w:t xml:space="preserve">Intercepto </w:t>
            </w:r>
            <w:r>
              <w:rPr/>
              <w:br/>
            </w:r>
            <w:r>
              <w:rPr>
                <w:rFonts w:eastAsia="LMRoman10" w:ascii="LMRoman10" w:hAnsi="LMRoman10"/>
                <w:b w:val="false"/>
                <w:i w:val="false"/>
                <w:color w:val="000000"/>
                <w:sz w:val="22"/>
              </w:rPr>
              <w:t>Gastos (%)</w:t>
            </w:r>
          </w:p>
        </w:tc>
        <w:tc>
          <w:tcPr>
            <w:tcW w:w="5399" w:type="dxa"/>
            <w:tcBorders>
              <w:bottom w:val="single" w:sz="4" w:space="0" w:color="000000"/>
            </w:tcBorders>
          </w:tcPr>
          <w:p>
            <w:pPr>
              <w:pStyle w:val="Normal"/>
              <w:widowControl/>
              <w:spacing w:lineRule="exact" w:line="1444" w:before="0" w:after="0"/>
              <w:ind w:hanging="0" w:left="100" w:right="0"/>
              <w:jc w:val="left"/>
              <w:rPr/>
            </w:pP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6.517</w:t>
            </w: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−5.832</w:t>
            </w:r>
          </w:p>
          <w:p>
            <w:pPr>
              <w:pStyle w:val="Normal"/>
              <w:widowControl/>
              <w:spacing w:lineRule="exact" w:line="1444" w:before="0" w:after="0"/>
              <w:ind w:hanging="0" w:left="102" w:right="0"/>
              <w:jc w:val="left"/>
              <w:rPr/>
            </w:pPr>
            <w:r>
              <w:rPr>
                <w:rFonts w:eastAsia="LMRoman10" w:ascii="LMRoman10" w:hAnsi="LMRoman10"/>
                <w:b w:val="false"/>
                <w:i w:val="false"/>
                <w:color w:val="000000"/>
                <w:sz w:val="22"/>
              </w:rPr>
              <w:t>(</w:t>
            </w:r>
            <w:r>
              <w:rPr>
                <w:rFonts w:eastAsia="LatinModernMath" w:ascii="LatinModernMath" w:hAnsi="LatinModernMath"/>
                <w:b w:val="false"/>
                <w:i w:val="false"/>
                <w:color w:val="000000"/>
                <w:sz w:val="22"/>
              </w:rPr>
              <w:t>0.210</w:t>
            </w:r>
            <w:r>
              <w:rPr>
                <w:rFonts w:eastAsia="LMRoman10" w:ascii="LMRoman10" w:hAnsi="LMRoman10"/>
                <w:b w:val="false"/>
                <w:i w:val="false"/>
                <w:color w:val="000000"/>
                <w:sz w:val="22"/>
              </w:rPr>
              <w:t xml:space="preserve">) </w:t>
            </w:r>
            <w:r>
              <w:rPr>
                <w:rFonts w:eastAsia="LatinModernMath" w:ascii="LatinModernMath" w:hAnsi="LatinModernMath"/>
                <w:b w:val="false"/>
                <w:i w:val="false"/>
                <w:color w:val="000000"/>
                <w:sz w:val="22"/>
              </w:rPr>
              <w:t>1.255</w:t>
            </w:r>
          </w:p>
        </w:tc>
      </w:tr>
      <w:tr>
        <w:trPr>
          <w:trHeight w:val="716" w:hRule="exact"/>
        </w:trPr>
        <w:tc>
          <w:tcPr>
            <w:tcW w:w="5400" w:type="dxa"/>
            <w:tcBorders>
              <w:top w:val="single" w:sz="4" w:space="0" w:color="000000"/>
              <w:bottom w:val="single" w:sz="6" w:space="0" w:color="000000"/>
            </w:tcBorders>
          </w:tcPr>
          <w:p>
            <w:pPr>
              <w:pStyle w:val="Normal"/>
              <w:widowControl/>
              <w:spacing w:lineRule="exact" w:line="330" w:before="0" w:after="0"/>
              <w:ind w:hanging="0" w:left="3520" w:right="144"/>
              <w:jc w:val="left"/>
              <w:rPr/>
            </w:pPr>
            <w:r>
              <w:rPr>
                <w:rFonts w:eastAsia="LMRoman10" w:ascii="LMRoman10" w:hAnsi="LMRoman10"/>
                <w:b w:val="false"/>
                <w:i w:val="false"/>
                <w:color w:val="000000"/>
                <w:sz w:val="22"/>
              </w:rPr>
              <w:t xml:space="preserve">Num.Obs. </w:t>
            </w:r>
            <w:r>
              <w:rPr/>
              <w:br/>
            </w:r>
            <w:r>
              <w:rPr>
                <w:rFonts w:eastAsia="LMRoman10" w:ascii="LMRoman10" w:hAnsi="LMRoman10"/>
                <w:b w:val="false"/>
                <w:i w:val="false"/>
                <w:color w:val="000000"/>
                <w:sz w:val="22"/>
              </w:rPr>
              <w:t>R2</w:t>
            </w:r>
          </w:p>
        </w:tc>
        <w:tc>
          <w:tcPr>
            <w:tcW w:w="5399" w:type="dxa"/>
            <w:tcBorders>
              <w:top w:val="single" w:sz="4" w:space="0" w:color="000000"/>
              <w:bottom w:val="single" w:sz="6" w:space="0" w:color="000000"/>
            </w:tcBorders>
          </w:tcPr>
          <w:p>
            <w:pPr>
              <w:pStyle w:val="Normal"/>
              <w:widowControl/>
              <w:bidi w:val="0"/>
              <w:spacing w:lineRule="auto" w:line="276" w:before="0" w:after="200"/>
              <w:jc w:val="left"/>
              <w:rPr/>
            </w:pPr>
            <w:r>
              <w:rPr/>
            </w:r>
          </w:p>
        </w:tc>
      </w:tr>
      <w:tr>
        <w:trPr>
          <w:trHeight w:val="778" w:hRule="exact"/>
        </w:trPr>
        <w:tc>
          <w:tcPr>
            <w:tcW w:w="5400" w:type="dxa"/>
            <w:tcBorders>
              <w:top w:val="single" w:sz="6" w:space="0" w:color="000000"/>
            </w:tcBorders>
          </w:tcPr>
          <w:p>
            <w:pPr>
              <w:pStyle w:val="Normal"/>
              <w:widowControl/>
              <w:spacing w:lineRule="exact" w:line="290" w:before="480" w:after="0"/>
              <w:ind w:hanging="0" w:left="0" w:right="0"/>
              <w:jc w:val="center"/>
              <w:rPr/>
            </w:pPr>
            <w:r>
              <w:rPr>
                <w:rFonts w:eastAsia="LMMono10" w:ascii="LMMono10" w:hAnsi="LMMono10"/>
                <w:b w:val="false"/>
                <w:i w:val="false"/>
                <w:color w:val="003A4F"/>
                <w:sz w:val="22"/>
              </w:rPr>
              <w:t>nomes &lt;-</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"(Intercept)"</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"Intercepto"</w:t>
            </w:r>
            <w:r>
              <w:rPr>
                <w:rFonts w:eastAsia="LMMono10" w:ascii="LMMono10" w:hAnsi="LMMono10"/>
                <w:b w:val="false"/>
                <w:i w:val="false"/>
                <w:color w:val="003A4F"/>
                <w:sz w:val="22"/>
              </w:rPr>
              <w:t>,</w:t>
            </w:r>
          </w:p>
        </w:tc>
        <w:tc>
          <w:tcPr>
            <w:tcW w:w="5399" w:type="dxa"/>
            <w:tcBorders>
              <w:top w:val="single" w:sz="6" w:space="0" w:color="000000"/>
            </w:tcBorders>
          </w:tcPr>
          <w:p>
            <w:pPr>
              <w:pStyle w:val="Normal"/>
              <w:widowControl/>
              <w:bidi w:val="0"/>
              <w:spacing w:lineRule="auto" w:line="276" w:before="0" w:after="200"/>
              <w:jc w:val="left"/>
              <w:rPr/>
            </w:pPr>
            <w:r>
              <w:rPr/>
            </w:r>
          </w:p>
        </w:tc>
      </w:tr>
      <w:tr>
        <w:trPr>
          <w:trHeight w:val="864" w:hRule="exact"/>
        </w:trPr>
        <w:tc>
          <w:tcPr>
            <w:tcW w:w="10799" w:type="dxa"/>
            <w:gridSpan w:val="2"/>
            <w:tcBorders/>
            <w:shd w:fill="F0F3F5"/>
          </w:tcPr>
          <w:p>
            <w:pPr>
              <w:pStyle w:val="Normal"/>
              <w:widowControl/>
              <w:tabs>
                <w:tab w:val="clear" w:pos="720"/>
                <w:tab w:val="left" w:pos="1320" w:leader="none"/>
              </w:tabs>
              <w:spacing w:lineRule="exact" w:line="272" w:before="18" w:after="0"/>
              <w:ind w:hanging="0" w:left="60" w:right="1008"/>
              <w:jc w:val="left"/>
              <w:rPr/>
            </w:pPr>
            <w:r>
              <w:rPr/>
              <w:tab/>
            </w:r>
            <w:r>
              <w:rPr>
                <w:rFonts w:eastAsia="LMMono10" w:ascii="LMMono10" w:hAnsi="LMMono10"/>
                <w:b w:val="false"/>
                <w:i w:val="false"/>
                <w:color w:val="21774C"/>
                <w:sz w:val="22"/>
              </w:rPr>
              <w:t>"pct_gastos"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"Gastos (%)"</w:t>
            </w:r>
            <w:r>
              <w:rPr>
                <w:rFonts w:eastAsia="LMMono10" w:ascii="LMMono10" w:hAnsi="LMMono10"/>
                <w:b w:val="false"/>
                <w:i w:val="false"/>
                <w:color w:val="003A4F"/>
                <w:sz w:val="22"/>
              </w:rPr>
              <w:t xml:space="preserve">, </w:t>
            </w:r>
            <w:r>
              <w:rPr/>
              <w:br/>
              <w:tab/>
            </w:r>
            <w:r>
              <w:rPr>
                <w:rFonts w:eastAsia="LMMono10" w:ascii="LMMono10" w:hAnsi="LMMono10"/>
                <w:b w:val="false"/>
                <w:i w:val="false"/>
                <w:color w:val="21774C"/>
                <w:sz w:val="22"/>
              </w:rPr>
              <w:t>"Num.Obs."</w:t>
            </w:r>
            <w:r>
              <w:rPr>
                <w:rFonts w:eastAsia="LMMono10" w:ascii="LMMono10" w:hAnsi="LMMono10"/>
                <w:b w:val="false"/>
                <w:i w:val="false"/>
                <w:color w:val="003A4F"/>
                <w:sz w:val="22"/>
              </w:rPr>
              <w:t xml:space="preserve"> =</w:t>
            </w:r>
            <w:r>
              <w:rPr>
                <w:rFonts w:eastAsia="LMMono10" w:ascii="LMMono10" w:hAnsi="LMMono10"/>
                <w:b w:val="false"/>
                <w:i w:val="false"/>
                <w:color w:val="21774C"/>
                <w:sz w:val="22"/>
              </w:rPr>
              <w:t xml:space="preserve"> "Observações"</w:t>
            </w:r>
            <w:r>
              <w:rPr>
                <w:rFonts w:eastAsia="LMMono10" w:ascii="LMMono10" w:hAnsi="LMMono10"/>
                <w:b w:val="false"/>
                <w:i w:val="false"/>
                <w:color w:val="003A4F"/>
                <w:sz w:val="22"/>
              </w:rPr>
              <w:t xml:space="preserve">) </w:t>
            </w:r>
            <w:r>
              <w:rPr/>
              <w:br/>
            </w:r>
            <w:r>
              <w:rPr>
                <w:rFonts w:eastAsia="LMMono10" w:ascii="LMMono10" w:hAnsi="LMMono10"/>
                <w:b w:val="false"/>
                <w:i w:val="false"/>
                <w:color w:val="4759AA"/>
                <w:sz w:val="22"/>
              </w:rPr>
              <w:t>modelsummary</w:t>
            </w:r>
            <w:r>
              <w:rPr>
                <w:rFonts w:eastAsia="LMMono10" w:ascii="LMMono10" w:hAnsi="LMMono10"/>
                <w:b w:val="false"/>
                <w:i w:val="false"/>
                <w:color w:val="003A4F"/>
                <w:sz w:val="22"/>
              </w:rPr>
              <w:t>(mod,</w:t>
            </w:r>
            <w:r>
              <w:rPr>
                <w:rFonts w:eastAsia="LMMono10" w:ascii="LMMono10" w:hAnsi="LMMono10"/>
                <w:b w:val="false"/>
                <w:i w:val="false"/>
                <w:color w:val="667221"/>
                <w:sz w:val="22"/>
              </w:rPr>
              <w:t xml:space="preserve"> coef_map =</w:t>
            </w:r>
            <w:r>
              <w:rPr>
                <w:rFonts w:eastAsia="LMMono10" w:ascii="LMMono10" w:hAnsi="LMMono10"/>
                <w:b w:val="false"/>
                <w:i w:val="false"/>
                <w:color w:val="003A4F"/>
                <w:sz w:val="22"/>
              </w:rPr>
              <w:t xml:space="preserve"> nomes,</w:t>
            </w:r>
            <w:r>
              <w:rPr>
                <w:rFonts w:eastAsia="LMMono10" w:ascii="LMMono10" w:hAnsi="LMMono10"/>
                <w:b w:val="false"/>
                <w:i w:val="false"/>
                <w:color w:val="667221"/>
                <w:sz w:val="22"/>
              </w:rPr>
              <w:t xml:space="preserve"> gof_map =</w:t>
            </w:r>
            <w:r>
              <w:rPr>
                <w:rFonts w:eastAsia="LMMono10" w:ascii="LMMono10" w:hAnsi="LMMono10"/>
                <w:b w:val="false"/>
                <w:i w:val="false"/>
                <w:color w:val="4759AA"/>
                <w:sz w:val="22"/>
              </w:rPr>
              <w:t xml:space="preserve"> c</w:t>
            </w:r>
            <w:r>
              <w:rPr>
                <w:rFonts w:eastAsia="LMMono10" w:ascii="LMMono10" w:hAnsi="LMMono10"/>
                <w:b w:val="false"/>
                <w:i w:val="false"/>
                <w:color w:val="003A4F"/>
                <w:sz w:val="22"/>
              </w:rPr>
              <w:t>(</w:t>
            </w:r>
            <w:r>
              <w:rPr>
                <w:rFonts w:eastAsia="LMMono10" w:ascii="LMMono10" w:hAnsi="LMMono10"/>
                <w:b w:val="false"/>
                <w:i w:val="false"/>
                <w:color w:val="21774C"/>
                <w:sz w:val="22"/>
              </w:rPr>
              <w:t>"nobs"</w:t>
            </w:r>
            <w:r>
              <w:rPr>
                <w:rFonts w:eastAsia="LMMono10" w:ascii="LMMono10" w:hAnsi="LMMono10"/>
                <w:b w:val="false"/>
                <w:i w:val="false"/>
                <w:color w:val="003A4F"/>
                <w:sz w:val="22"/>
              </w:rPr>
              <w:t>,</w:t>
            </w:r>
            <w:r>
              <w:rPr>
                <w:rFonts w:eastAsia="LMMono10" w:ascii="LMMono10" w:hAnsi="LMMono10"/>
                <w:b w:val="false"/>
                <w:i w:val="false"/>
                <w:color w:val="21774C"/>
                <w:sz w:val="22"/>
              </w:rPr>
              <w:t xml:space="preserve"> "r.squared"</w:t>
            </w:r>
            <w:r>
              <w:rPr>
                <w:rFonts w:eastAsia="LMMono10" w:ascii="LMMono10" w:hAnsi="LMMono10"/>
                <w:b w:val="false"/>
                <w:i w:val="false"/>
                <w:color w:val="003A4F"/>
                <w:sz w:val="22"/>
              </w:rPr>
              <w:t>))</w:t>
            </w:r>
          </w:p>
        </w:tc>
      </w:tr>
    </w:tbl>
    <w:p>
      <w:pPr>
        <w:pStyle w:val="Normal"/>
        <w:widowControl/>
        <w:spacing w:lineRule="exact" w:line="272" w:before="382" w:after="0"/>
        <w:ind w:hanging="0" w:left="230" w:right="1584"/>
        <w:jc w:val="left"/>
        <w:rPr/>
      </w:pPr>
      <w:r>
        <w:rPr>
          <w:rFonts w:eastAsia="LMRoman10" w:ascii="LMRoman10" w:hAnsi="LMRoman10"/>
          <w:b w:val="false"/>
          <w:i w:val="false"/>
          <w:color w:val="000000"/>
          <w:sz w:val="22"/>
        </w:rPr>
        <w:t>Assim como fizemos com a função</w:t>
      </w:r>
      <w:r>
        <w:rPr>
          <w:rFonts w:eastAsia="LMMono10" w:ascii="LMMono10" w:hAnsi="LMMono10"/>
          <w:b w:val="false"/>
          <w:i w:val="false"/>
          <w:color w:val="000000"/>
          <w:sz w:val="22"/>
        </w:rPr>
        <w:t xml:space="preserve"> datasummary()</w:t>
      </w:r>
      <w:r>
        <w:rPr>
          <w:rFonts w:eastAsia="LMRoman10" w:ascii="LMRoman10" w:hAnsi="LMRoman10"/>
          <w:b w:val="false"/>
          <w:i w:val="false"/>
          <w:color w:val="000000"/>
          <w:sz w:val="22"/>
        </w:rPr>
        <w:t>, exportar o resultado de</w:t>
      </w:r>
      <w:r>
        <w:rPr>
          <w:rFonts w:eastAsia="LMMono10" w:ascii="LMMono10" w:hAnsi="LMMono10"/>
          <w:b w:val="false"/>
          <w:i w:val="false"/>
          <w:color w:val="000000"/>
          <w:sz w:val="22"/>
        </w:rPr>
        <w:t xml:space="preserve"> modelsummary() </w:t>
      </w:r>
      <w:r>
        <w:rPr>
          <w:rFonts w:eastAsia="LMRoman10" w:ascii="LMRoman10" w:hAnsi="LMRoman10"/>
          <w:b w:val="false"/>
          <w:i w:val="false"/>
          <w:color w:val="000000"/>
          <w:sz w:val="22"/>
        </w:rPr>
        <w:t>pode ser feito com o argumento</w:t>
      </w:r>
      <w:r>
        <w:rPr>
          <w:rFonts w:eastAsia="LMMono10" w:ascii="LMMono10" w:hAnsi="LMMono10"/>
          <w:b w:val="false"/>
          <w:i w:val="false"/>
          <w:color w:val="000000"/>
          <w:sz w:val="22"/>
        </w:rPr>
        <w:t xml:space="preserve"> output</w:t>
      </w:r>
      <w:r>
        <w:rPr>
          <w:rFonts w:eastAsia="LMRoman10" w:ascii="LMRoman10" w:hAnsi="LMRoman10"/>
          <w:b w:val="false"/>
          <w:i w:val="false"/>
          <w:color w:val="000000"/>
          <w:sz w:val="22"/>
        </w:rPr>
        <w:t>:</w:t>
      </w:r>
    </w:p>
    <w:p>
      <w:pPr>
        <w:pStyle w:val="Normal"/>
        <w:widowControl/>
        <w:spacing w:lineRule="exact" w:line="270" w:before="272" w:after="0"/>
        <w:ind w:hanging="0" w:left="230" w:right="0"/>
        <w:jc w:val="both"/>
        <w:rPr/>
      </w:pPr>
      <w:r>
        <w:rPr>
          <w:rFonts w:eastAsia="LMMono10" w:ascii="LMMono10" w:hAnsi="LMMono10"/>
          <w:b w:val="false"/>
          <w:i w:val="false"/>
          <w:color w:val="4759AA"/>
          <w:sz w:val="22"/>
          <w:shd w:fill="F0F3F5" w:val="clear"/>
        </w:rPr>
        <w:t>modelsummary</w:t>
      </w:r>
      <w:r>
        <w:rPr>
          <w:rFonts w:eastAsia="LMMono10" w:ascii="LMMono10" w:hAnsi="LMMono10"/>
          <w:b w:val="false"/>
          <w:i w:val="false"/>
          <w:color w:val="003A4F"/>
          <w:sz w:val="22"/>
          <w:shd w:fill="F0F3F5" w:val="clear"/>
        </w:rPr>
        <w:t>(mod,</w:t>
      </w:r>
      <w:r>
        <w:rPr>
          <w:rFonts w:eastAsia="LMMono10" w:ascii="LMMono10" w:hAnsi="LMMono10"/>
          <w:b w:val="false"/>
          <w:i w:val="false"/>
          <w:color w:val="667221"/>
          <w:sz w:val="22"/>
          <w:shd w:fill="F0F3F5" w:val="clear"/>
        </w:rPr>
        <w:t xml:space="preserve"> coef_map =</w:t>
      </w:r>
      <w:r>
        <w:rPr>
          <w:rFonts w:eastAsia="LMMono10" w:ascii="LMMono10" w:hAnsi="LMMono10"/>
          <w:b w:val="false"/>
          <w:i w:val="false"/>
          <w:color w:val="003A4F"/>
          <w:sz w:val="22"/>
          <w:shd w:fill="F0F3F5" w:val="clear"/>
        </w:rPr>
        <w:t xml:space="preserve"> nomes,</w:t>
      </w:r>
      <w:r>
        <w:rPr>
          <w:rFonts w:eastAsia="LMMono10" w:ascii="LMMono10" w:hAnsi="LMMono10"/>
          <w:b w:val="false"/>
          <w:i w:val="false"/>
          <w:color w:val="667221"/>
          <w:sz w:val="22"/>
          <w:shd w:fill="F0F3F5" w:val="clear"/>
        </w:rPr>
        <w:t xml:space="preserve"> gof_map =</w:t>
      </w:r>
      <w:r>
        <w:rPr>
          <w:rFonts w:eastAsia="LMMono10" w:ascii="LMMono10" w:hAnsi="LMMono10"/>
          <w:b w:val="false"/>
          <w:i w:val="false"/>
          <w:color w:val="4759AA"/>
          <w:sz w:val="22"/>
          <w:shd w:fill="F0F3F5" w:val="clear"/>
        </w:rPr>
        <w:t xml:space="preserve"> c</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"nobs"</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 xml:space="preserve"> "r.squared"</w:t>
      </w:r>
      <w:r>
        <w:rPr>
          <w:rFonts w:eastAsia="LMMono10" w:ascii="LMMono10" w:hAnsi="LMMono10"/>
          <w:b w:val="false"/>
          <w:i w:val="false"/>
          <w:color w:val="003A4F"/>
          <w:sz w:val="22"/>
          <w:shd w:fill="F0F3F5" w:val="clear"/>
        </w:rPr>
        <w:t>),</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rPr>
        <w:t xml:space="preserve"> "tabela.txt"</w:t>
      </w:r>
      <w:r>
        <w:rPr>
          <w:rFonts w:eastAsia="LMMono10" w:ascii="LMMono10" w:hAnsi="LMMono10"/>
          <w:b w:val="false"/>
          <w:i w:val="false"/>
          <w:color w:val="003A4F"/>
          <w:sz w:val="22"/>
        </w:rPr>
        <w:t xml:space="preserve">) </w:t>
      </w:r>
      <w:r>
        <w:rPr>
          <w:rFonts w:eastAsia="LMMono10" w:ascii="LMMono10" w:hAnsi="LMMono10"/>
          <w:b w:val="false"/>
          <w:i w:val="false"/>
          <w:color w:val="4759AA"/>
          <w:sz w:val="22"/>
          <w:shd w:fill="F0F3F5" w:val="clear"/>
        </w:rPr>
        <w:t>modelsummary</w:t>
      </w:r>
      <w:r>
        <w:rPr>
          <w:rFonts w:eastAsia="LMMono10" w:ascii="LMMono10" w:hAnsi="LMMono10"/>
          <w:b w:val="false"/>
          <w:i w:val="false"/>
          <w:color w:val="003A4F"/>
          <w:sz w:val="22"/>
          <w:shd w:fill="F0F3F5" w:val="clear"/>
        </w:rPr>
        <w:t>(mod,</w:t>
      </w:r>
      <w:r>
        <w:rPr>
          <w:rFonts w:eastAsia="LMMono10" w:ascii="LMMono10" w:hAnsi="LMMono10"/>
          <w:b w:val="false"/>
          <w:i w:val="false"/>
          <w:color w:val="667221"/>
          <w:sz w:val="22"/>
          <w:shd w:fill="F0F3F5" w:val="clear"/>
        </w:rPr>
        <w:t xml:space="preserve"> coef_map =</w:t>
      </w:r>
      <w:r>
        <w:rPr>
          <w:rFonts w:eastAsia="LMMono10" w:ascii="LMMono10" w:hAnsi="LMMono10"/>
          <w:b w:val="false"/>
          <w:i w:val="false"/>
          <w:color w:val="003A4F"/>
          <w:sz w:val="22"/>
          <w:shd w:fill="F0F3F5" w:val="clear"/>
        </w:rPr>
        <w:t xml:space="preserve"> nomes,</w:t>
      </w:r>
      <w:r>
        <w:rPr>
          <w:rFonts w:eastAsia="LMMono10" w:ascii="LMMono10" w:hAnsi="LMMono10"/>
          <w:b w:val="false"/>
          <w:i w:val="false"/>
          <w:color w:val="667221"/>
          <w:sz w:val="22"/>
          <w:shd w:fill="F0F3F5" w:val="clear"/>
        </w:rPr>
        <w:t xml:space="preserve"> gof_map =</w:t>
      </w:r>
      <w:r>
        <w:rPr>
          <w:rFonts w:eastAsia="LMMono10" w:ascii="LMMono10" w:hAnsi="LMMono10"/>
          <w:b w:val="false"/>
          <w:i w:val="false"/>
          <w:color w:val="4759AA"/>
          <w:sz w:val="22"/>
          <w:shd w:fill="F0F3F5" w:val="clear"/>
        </w:rPr>
        <w:t xml:space="preserve"> c</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"nobs"</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 xml:space="preserve"> "r.squared"</w:t>
      </w:r>
      <w:r>
        <w:rPr>
          <w:rFonts w:eastAsia="LMMono10" w:ascii="LMMono10" w:hAnsi="LMMono10"/>
          <w:b w:val="false"/>
          <w:i w:val="false"/>
          <w:color w:val="003A4F"/>
          <w:sz w:val="22"/>
          <w:shd w:fill="F0F3F5" w:val="clear"/>
        </w:rPr>
        <w:t>),</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rPr>
        <w:t xml:space="preserve"> "tabela.rtf"</w:t>
      </w:r>
      <w:r>
        <w:rPr>
          <w:rFonts w:eastAsia="LMMono10" w:ascii="LMMono10" w:hAnsi="LMMono10"/>
          <w:b w:val="false"/>
          <w:i w:val="false"/>
          <w:color w:val="003A4F"/>
          <w:sz w:val="22"/>
        </w:rPr>
        <w:t xml:space="preserve">) </w:t>
      </w:r>
      <w:r>
        <w:rPr>
          <w:rFonts w:eastAsia="LMMono10" w:ascii="LMMono10" w:hAnsi="LMMono10"/>
          <w:b w:val="false"/>
          <w:i w:val="false"/>
          <w:color w:val="4759AA"/>
          <w:sz w:val="22"/>
          <w:shd w:fill="F0F3F5" w:val="clear"/>
        </w:rPr>
        <w:t>modelsummary</w:t>
      </w:r>
      <w:r>
        <w:rPr>
          <w:rFonts w:eastAsia="LMMono10" w:ascii="LMMono10" w:hAnsi="LMMono10"/>
          <w:b w:val="false"/>
          <w:i w:val="false"/>
          <w:color w:val="003A4F"/>
          <w:sz w:val="22"/>
          <w:shd w:fill="F0F3F5" w:val="clear"/>
        </w:rPr>
        <w:t>(mod,</w:t>
      </w:r>
      <w:r>
        <w:rPr>
          <w:rFonts w:eastAsia="LMMono10" w:ascii="LMMono10" w:hAnsi="LMMono10"/>
          <w:b w:val="false"/>
          <w:i w:val="false"/>
          <w:color w:val="667221"/>
          <w:sz w:val="22"/>
          <w:shd w:fill="F0F3F5" w:val="clear"/>
        </w:rPr>
        <w:t xml:space="preserve"> coef_map =</w:t>
      </w:r>
      <w:r>
        <w:rPr>
          <w:rFonts w:eastAsia="LMMono10" w:ascii="LMMono10" w:hAnsi="LMMono10"/>
          <w:b w:val="false"/>
          <w:i w:val="false"/>
          <w:color w:val="003A4F"/>
          <w:sz w:val="22"/>
          <w:shd w:fill="F0F3F5" w:val="clear"/>
        </w:rPr>
        <w:t xml:space="preserve"> nomes,</w:t>
      </w:r>
      <w:r>
        <w:rPr>
          <w:rFonts w:eastAsia="LMMono10" w:ascii="LMMono10" w:hAnsi="LMMono10"/>
          <w:b w:val="false"/>
          <w:i w:val="false"/>
          <w:color w:val="667221"/>
          <w:sz w:val="22"/>
          <w:shd w:fill="F0F3F5" w:val="clear"/>
        </w:rPr>
        <w:t xml:space="preserve"> gof_map =</w:t>
      </w:r>
      <w:r>
        <w:rPr>
          <w:rFonts w:eastAsia="LMMono10" w:ascii="LMMono10" w:hAnsi="LMMono10"/>
          <w:b w:val="false"/>
          <w:i w:val="false"/>
          <w:color w:val="4759AA"/>
          <w:sz w:val="22"/>
          <w:shd w:fill="F0F3F5" w:val="clear"/>
        </w:rPr>
        <w:t xml:space="preserve"> c</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"nobs"</w:t>
      </w:r>
      <w:r>
        <w:rPr>
          <w:rFonts w:eastAsia="LMMono10" w:ascii="LMMono10" w:hAnsi="LMMono10"/>
          <w:b w:val="false"/>
          <w:i w:val="false"/>
          <w:color w:val="003A4F"/>
          <w:sz w:val="22"/>
          <w:shd w:fill="F0F3F5" w:val="clear"/>
        </w:rPr>
        <w:t>,</w:t>
      </w:r>
      <w:r>
        <w:rPr>
          <w:rFonts w:eastAsia="LMMono10" w:ascii="LMMono10" w:hAnsi="LMMono10"/>
          <w:b w:val="false"/>
          <w:i w:val="false"/>
          <w:color w:val="21774C"/>
          <w:sz w:val="22"/>
          <w:shd w:fill="F0F3F5" w:val="clear"/>
        </w:rPr>
        <w:t xml:space="preserve"> "r.squared"</w:t>
      </w:r>
      <w:r>
        <w:rPr>
          <w:rFonts w:eastAsia="LMMono10" w:ascii="LMMono10" w:hAnsi="LMMono10"/>
          <w:b w:val="false"/>
          <w:i w:val="false"/>
          <w:color w:val="003A4F"/>
          <w:sz w:val="22"/>
          <w:shd w:fill="F0F3F5" w:val="clear"/>
        </w:rPr>
        <w:t>),</w:t>
      </w:r>
      <w:r>
        <w:rPr>
          <w:rFonts w:eastAsia="LMMono10" w:ascii="LMMono10" w:hAnsi="LMMono10"/>
          <w:b w:val="false"/>
          <w:i w:val="false"/>
          <w:color w:val="667221"/>
          <w:sz w:val="22"/>
          <w:shd w:fill="F0F3F5" w:val="clear"/>
        </w:rPr>
        <w:t xml:space="preserve"> output =</w:t>
      </w:r>
      <w:r>
        <w:rPr>
          <w:rFonts w:eastAsia="LMMono10" w:ascii="LMMono10" w:hAnsi="LMMono10"/>
          <w:b w:val="false"/>
          <w:i w:val="false"/>
          <w:color w:val="21774C"/>
          <w:sz w:val="22"/>
        </w:rPr>
        <w:t xml:space="preserve"> "tabela.html"</w:t>
      </w:r>
      <w:r>
        <w:rPr>
          <w:rFonts w:eastAsia="LMMono10" w:ascii="LMMono10" w:hAnsi="LMMono10"/>
          <w:b w:val="false"/>
          <w:i w:val="false"/>
          <w:color w:val="003A4F"/>
          <w:sz w:val="22"/>
        </w:rPr>
        <w:t>)</w:t>
      </w:r>
    </w:p>
    <w:p>
      <w:pPr>
        <w:pStyle w:val="Normal"/>
        <w:widowControl/>
        <w:spacing w:lineRule="exact" w:line="410" w:before="538" w:after="0"/>
        <w:ind w:hanging="0" w:left="230" w:right="0"/>
        <w:jc w:val="left"/>
        <w:rPr/>
      </w:pPr>
      <w:r>
        <w:rPr>
          <w:rFonts w:eastAsia="LMSans10" w:ascii="LMSans10" w:hAnsi="LMSans10"/>
          <w:b/>
          <w:i w:val="false"/>
          <w:color w:val="000000"/>
          <w:w w:val="98"/>
          <w:sz w:val="29"/>
        </w:rPr>
        <w:t>5.3 Resumo do capítulo</w:t>
      </w:r>
    </w:p>
    <w:p>
      <w:pPr>
        <w:pStyle w:val="Normal"/>
        <w:widowControl/>
        <w:spacing w:lineRule="exact" w:line="272" w:before="330" w:after="0"/>
        <w:ind w:hanging="0" w:left="230" w:right="1670"/>
        <w:jc w:val="both"/>
        <w:rPr/>
      </w:pPr>
      <w:r>
        <w:rPr>
          <w:rFonts w:eastAsia="LMRoman10" w:ascii="LMRoman10" w:hAnsi="LMRoman10"/>
          <w:b w:val="false"/>
          <w:i w:val="false"/>
          <w:color w:val="000000"/>
          <w:sz w:val="22"/>
        </w:rPr>
        <w:t>Este capítulo final introduziu alguns conceitos básicos para análise de dados quantitativos. Co-meçamos com uma breve introdução sobre o que são estatísticas descritivas e vimos como calcu-lar algumas das mais comuns usando tanto funções do</w:t>
      </w:r>
      <w:r>
        <w:rPr>
          <w:rFonts w:eastAsia="LMMono10" w:ascii="LMMono10" w:hAnsi="LMMono10"/>
          <w:b w:val="false"/>
          <w:i w:val="false"/>
          <w:color w:val="000000"/>
          <w:sz w:val="22"/>
        </w:rPr>
        <w:t xml:space="preserve"> tidyverse</w:t>
      </w:r>
      <w:r>
        <w:rPr>
          <w:rFonts w:eastAsia="LMRoman10" w:ascii="LMRoman10" w:hAnsi="LMRoman10"/>
          <w:b w:val="false"/>
          <w:i w:val="false"/>
          <w:color w:val="000000"/>
          <w:sz w:val="22"/>
        </w:rPr>
        <w:t xml:space="preserve"> quanto com</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Em seguida, introduzimos modelos de regressão linear simples e, usando R, mostramos como obter e interpretar alguns de seus resultados. Por fim, vimos como reportar resultados de modelos de regressão linear simples usando a função</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w:t>
      </w:r>
    </w:p>
    <w:p>
      <w:pPr>
        <w:sectPr>
          <w:type w:val="nextPage"/>
          <w:pgSz w:w="12240" w:h="15840"/>
          <w:pgMar w:left="1440" w:right="0" w:gutter="0" w:header="0" w:top="636" w:footer="0" w:bottom="894"/>
          <w:pgNumType w:fmt="decimal"/>
          <w:formProt w:val="false"/>
          <w:textDirection w:val="lrTb"/>
          <w:docGrid w:type="default" w:linePitch="360" w:charSpace="4096"/>
        </w:sectPr>
        <w:pStyle w:val="Normal"/>
        <w:widowControl/>
        <w:spacing w:lineRule="exact" w:line="308" w:before="3240" w:after="0"/>
        <w:ind w:hanging="0" w:left="0" w:right="5956"/>
        <w:jc w:val="right"/>
        <w:rPr/>
      </w:pPr>
      <w:r>
        <w:rPr>
          <w:rFonts w:eastAsia="LMRoman10" w:ascii="LMRoman10" w:hAnsi="LMRoman10"/>
          <w:b w:val="false"/>
          <w:i w:val="false"/>
          <w:color w:val="000000"/>
          <w:sz w:val="22"/>
        </w:rPr>
        <w:t>161</w:t>
      </w:r>
    </w:p>
    <w:p>
      <w:pPr>
        <w:pStyle w:val="Normal"/>
        <w:widowControl/>
        <w:spacing w:lineRule="exact" w:line="220" w:before="0" w:after="448"/>
        <w:ind w:left="0" w:right="0"/>
        <w:rPr/>
      </w:pPr>
      <w:r>
        <w:rPr/>
      </w:r>
    </w:p>
    <w:p>
      <w:pPr>
        <w:pStyle w:val="Normal"/>
        <w:widowControl/>
        <w:spacing w:lineRule="exact" w:line="410" w:before="0" w:after="318"/>
        <w:ind w:hanging="0" w:left="230" w:right="0"/>
        <w:jc w:val="left"/>
        <w:rPr/>
      </w:pPr>
      <w:r>
        <w:rPr>
          <w:rFonts w:eastAsia="LMSans10" w:ascii="LMSans10" w:hAnsi="LMSans10"/>
          <w:b/>
          <w:i w:val="false"/>
          <w:color w:val="000000"/>
          <w:w w:val="98"/>
          <w:sz w:val="29"/>
        </w:rPr>
        <w:t>Exercícios</w:t>
      </w:r>
    </w:p>
    <w:tbl>
      <w:tblPr>
        <w:tblW w:w="9360" w:type="dxa"/>
        <w:jc w:val="left"/>
        <w:tblInd w:w="163"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460" w:hRule="exact"/>
        </w:trPr>
        <w:tc>
          <w:tcPr>
            <w:tcW w:w="9360" w:type="dxa"/>
            <w:tcBorders/>
            <w:shd w:fill="E5F5EC"/>
          </w:tcPr>
          <w:p>
            <w:pPr>
              <w:pStyle w:val="Normal"/>
              <w:widowControl/>
              <w:spacing w:lineRule="exact" w:line="308" w:before="60" w:after="0"/>
              <w:ind w:hanging="0" w:left="428" w:right="0"/>
              <w:jc w:val="left"/>
              <w:rPr/>
            </w:pPr>
            <w:r>
              <w:rPr>
                <w:rFonts w:eastAsia="LMRoman10" w:ascii="LMRoman10" w:hAnsi="LMRoman10"/>
                <w:b w:val="false"/>
                <w:i w:val="false"/>
                <w:color w:val="000000"/>
                <w:sz w:val="22"/>
              </w:rPr>
              <w:t>Arquivos necessários</w:t>
            </w:r>
          </w:p>
        </w:tc>
      </w:tr>
    </w:tbl>
    <w:p>
      <w:pPr>
        <w:pStyle w:val="Normal"/>
        <w:widowControl/>
        <w:spacing w:lineRule="exact" w:line="20" w:before="0" w:after="0"/>
        <w:ind w:left="0" w:right="0"/>
        <w:rPr/>
      </w:pPr>
      <w:r>
        <w:rPr/>
      </w:r>
    </w:p>
    <w:tbl>
      <w:tblPr>
        <w:tblW w:w="9360"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796" w:hRule="exact"/>
        </w:trPr>
        <w:tc>
          <w:tcPr>
            <w:tcW w:w="9360" w:type="dxa"/>
            <w:tcBorders/>
            <w:shd w:fill="01B874"/>
          </w:tcPr>
          <w:p>
            <w:pPr>
              <w:pStyle w:val="Normal"/>
              <w:widowControl/>
              <w:spacing w:lineRule="exact" w:line="272" w:before="96" w:after="0"/>
              <w:ind w:hanging="0" w:left="212" w:right="288"/>
              <w:jc w:val="left"/>
              <w:rPr/>
            </w:pPr>
            <w:r>
              <w:rPr>
                <w:rFonts w:eastAsia="LMRoman10" w:ascii="LMRoman10" w:hAnsi="LMRoman10"/>
                <w:b w:val="false"/>
                <w:i w:val="false"/>
                <w:color w:val="000000"/>
                <w:sz w:val="22"/>
              </w:rPr>
              <w:t>Para realizar estes exercícios, será necessário baixar os arquivos que estão na pasta de materiais complementares deste livro e salvá-los na pasta de trabalho do R.</w:t>
            </w:r>
          </w:p>
        </w:tc>
      </w:tr>
    </w:tbl>
    <w:p>
      <w:pPr>
        <w:pStyle w:val="Normal"/>
        <w:widowControl/>
        <w:spacing w:lineRule="exact" w:line="312" w:before="384" w:after="0"/>
        <w:ind w:hanging="0" w:left="230" w:right="0"/>
        <w:jc w:val="left"/>
        <w:rPr/>
      </w:pPr>
      <w:r>
        <w:rPr>
          <w:rFonts w:eastAsia="LMSans10" w:ascii="LMSans10" w:hAnsi="LMSans10"/>
          <w:b/>
          <w:i w:val="false"/>
          <w:color w:val="000000"/>
          <w:sz w:val="22"/>
        </w:rPr>
        <w:t>1. Medidas de tendência central</w:t>
      </w:r>
    </w:p>
    <w:p>
      <w:pPr>
        <w:pStyle w:val="Normal"/>
        <w:widowControl/>
        <w:spacing w:lineRule="exact" w:line="272" w:before="274" w:after="0"/>
        <w:ind w:hanging="0" w:left="230" w:right="228"/>
        <w:jc w:val="both"/>
        <w:rPr/>
      </w:pPr>
      <w:r>
        <w:rPr>
          <w:rFonts w:eastAsia="LMRoman10" w:ascii="LMRoman10" w:hAnsi="LMRoman10"/>
          <w:b w:val="false"/>
          <w:i w:val="false"/>
          <w:color w:val="000000"/>
          <w:sz w:val="22"/>
        </w:rPr>
        <w:t xml:space="preserve">Na pasta de materiais complementares deste livro, você encontrará um arquivo chamado </w:t>
      </w:r>
      <w:r>
        <w:rPr>
          <w:rFonts w:eastAsia="LMMono10" w:ascii="LMMono10" w:hAnsi="LMMono10"/>
          <w:b w:val="false"/>
          <w:i w:val="false"/>
          <w:color w:val="000000"/>
          <w:sz w:val="22"/>
        </w:rPr>
        <w:t>distribuicao_renda_rfb.txt</w:t>
      </w:r>
      <w:r>
        <w:rPr>
          <w:rFonts w:eastAsia="LMRoman10" w:ascii="LMRoman10" w:hAnsi="LMRoman10"/>
          <w:b w:val="false"/>
          <w:i w:val="false"/>
          <w:color w:val="000000"/>
          <w:sz w:val="22"/>
        </w:rPr>
        <w:t>.</w:t>
      </w:r>
      <w:r>
        <w:rPr>
          <w:rFonts w:eastAsia="LMRoman8" w:ascii="LMRoman8" w:hAnsi="LMRoman8"/>
          <w:b w:val="false"/>
          <w:i w:val="false"/>
          <w:color w:val="0000FF"/>
          <w:w w:val="101"/>
          <w:sz w:val="15"/>
        </w:rPr>
        <w:t>8</w:t>
      </w:r>
      <w:r>
        <w:rPr>
          <w:rFonts w:eastAsia="LMRoman10" w:ascii="LMRoman10" w:hAnsi="LMRoman10"/>
          <w:b w:val="false"/>
          <w:i w:val="false"/>
          <w:color w:val="000000"/>
          <w:sz w:val="22"/>
        </w:rPr>
        <w:t>Esta contém informações sobre a distribuição da renda, apu-rada pela Receita Federal, de contribuintes de todo o país, entre 2006 e 2020, a partir de suas declarações de renda; em particular, os dados reportam informações de renda agregadas por centil da distribuição de renda – isto é, informações de renda do 1% mais rico, do 2% mais rico, e assim por diante.</w:t>
      </w:r>
    </w:p>
    <w:p>
      <w:pPr>
        <w:pStyle w:val="Normal"/>
        <w:widowControl/>
        <w:spacing w:lineRule="exact" w:line="270" w:before="142" w:after="0"/>
        <w:ind w:hanging="0" w:left="230" w:right="230"/>
        <w:jc w:val="both"/>
        <w:rPr/>
      </w:pPr>
      <w:r>
        <w:rPr>
          <w:rFonts w:eastAsia="LMRoman10" w:ascii="LMRoman10" w:hAnsi="LMRoman10"/>
          <w:b w:val="false"/>
          <w:i w:val="false"/>
          <w:color w:val="000000"/>
          <w:sz w:val="22"/>
        </w:rPr>
        <w:t>Carregue o arquivo em R e o salve no objeto</w:t>
      </w:r>
      <w:r>
        <w:rPr>
          <w:rFonts w:eastAsia="LMMono10" w:ascii="LMMono10" w:hAnsi="LMMono10"/>
          <w:b w:val="false"/>
          <w:i w:val="false"/>
          <w:color w:val="000000"/>
          <w:sz w:val="22"/>
        </w:rPr>
        <w:t xml:space="preserve"> renda</w:t>
      </w:r>
      <w:r>
        <w:rPr>
          <w:rFonts w:eastAsia="LMRoman10" w:ascii="LMRoman10" w:hAnsi="LMRoman10"/>
          <w:b w:val="false"/>
          <w:i w:val="false"/>
          <w:color w:val="000000"/>
          <w:sz w:val="22"/>
        </w:rPr>
        <w:t>. Em seguida, use operações de manipulação de dados para calcular o total (soma), a média e a mediana da renda tributável reportada (variável</w:t>
      </w:r>
      <w:r>
        <w:rPr>
          <w:rFonts w:eastAsia="LMMono10" w:ascii="LMMono10" w:hAnsi="LMMono10"/>
          <w:b w:val="false"/>
          <w:i w:val="false"/>
          <w:color w:val="000000"/>
          <w:sz w:val="22"/>
        </w:rPr>
        <w:t xml:space="preserve"> rendimentos_tributaveis_milhoes</w:t>
      </w:r>
      <w:r>
        <w:rPr>
          <w:rFonts w:eastAsia="LMRoman10" w:ascii="LMRoman10" w:hAnsi="LMRoman10"/>
          <w:b w:val="false"/>
          <w:i w:val="false"/>
          <w:color w:val="000000"/>
          <w:sz w:val="22"/>
        </w:rPr>
        <w:t>) para cada centil de renda. O resultado ser uma base nova com uma linha apenas por centil. A variável que indica os centis de renda chama-se</w:t>
      </w:r>
      <w:r>
        <w:rPr>
          <w:rFonts w:eastAsia="LMMono10" w:ascii="LMMono10" w:hAnsi="LMMono10"/>
          <w:b w:val="false"/>
          <w:i w:val="false"/>
          <w:color w:val="000000"/>
          <w:sz w:val="22"/>
        </w:rPr>
        <w:t xml:space="preserve"> centil</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2. Dispersão</w:t>
      </w:r>
    </w:p>
    <w:p>
      <w:pPr>
        <w:pStyle w:val="Normal"/>
        <w:widowControl/>
        <w:spacing w:lineRule="exact" w:line="270" w:before="282" w:after="0"/>
        <w:ind w:hanging="0" w:left="230" w:right="144"/>
        <w:jc w:val="left"/>
        <w:rPr/>
      </w:pPr>
      <w:r>
        <w:rPr>
          <w:rFonts w:eastAsia="LMRoman10" w:ascii="LMRoman10" w:hAnsi="LMRoman10"/>
          <w:b w:val="false"/>
          <w:i w:val="false"/>
          <w:color w:val="000000"/>
          <w:sz w:val="22"/>
        </w:rPr>
        <w:t>Usando a mesma base de dados agrupada por ano (variável</w:t>
      </w:r>
      <w:r>
        <w:rPr>
          <w:rFonts w:eastAsia="LMMono10" w:ascii="LMMono10" w:hAnsi="LMMono10"/>
          <w:b w:val="false"/>
          <w:i w:val="false"/>
          <w:color w:val="000000"/>
          <w:sz w:val="22"/>
        </w:rPr>
        <w:t xml:space="preserve"> ano</w:t>
      </w:r>
      <w:r>
        <w:rPr>
          <w:rFonts w:eastAsia="LMRoman10" w:ascii="LMRoman10" w:hAnsi="LMRoman10"/>
          <w:b w:val="false"/>
          <w:i w:val="false"/>
          <w:color w:val="000000"/>
          <w:sz w:val="22"/>
        </w:rPr>
        <w:t>), calcule o desvio-padrão, os valores máximo e mínimo das variáveis</w:t>
      </w:r>
      <w:r>
        <w:rPr>
          <w:rFonts w:eastAsia="LMMono10" w:ascii="LMMono10" w:hAnsi="LMMono10"/>
          <w:b w:val="false"/>
          <w:i w:val="false"/>
          <w:color w:val="000000"/>
          <w:sz w:val="22"/>
        </w:rPr>
        <w:t xml:space="preserve"> bens_milhoes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rendimentos_isentos_milhoes</w:t>
      </w:r>
      <w:r>
        <w:rPr>
          <w:rFonts w:eastAsia="LMRoman10" w:ascii="LMRoman10" w:hAnsi="LMRoman10"/>
          <w:b w:val="false"/>
          <w:i w:val="false"/>
          <w:color w:val="000000"/>
          <w:sz w:val="22"/>
        </w:rPr>
        <w:t>.</w:t>
      </w:r>
    </w:p>
    <w:p>
      <w:pPr>
        <w:pStyle w:val="Normal"/>
        <w:widowControl/>
        <w:spacing w:lineRule="exact" w:line="312" w:before="396" w:after="176"/>
        <w:ind w:hanging="0" w:left="230" w:right="0"/>
        <w:jc w:val="left"/>
        <w:rPr/>
      </w:pPr>
      <w:r>
        <w:rPr>
          <w:rFonts w:eastAsia="LMSans10" w:ascii="LMSans10" w:hAnsi="LMSans10"/>
          <w:b/>
          <w:i w:val="false"/>
          <w:color w:val="000000"/>
          <w:sz w:val="22"/>
        </w:rPr>
        <w:t>3. Comparando grupos</w:t>
      </w:r>
    </w:p>
    <w:tbl>
      <w:tblPr>
        <w:tblW w:w="9360" w:type="dxa"/>
        <w:jc w:val="left"/>
        <w:tblInd w:w="117" w:type="dxa"/>
        <w:tblLayout w:type="fixed"/>
        <w:tblCellMar>
          <w:top w:w="0" w:type="dxa"/>
          <w:left w:w="0" w:type="dxa"/>
          <w:bottom w:w="0" w:type="dxa"/>
          <w:right w:w="0" w:type="dxa"/>
        </w:tblCellMar>
        <w:tblLook w:val="04a0" w:noHBand="0" w:noVBand="1" w:firstColumn="1" w:lastRow="0" w:lastColumn="0" w:firstRow="1"/>
      </w:tblPr>
      <w:tblGrid>
        <w:gridCol w:w="9360"/>
      </w:tblGrid>
      <w:tr>
        <w:trPr>
          <w:trHeight w:val="2986" w:hRule="exact"/>
        </w:trPr>
        <w:tc>
          <w:tcPr>
            <w:tcW w:w="9360" w:type="dxa"/>
            <w:tcBorders>
              <w:bottom w:val="single" w:sz="2" w:space="0" w:color="000000"/>
            </w:tcBorders>
          </w:tcPr>
          <w:p>
            <w:pPr>
              <w:pStyle w:val="Normal"/>
              <w:widowControl/>
              <w:tabs>
                <w:tab w:val="clear" w:pos="720"/>
                <w:tab w:val="left" w:pos="5610" w:leader="none"/>
                <w:tab w:val="left" w:pos="6548" w:leader="none"/>
              </w:tabs>
              <w:spacing w:lineRule="exact" w:line="270" w:before="106" w:after="0"/>
              <w:ind w:hanging="0" w:left="4" w:right="0"/>
              <w:jc w:val="left"/>
              <w:rPr/>
            </w:pPr>
            <w:r>
              <w:rPr>
                <w:rFonts w:eastAsia="LMRoman10" w:ascii="LMRoman10" w:hAnsi="LMRoman10"/>
                <w:b w:val="false"/>
                <w:i w:val="false"/>
                <w:color w:val="000000"/>
                <w:sz w:val="22"/>
              </w:rPr>
              <w:t>Ainda com a base</w:t>
            </w:r>
            <w:r>
              <w:rPr>
                <w:rFonts w:eastAsia="LMMono10" w:ascii="LMMono10" w:hAnsi="LMMono10"/>
                <w:b w:val="false"/>
                <w:i w:val="false"/>
                <w:color w:val="000000"/>
                <w:sz w:val="22"/>
              </w:rPr>
              <w:t xml:space="preserve"> renda</w:t>
            </w:r>
            <w:r>
              <w:rPr>
                <w:rFonts w:eastAsia="LMRoman10" w:ascii="LMRoman10" w:hAnsi="LMRoman10"/>
                <w:b w:val="false"/>
                <w:i w:val="false"/>
                <w:color w:val="000000"/>
                <w:sz w:val="22"/>
              </w:rPr>
              <w:t xml:space="preserve">, crie uma nova base que contenha apenas os centis de renda de 1 a 50 e o 100 (i.e., exclua os centis de renda de 51 a 99). </w:t>
            </w:r>
            <w:r>
              <w:rPr/>
              <w:tab/>
            </w:r>
            <w:r>
              <w:rPr>
                <w:rFonts w:eastAsia="LMRoman10" w:ascii="LMRoman10" w:hAnsi="LMRoman10"/>
                <w:b w:val="false"/>
                <w:i w:val="false"/>
                <w:color w:val="000000"/>
                <w:sz w:val="22"/>
              </w:rPr>
              <w:t xml:space="preserve">Feito isso, use a função </w:t>
            </w:r>
            <w:r>
              <w:rPr>
                <w:rFonts w:eastAsia="LMMono10" w:ascii="LMMono10" w:hAnsi="LMMono10"/>
                <w:b w:val="false"/>
                <w:i w:val="false"/>
                <w:color w:val="000000"/>
                <w:sz w:val="22"/>
              </w:rPr>
              <w:t>if_else</w:t>
            </w:r>
            <w:r>
              <w:rPr>
                <w:rFonts w:eastAsia="LMRoman10" w:ascii="LMRoman10" w:hAnsi="LMRoman10"/>
                <w:b w:val="false"/>
                <w:i w:val="false"/>
                <w:color w:val="000000"/>
                <w:sz w:val="22"/>
              </w:rPr>
              <w:t xml:space="preserve"> e adicione nesta base uma variável que indique “Rico”, quanto o centil for igual a 100; e “Pobre”, para os centis de renda de 1 a 50. </w:t>
            </w:r>
            <w:r>
              <w:rPr/>
              <w:tab/>
            </w:r>
            <w:r>
              <w:rPr>
                <w:rFonts w:eastAsia="LMRoman10" w:ascii="LMRoman10" w:hAnsi="LMRoman10"/>
                <w:b w:val="false"/>
                <w:i w:val="false"/>
                <w:color w:val="000000"/>
                <w:sz w:val="22"/>
              </w:rPr>
              <w:t xml:space="preserve">Em seguida, calcule a média dos </w:t>
            </w:r>
            <w:r>
              <w:rPr>
                <w:rFonts w:eastAsia="LMMono10" w:ascii="LMMono10" w:hAnsi="LMMono10"/>
                <w:b w:val="false"/>
                <w:i w:val="false"/>
                <w:color w:val="000000"/>
                <w:sz w:val="22"/>
              </w:rPr>
              <w:t>rendimentos_tributaveis_milhoes</w:t>
            </w:r>
            <w:r>
              <w:rPr>
                <w:rFonts w:eastAsia="LMRoman10" w:ascii="LMRoman10" w:hAnsi="LMRoman10"/>
                <w:b w:val="false"/>
                <w:i w:val="false"/>
                <w:color w:val="000000"/>
                <w:sz w:val="22"/>
              </w:rPr>
              <w:t>,</w:t>
            </w:r>
            <w:r>
              <w:rPr>
                <w:rFonts w:eastAsia="LMMono10" w:ascii="LMMono10" w:hAnsi="LMMono10"/>
                <w:b w:val="false"/>
                <w:i w:val="false"/>
                <w:color w:val="000000"/>
                <w:sz w:val="22"/>
              </w:rPr>
              <w:t xml:space="preserve"> bens_milhoes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rendimentos_isentos_milhoes</w:t>
            </w:r>
            <w:r>
              <w:rPr>
                <w:rFonts w:eastAsia="LMRoman10" w:ascii="LMRoman10" w:hAnsi="LMRoman10"/>
                <w:b w:val="false"/>
                <w:i w:val="false"/>
                <w:color w:val="000000"/>
                <w:sz w:val="22"/>
              </w:rPr>
              <w:t xml:space="preserve"> para cada um destes dois grupos. Comente sobre as diferenças de rendimentos observadas entre os grupos.</w:t>
            </w:r>
          </w:p>
        </w:tc>
      </w:tr>
    </w:tbl>
    <w:p>
      <w:pPr>
        <w:pStyle w:val="Normal"/>
        <w:widowControl/>
        <w:spacing w:lineRule="exact" w:line="256" w:before="6" w:after="0"/>
        <w:ind w:hanging="0" w:left="326" w:right="0"/>
        <w:jc w:val="left"/>
        <w:rPr/>
      </w:pPr>
      <w:r>
        <w:rPr>
          <w:rFonts w:eastAsia="LMRoman6" w:ascii="LMRoman6" w:hAnsi="LMRoman6"/>
          <w:b w:val="false"/>
          <w:i w:val="false"/>
          <w:color w:val="000000"/>
          <w:sz w:val="12"/>
        </w:rPr>
        <w:t>8</w:t>
      </w:r>
      <w:r>
        <w:rPr>
          <w:rFonts w:eastAsia="LMRoman9" w:ascii="LMRoman9" w:hAnsi="LMRoman9"/>
          <w:b w:val="false"/>
          <w:i w:val="false"/>
          <w:color w:val="000000"/>
          <w:sz w:val="18"/>
        </w:rPr>
        <w:t>Dados disponíveis no</w:t>
      </w:r>
      <w:r>
        <w:rPr>
          <w:rFonts w:eastAsia="LMRoman9" w:ascii="LMRoman9" w:hAnsi="LMRoman9"/>
          <w:b w:val="false"/>
          <w:i w:val="false"/>
          <w:color w:val="0000FF"/>
          <w:sz w:val="18"/>
        </w:rPr>
        <w:t xml:space="preserve"> </w:t>
      </w:r>
      <w:r>
        <w:rPr>
          <w:rFonts w:eastAsia="LMRoman9" w:ascii="LMRoman9" w:hAnsi="LMRoman9"/>
          <w:b w:val="false"/>
          <w:i w:val="false"/>
          <w:color w:val="000000"/>
          <w:sz w:val="18"/>
        </w:rPr>
        <w:t>.</w:t>
      </w:r>
    </w:p>
    <w:p>
      <w:pPr>
        <w:sectPr>
          <w:type w:val="nextPage"/>
          <w:pgSz w:w="12240" w:h="15840"/>
          <w:pgMar w:left="1440" w:right="1440" w:gutter="0" w:header="0" w:top="666" w:footer="0" w:bottom="894"/>
          <w:pgNumType w:fmt="decimal"/>
          <w:formProt w:val="false"/>
          <w:textDirection w:val="lrTb"/>
          <w:docGrid w:type="default" w:linePitch="360" w:charSpace="4096"/>
        </w:sectPr>
        <w:pStyle w:val="Normal"/>
        <w:widowControl/>
        <w:spacing w:lineRule="exact" w:line="308" w:before="652" w:after="0"/>
        <w:ind w:hanging="0" w:left="0" w:right="0"/>
        <w:jc w:val="center"/>
        <w:rPr/>
      </w:pPr>
      <w:r>
        <w:rPr>
          <w:rFonts w:eastAsia="LMRoman10" w:ascii="LMRoman10" w:hAnsi="LMRoman10"/>
          <w:b w:val="false"/>
          <w:i w:val="false"/>
          <w:color w:val="000000"/>
          <w:sz w:val="22"/>
        </w:rPr>
        <w:t>162</w:t>
      </w:r>
    </w:p>
    <w:p>
      <w:pPr>
        <w:pStyle w:val="Normal"/>
        <w:widowControl/>
        <w:spacing w:lineRule="exact" w:line="220" w:before="0" w:after="486"/>
        <w:ind w:left="0" w:right="0"/>
        <w:rPr/>
      </w:pPr>
      <w:r>
        <w:rPr/>
      </w:r>
    </w:p>
    <w:p>
      <w:pPr>
        <w:pStyle w:val="Normal"/>
        <w:widowControl/>
        <w:spacing w:lineRule="exact" w:line="312" w:before="0" w:after="0"/>
        <w:ind w:hanging="0" w:left="230" w:right="0"/>
        <w:jc w:val="left"/>
        <w:rPr/>
      </w:pPr>
      <w:r>
        <w:rPr>
          <w:rFonts w:eastAsia="LMSans10" w:ascii="LMSans10" w:hAnsi="LMSans10"/>
          <w:b/>
          <w:i w:val="false"/>
          <w:color w:val="000000"/>
          <w:sz w:val="22"/>
        </w:rPr>
        <w:t>4. Tabelas formatadas</w:t>
      </w:r>
    </w:p>
    <w:p>
      <w:pPr>
        <w:pStyle w:val="Normal"/>
        <w:widowControl/>
        <w:spacing w:lineRule="exact" w:line="270" w:before="282" w:after="0"/>
        <w:ind w:hanging="0" w:left="230" w:right="230"/>
        <w:jc w:val="both"/>
        <w:rPr/>
      </w:pPr>
      <w:r>
        <w:rPr>
          <w:rFonts w:eastAsia="LMRoman10" w:ascii="LMRoman10" w:hAnsi="LMRoman10"/>
          <w:b w:val="false"/>
          <w:i w:val="false"/>
          <w:color w:val="000000"/>
          <w:sz w:val="22"/>
        </w:rPr>
        <w:t>Crie um novo</w:t>
      </w:r>
      <w:r>
        <w:rPr>
          <w:rFonts w:eastAsia="LMMono10" w:ascii="LMMono10" w:hAnsi="LMMono10"/>
          <w:b w:val="false"/>
          <w:i w:val="false"/>
          <w:color w:val="000000"/>
          <w:sz w:val="22"/>
        </w:rPr>
        <w:t xml:space="preserve"> data.frame</w:t>
      </w:r>
      <w:r>
        <w:rPr>
          <w:rFonts w:eastAsia="LMRoman10" w:ascii="LMRoman10" w:hAnsi="LMRoman10"/>
          <w:b w:val="false"/>
          <w:i w:val="false"/>
          <w:color w:val="000000"/>
          <w:sz w:val="22"/>
        </w:rPr>
        <w:t xml:space="preserve"> que mantenha apenas os anos de 2015 a 2020 da base</w:t>
      </w:r>
      <w:r>
        <w:rPr>
          <w:rFonts w:eastAsia="LMMono10" w:ascii="LMMono10" w:hAnsi="LMMono10"/>
          <w:b w:val="false"/>
          <w:i w:val="false"/>
          <w:color w:val="000000"/>
          <w:sz w:val="22"/>
        </w:rPr>
        <w:t xml:space="preserve"> renda</w:t>
      </w:r>
      <w:r>
        <w:rPr>
          <w:rFonts w:eastAsia="LMRoman10" w:ascii="LMRoman10" w:hAnsi="LMRoman10"/>
          <w:b w:val="false"/>
          <w:i w:val="false"/>
          <w:color w:val="000000"/>
          <w:sz w:val="22"/>
        </w:rPr>
        <w:t xml:space="preserve"> e apenas o centil 100 (i.e., o centil do 1% mais rico). Em seguida, use o pacote</w:t>
      </w:r>
      <w:r>
        <w:rPr>
          <w:rFonts w:eastAsia="LMMono10" w:ascii="LMMono10" w:hAnsi="LMMono10"/>
          <w:b w:val="false"/>
          <w:i w:val="false"/>
          <w:color w:val="000000"/>
          <w:sz w:val="22"/>
        </w:rPr>
        <w:t xml:space="preserve"> gt</w:t>
      </w:r>
      <w:r>
        <w:rPr>
          <w:rFonts w:eastAsia="LMRoman10" w:ascii="LMRoman10" w:hAnsi="LMRoman10"/>
          <w:b w:val="false"/>
          <w:i w:val="false"/>
          <w:color w:val="000000"/>
          <w:sz w:val="22"/>
        </w:rPr>
        <w:t xml:space="preserve"> para criar uma tabela que reporte os valores de</w:t>
      </w:r>
      <w:r>
        <w:rPr>
          <w:rFonts w:eastAsia="LMMono10" w:ascii="LMMono10" w:hAnsi="LMMono10"/>
          <w:b w:val="false"/>
          <w:i w:val="false"/>
          <w:color w:val="000000"/>
          <w:sz w:val="22"/>
        </w:rPr>
        <w:t xml:space="preserve"> bens_milhoes</w:t>
      </w:r>
      <w:r>
        <w:rPr>
          <w:rFonts w:eastAsia="LMRoman10" w:ascii="LMRoman10" w:hAnsi="LMRoman10"/>
          <w:b w:val="false"/>
          <w:i w:val="false"/>
          <w:color w:val="000000"/>
          <w:sz w:val="22"/>
        </w:rPr>
        <w:t xml:space="preserve"> e</w:t>
      </w:r>
      <w:r>
        <w:rPr>
          <w:rFonts w:eastAsia="LMMono10" w:ascii="LMMono10" w:hAnsi="LMMono10"/>
          <w:b w:val="false"/>
          <w:i w:val="false"/>
          <w:color w:val="000000"/>
          <w:sz w:val="22"/>
        </w:rPr>
        <w:t xml:space="preserve"> rendimentos_isentos_milhoes</w:t>
      </w:r>
      <w:r>
        <w:rPr>
          <w:rFonts w:eastAsia="LMRoman10" w:ascii="LMRoman10" w:hAnsi="LMRoman10"/>
          <w:b w:val="false"/>
          <w:i w:val="false"/>
          <w:color w:val="000000"/>
          <w:sz w:val="22"/>
        </w:rPr>
        <w:t xml:space="preserve"> (colunas) para cada ano (linhas). Personalize a tabela adicionando um título e uma nota de rodapé indicando a fonte dos dados.</w:t>
      </w:r>
    </w:p>
    <w:p>
      <w:pPr>
        <w:pStyle w:val="Normal"/>
        <w:widowControl/>
        <w:spacing w:lineRule="exact" w:line="312" w:before="402" w:after="0"/>
        <w:ind w:hanging="0" w:left="230" w:right="0"/>
        <w:jc w:val="left"/>
        <w:rPr/>
      </w:pPr>
      <w:r>
        <w:rPr>
          <w:rFonts w:eastAsia="LMSans10" w:ascii="LMSans10" w:hAnsi="LMSans10"/>
          <w:b/>
          <w:i w:val="false"/>
          <w:color w:val="000000"/>
          <w:sz w:val="22"/>
        </w:rPr>
        <w:t>5. Tabelas de estatísticas descritivas</w:t>
      </w:r>
    </w:p>
    <w:p>
      <w:pPr>
        <w:pStyle w:val="Normal"/>
        <w:widowControl/>
        <w:tabs>
          <w:tab w:val="clear" w:pos="720"/>
          <w:tab w:val="left" w:pos="2780" w:leader="none"/>
          <w:tab w:val="left" w:pos="4108" w:leader="none"/>
          <w:tab w:val="left" w:pos="5712" w:leader="none"/>
          <w:tab w:val="left" w:pos="6038" w:leader="none"/>
        </w:tabs>
        <w:spacing w:lineRule="exact" w:line="270" w:before="282" w:after="0"/>
        <w:ind w:hanging="0" w:left="230" w:right="144"/>
        <w:jc w:val="left"/>
        <w:rPr/>
      </w:pPr>
      <w:r>
        <w:rPr>
          <w:rFonts w:eastAsia="LMRoman10" w:ascii="LMRoman10" w:hAnsi="LMRoman10"/>
          <w:b w:val="false"/>
          <w:i w:val="false"/>
          <w:color w:val="000000"/>
          <w:sz w:val="22"/>
        </w:rPr>
        <w:t>Usando a base</w:t>
      </w:r>
      <w:r>
        <w:rPr>
          <w:rFonts w:eastAsia="LMMono10" w:ascii="LMMono10" w:hAnsi="LMMono10"/>
          <w:b w:val="false"/>
          <w:i w:val="false"/>
          <w:color w:val="000000"/>
          <w:sz w:val="22"/>
        </w:rPr>
        <w:t xml:space="preserve"> renda</w:t>
      </w:r>
      <w:r>
        <w:rPr>
          <w:rFonts w:eastAsia="LMRoman10" w:ascii="LMRoman10" w:hAnsi="LMRoman10"/>
          <w:b w:val="false"/>
          <w:i w:val="false"/>
          <w:color w:val="000000"/>
          <w:sz w:val="22"/>
        </w:rPr>
        <w:t xml:space="preserve">, </w:t>
      </w:r>
      <w:r>
        <w:rPr/>
        <w:tab/>
      </w:r>
      <w:r>
        <w:rPr>
          <w:rFonts w:eastAsia="LMRoman10" w:ascii="LMRoman10" w:hAnsi="LMRoman10"/>
          <w:b w:val="false"/>
          <w:i w:val="false"/>
          <w:color w:val="000000"/>
          <w:sz w:val="22"/>
        </w:rPr>
        <w:t xml:space="preserve">crie uma tabela de estatísticas descritivas para as variáveis </w:t>
      </w:r>
      <w:r>
        <w:rPr>
          <w:rFonts w:eastAsia="LMMono10" w:ascii="LMMono10" w:hAnsi="LMMono10"/>
          <w:b w:val="false"/>
          <w:i w:val="false"/>
          <w:color w:val="000000"/>
          <w:sz w:val="22"/>
        </w:rPr>
        <w:t>rendimentos_tributaveis_milhoes</w:t>
      </w:r>
      <w:r>
        <w:rPr>
          <w:rFonts w:eastAsia="LMRoman10" w:ascii="LMRoman10" w:hAnsi="LMRoman10"/>
          <w:b w:val="false"/>
          <w:i w:val="false"/>
          <w:color w:val="000000"/>
          <w:sz w:val="22"/>
        </w:rPr>
        <w:t xml:space="preserve">, </w:t>
      </w:r>
      <w:r>
        <w:rPr>
          <w:rFonts w:eastAsia="LMMono10" w:ascii="LMMono10" w:hAnsi="LMMono10"/>
          <w:b w:val="false"/>
          <w:i w:val="false"/>
          <w:color w:val="000000"/>
          <w:sz w:val="22"/>
        </w:rPr>
        <w:t xml:space="preserve">bens_milhoes </w:t>
      </w:r>
      <w:r>
        <w:rPr/>
        <w:tab/>
      </w:r>
      <w:r>
        <w:rPr>
          <w:rFonts w:eastAsia="LMRoman10" w:ascii="LMRoman10" w:hAnsi="LMRoman10"/>
          <w:b w:val="false"/>
          <w:i w:val="false"/>
          <w:color w:val="000000"/>
          <w:sz w:val="22"/>
        </w:rPr>
        <w:t xml:space="preserve">e </w:t>
      </w:r>
      <w:r>
        <w:rPr/>
        <w:tab/>
      </w:r>
      <w:r>
        <w:rPr>
          <w:rFonts w:eastAsia="LMMono10" w:ascii="LMMono10" w:hAnsi="LMMono10"/>
          <w:b w:val="false"/>
          <w:i w:val="false"/>
          <w:color w:val="000000"/>
          <w:sz w:val="22"/>
        </w:rPr>
        <w:t xml:space="preserve">rendimentos_isentos_milhoes </w:t>
      </w:r>
      <w:r>
        <w:rPr>
          <w:rFonts w:eastAsia="LMRoman10" w:ascii="LMRoman10" w:hAnsi="LMRoman10"/>
          <w:b w:val="false"/>
          <w:i w:val="false"/>
          <w:color w:val="000000"/>
          <w:sz w:val="22"/>
        </w:rPr>
        <w:t>utilizando o pacote</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xml:space="preserve"> para formatar a tabela. Inclua na tabela a média, mediana, desvio-padrão, mínimo e máximo. Adicione um título à tabela e a exporte para um arquivo HTML.</w:t>
      </w:r>
    </w:p>
    <w:p>
      <w:pPr>
        <w:pStyle w:val="Normal"/>
        <w:widowControl/>
        <w:spacing w:lineRule="exact" w:line="314" w:before="400" w:after="0"/>
        <w:ind w:hanging="0" w:left="230" w:right="0"/>
        <w:jc w:val="left"/>
        <w:rPr/>
      </w:pPr>
      <w:r>
        <w:rPr>
          <w:rFonts w:eastAsia="LMSans10" w:ascii="LMSans10" w:hAnsi="LMSans10"/>
          <w:b/>
          <w:i w:val="false"/>
          <w:color w:val="000000"/>
          <w:sz w:val="22"/>
        </w:rPr>
        <w:t>6. Modelo de regressão linear simples</w:t>
      </w:r>
    </w:p>
    <w:p>
      <w:pPr>
        <w:pStyle w:val="Normal"/>
        <w:widowControl/>
        <w:spacing w:lineRule="exact" w:line="270" w:before="280" w:after="0"/>
        <w:ind w:hanging="0" w:left="230" w:right="0"/>
        <w:jc w:val="left"/>
        <w:rPr/>
      </w:pPr>
      <w:r>
        <w:rPr>
          <w:rFonts w:eastAsia="LMRoman10" w:ascii="LMRoman10" w:hAnsi="LMRoman10"/>
          <w:b w:val="false"/>
          <w:i w:val="false"/>
          <w:color w:val="000000"/>
          <w:sz w:val="22"/>
        </w:rPr>
        <w:t>Estime um modelo de regressão linear simples que use a variável</w:t>
      </w:r>
      <w:r>
        <w:rPr>
          <w:rFonts w:eastAsia="LMMono10" w:ascii="LMMono10" w:hAnsi="LMMono10"/>
          <w:b w:val="false"/>
          <w:i w:val="false"/>
          <w:color w:val="000000"/>
          <w:sz w:val="22"/>
        </w:rPr>
        <w:t xml:space="preserve"> rendimentos_isentos_milhoes </w:t>
      </w:r>
      <w:r>
        <w:rPr>
          <w:rFonts w:eastAsia="LMRoman10" w:ascii="LMRoman10" w:hAnsi="LMRoman10"/>
          <w:b w:val="false"/>
          <w:i w:val="false"/>
          <w:color w:val="000000"/>
          <w:sz w:val="22"/>
        </w:rPr>
        <w:t>para predizer a variável</w:t>
      </w:r>
      <w:r>
        <w:rPr>
          <w:rFonts w:eastAsia="LMMono10" w:ascii="LMMono10" w:hAnsi="LMMono10"/>
          <w:b w:val="false"/>
          <w:i w:val="false"/>
          <w:color w:val="000000"/>
          <w:sz w:val="22"/>
        </w:rPr>
        <w:t xml:space="preserve"> rendimentos_tributaveis_milhoes</w:t>
      </w:r>
      <w:r>
        <w:rPr>
          <w:rFonts w:eastAsia="LMRoman10" w:ascii="LMRoman10" w:hAnsi="LMRoman10"/>
          <w:b w:val="false"/>
          <w:i w:val="false"/>
          <w:color w:val="000000"/>
          <w:sz w:val="22"/>
        </w:rPr>
        <w:t>. Salve o modelo estimado em um objeto chamado</w:t>
      </w:r>
      <w:r>
        <w:rPr>
          <w:rFonts w:eastAsia="LMMono10" w:ascii="LMMono10" w:hAnsi="LMMono10"/>
          <w:b w:val="false"/>
          <w:i w:val="false"/>
          <w:color w:val="000000"/>
          <w:sz w:val="22"/>
        </w:rPr>
        <w:t xml:space="preserve"> modelo</w:t>
      </w:r>
      <w:r>
        <w:rPr>
          <w:rFonts w:eastAsia="LMRoman10" w:ascii="LMRoman10" w:hAnsi="LMRoman10"/>
          <w:b w:val="false"/>
          <w:i w:val="false"/>
          <w:color w:val="000000"/>
          <w:sz w:val="22"/>
        </w:rPr>
        <w:t>.</w:t>
      </w:r>
    </w:p>
    <w:p>
      <w:pPr>
        <w:pStyle w:val="Normal"/>
        <w:widowControl/>
        <w:spacing w:lineRule="exact" w:line="312" w:before="396" w:after="0"/>
        <w:ind w:hanging="0" w:left="230" w:right="0"/>
        <w:jc w:val="left"/>
        <w:rPr/>
      </w:pPr>
      <w:r>
        <w:rPr>
          <w:rFonts w:eastAsia="LMSans10" w:ascii="LMSans10" w:hAnsi="LMSans10"/>
          <w:b/>
          <w:i w:val="false"/>
          <w:color w:val="000000"/>
          <w:sz w:val="22"/>
        </w:rPr>
        <w:t>7. Exportando resultados do modelo</w:t>
      </w:r>
    </w:p>
    <w:p>
      <w:pPr>
        <w:pStyle w:val="Normal"/>
        <w:widowControl/>
        <w:spacing w:lineRule="exact" w:line="266" w:before="286" w:after="0"/>
        <w:ind w:hanging="0" w:left="230" w:right="144"/>
        <w:jc w:val="left"/>
        <w:rPr/>
      </w:pPr>
      <w:r>
        <w:rPr>
          <w:rFonts w:eastAsia="LMRoman10" w:ascii="LMRoman10" w:hAnsi="LMRoman10"/>
          <w:b w:val="false"/>
          <w:i w:val="false"/>
          <w:color w:val="000000"/>
          <w:sz w:val="22"/>
        </w:rPr>
        <w:t>Use o pacote</w:t>
      </w:r>
      <w:r>
        <w:rPr>
          <w:rFonts w:eastAsia="LMMono10" w:ascii="LMMono10" w:hAnsi="LMMono10"/>
          <w:b w:val="false"/>
          <w:i w:val="false"/>
          <w:color w:val="000000"/>
          <w:sz w:val="22"/>
        </w:rPr>
        <w:t xml:space="preserve"> modelsummary</w:t>
      </w:r>
      <w:r>
        <w:rPr>
          <w:rFonts w:eastAsia="LMRoman10" w:ascii="LMRoman10" w:hAnsi="LMRoman10"/>
          <w:b w:val="false"/>
          <w:i w:val="false"/>
          <w:color w:val="000000"/>
          <w:sz w:val="22"/>
        </w:rPr>
        <w:t xml:space="preserve"> para criar uma tabela bem formatada dos resultados do seu modelo de regressão linear estimado anteriormente. Exporte a tabela para um arquivo HTML.</w:t>
      </w:r>
    </w:p>
    <w:p>
      <w:pPr>
        <w:sectPr>
          <w:type w:val="nextPage"/>
          <w:pgSz w:w="12240" w:h="15840"/>
          <w:pgMar w:left="1440" w:right="1440" w:gutter="0" w:header="0" w:top="706" w:footer="0" w:bottom="894"/>
          <w:pgNumType w:fmt="decimal"/>
          <w:formProt w:val="false"/>
          <w:textDirection w:val="lrTb"/>
          <w:docGrid w:type="default" w:linePitch="360" w:charSpace="4096"/>
        </w:sectPr>
        <w:pStyle w:val="Normal"/>
        <w:widowControl/>
        <w:spacing w:lineRule="exact" w:line="308" w:before="4714" w:after="0"/>
        <w:ind w:hanging="0" w:left="0" w:right="0"/>
        <w:jc w:val="center"/>
        <w:rPr/>
      </w:pPr>
      <w:r>
        <w:rPr>
          <w:rFonts w:eastAsia="LMRoman10" w:ascii="LMRoman10" w:hAnsi="LMRoman10"/>
          <w:b w:val="false"/>
          <w:i w:val="false"/>
          <w:color w:val="000000"/>
          <w:sz w:val="22"/>
        </w:rPr>
        <w:t>163</w:t>
      </w:r>
    </w:p>
    <w:p>
      <w:pPr>
        <w:pStyle w:val="Normal"/>
        <w:widowControl/>
        <w:spacing w:lineRule="exact" w:line="220" w:before="0" w:after="1004"/>
        <w:ind w:left="0" w:right="0"/>
        <w:rPr/>
      </w:pPr>
      <w:r>
        <w:rPr/>
      </w:r>
    </w:p>
    <w:p>
      <w:pPr>
        <w:pStyle w:val="Normal"/>
        <w:widowControl/>
        <w:spacing w:lineRule="exact" w:line="590" w:before="0" w:after="0"/>
        <w:ind w:hanging="0" w:left="230" w:right="0"/>
        <w:jc w:val="left"/>
        <w:rPr/>
      </w:pPr>
      <w:r>
        <w:rPr>
          <w:rFonts w:eastAsia="LMSans10" w:ascii="LMSans10" w:hAnsi="LMSans10"/>
          <w:b/>
          <w:i w:val="false"/>
          <w:color w:val="000000"/>
          <w:sz w:val="41"/>
        </w:rPr>
        <w:t>Referências</w:t>
      </w:r>
    </w:p>
    <w:p>
      <w:pPr>
        <w:pStyle w:val="Normal"/>
        <w:widowControl/>
        <w:tabs>
          <w:tab w:val="clear" w:pos="720"/>
          <w:tab w:val="left" w:pos="556" w:leader="none"/>
        </w:tabs>
        <w:spacing w:lineRule="exact" w:line="272" w:before="544" w:after="0"/>
        <w:ind w:hanging="0" w:left="230" w:right="144"/>
        <w:jc w:val="left"/>
        <w:rPr/>
      </w:pPr>
      <w:r>
        <w:rPr>
          <w:rFonts w:eastAsia="LMRoman10" w:ascii="LMRoman10" w:hAnsi="LMRoman10"/>
          <w:b w:val="false"/>
          <w:i w:val="false"/>
          <w:color w:val="000000"/>
          <w:sz w:val="22"/>
        </w:rPr>
        <w:t>Aquino, Jakson Alves de. 2014. «R para cientistas sociais». EDITUS-EditoraDo.</w:t>
      </w:r>
      <w:r>
        <w:rPr>
          <w:rFonts w:eastAsia="LMRoman10" w:ascii="LMRoman10" w:hAnsi="LMRoman10"/>
          <w:b w:val="false"/>
          <w:i/>
          <w:color w:val="000000"/>
          <w:sz w:val="22"/>
        </w:rPr>
        <w:t xml:space="preserve"> data.table: Extension of ‘data.frame‘</w:t>
      </w:r>
      <w:r>
        <w:rPr>
          <w:rFonts w:eastAsia="LMRoman10" w:ascii="LMRoman10" w:hAnsi="LMRoman10"/>
          <w:b w:val="false"/>
          <w:i w:val="false"/>
          <w:color w:val="000000"/>
          <w:sz w:val="22"/>
        </w:rPr>
        <w:t>.</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pStyle w:val="Normal"/>
        <w:widowControl/>
        <w:tabs>
          <w:tab w:val="clear" w:pos="720"/>
          <w:tab w:val="left" w:pos="556" w:leader="none"/>
        </w:tabs>
        <w:spacing w:lineRule="exact" w:line="272" w:before="36" w:after="0"/>
        <w:ind w:hanging="0" w:left="230" w:right="144"/>
        <w:jc w:val="left"/>
        <w:rPr/>
      </w:pPr>
      <w:r>
        <w:rPr>
          <w:rFonts w:eastAsia="LMRoman10" w:ascii="LMRoman10" w:hAnsi="LMRoman10"/>
          <w:b w:val="false"/>
          <w:i w:val="false"/>
          <w:color w:val="000000"/>
          <w:sz w:val="22"/>
        </w:rPr>
        <w:t>Geotuto Brasileiro de. 2023.</w:t>
      </w:r>
      <w:r>
        <w:rPr>
          <w:rFonts w:eastAsia="LMRoman10" w:ascii="LMRoman10" w:hAnsi="LMRoman10"/>
          <w:b w:val="false"/>
          <w:i/>
          <w:color w:val="000000"/>
          <w:sz w:val="22"/>
        </w:rPr>
        <w:t xml:space="preserve"> Censo Demográfico 2022: Qui-lombolas: Primeiros Resultados do Universo</w:t>
      </w:r>
      <w:r>
        <w:rPr>
          <w:rFonts w:eastAsia="LMRoman10" w:ascii="LMRoman10" w:hAnsi="LMRoman10"/>
          <w:b w:val="false"/>
          <w:i w:val="false"/>
          <w:color w:val="000000"/>
          <w:sz w:val="22"/>
        </w:rPr>
        <w:t>. Rio de Janeiro: IBGE.</w:t>
      </w:r>
    </w:p>
    <w:p>
      <w:pPr>
        <w:pStyle w:val="Normal"/>
        <w:widowControl/>
        <w:spacing w:lineRule="exact" w:line="272" w:before="36" w:after="0"/>
        <w:ind w:hanging="0" w:left="144" w:right="230"/>
        <w:jc w:val="right"/>
        <w:rPr/>
      </w:pPr>
      <w:r>
        <w:rPr>
          <w:rFonts w:eastAsia="LMRoman10" w:ascii="LMRoman10" w:hAnsi="LMRoman10"/>
          <w:b w:val="false"/>
          <w:i w:val="false"/>
          <w:color w:val="000000"/>
          <w:sz w:val="22"/>
        </w:rPr>
        <w:t>Healy, Kieran. 2018.</w:t>
      </w:r>
      <w:r>
        <w:rPr>
          <w:rFonts w:eastAsia="LMRoman10" w:ascii="LMRoman10" w:hAnsi="LMRoman10"/>
          <w:b w:val="false"/>
          <w:i/>
          <w:color w:val="000000"/>
          <w:sz w:val="22"/>
        </w:rPr>
        <w:t xml:space="preserve"> Data visualization: a practical introduction</w:t>
      </w:r>
      <w:r>
        <w:rPr>
          <w:rFonts w:eastAsia="LMRoman10" w:ascii="LMRoman10" w:hAnsi="LMRoman10"/>
          <w:b w:val="false"/>
          <w:i w:val="false"/>
          <w:color w:val="000000"/>
          <w:sz w:val="22"/>
        </w:rPr>
        <w:t>. Princeton University Press. Kastellec, Jonathan P, e Eduardo L Leoni. 2007. «Using graphs instead of tables in political science».</w:t>
      </w:r>
      <w:r>
        <w:rPr>
          <w:rFonts w:eastAsia="LMRoman10" w:ascii="LMRoman10" w:hAnsi="LMRoman10"/>
          <w:b w:val="false"/>
          <w:i/>
          <w:color w:val="000000"/>
          <w:sz w:val="22"/>
        </w:rPr>
        <w:t xml:space="preserve"> Perspectives on politics</w:t>
      </w:r>
      <w:r>
        <w:rPr>
          <w:rFonts w:eastAsia="LMRoman10" w:ascii="LMRoman10" w:hAnsi="LMRoman10"/>
          <w:b w:val="false"/>
          <w:i w:val="false"/>
          <w:color w:val="000000"/>
          <w:sz w:val="22"/>
        </w:rPr>
        <w:t xml:space="preserve"> 5 (4): 755–71.</w:t>
      </w:r>
    </w:p>
    <w:p>
      <w:pPr>
        <w:pStyle w:val="Normal"/>
        <w:widowControl/>
        <w:tabs>
          <w:tab w:val="clear" w:pos="720"/>
          <w:tab w:val="left" w:pos="556" w:leader="none"/>
        </w:tabs>
        <w:spacing w:lineRule="exact" w:line="270" w:before="40" w:after="0"/>
        <w:ind w:hanging="0" w:left="230" w:right="144"/>
        <w:jc w:val="left"/>
        <w:rPr/>
      </w:pPr>
      <w:r>
        <w:rPr>
          <w:rFonts w:eastAsia="LMRoman10" w:ascii="LMRoman10" w:hAnsi="LMRoman10"/>
          <w:b w:val="false"/>
          <w:i w:val="false"/>
          <w:color w:val="000000"/>
          <w:sz w:val="22"/>
        </w:rPr>
        <w:t>Kellstedt, Paul M, e Guy D Whitten. 2018.</w:t>
      </w:r>
      <w:r>
        <w:rPr>
          <w:rFonts w:eastAsia="LMRoman10" w:ascii="LMRoman10" w:hAnsi="LMRoman10"/>
          <w:b w:val="false"/>
          <w:i/>
          <w:color w:val="000000"/>
          <w:sz w:val="22"/>
        </w:rPr>
        <w:t xml:space="preserve"> The fundamentals of political science research</w:t>
      </w:r>
      <w:r>
        <w:rPr>
          <w:rFonts w:eastAsia="LMRoman10" w:ascii="LMRoman10" w:hAnsi="LMRoman10"/>
          <w:b w:val="false"/>
          <w:i w:val="false"/>
          <w:color w:val="000000"/>
          <w:sz w:val="22"/>
        </w:rPr>
        <w:t>. Cambridge University Press.</w:t>
      </w:r>
    </w:p>
    <w:p>
      <w:pPr>
        <w:pStyle w:val="Normal"/>
        <w:widowControl/>
        <w:spacing w:lineRule="exact" w:line="272" w:before="38" w:after="0"/>
        <w:ind w:hanging="326" w:left="556" w:right="230"/>
        <w:jc w:val="both"/>
        <w:rPr/>
      </w:pPr>
      <w:r>
        <w:rPr>
          <w:rFonts w:eastAsia="LMRoman10" w:ascii="LMRoman10" w:hAnsi="LMRoman10"/>
          <w:b w:val="false"/>
          <w:i w:val="false"/>
          <w:color w:val="000000"/>
          <w:sz w:val="22"/>
        </w:rPr>
        <w:t>Muhleisen, Hannes, Mark Raasveldt, e DuckDB Con</w:t>
      </w:r>
      <w:r>
        <w:rPr>
          <w:rFonts w:eastAsia="LMRoman10" w:ascii="LMRoman10" w:hAnsi="LMRoman10"/>
          <w:b w:val="false"/>
          <w:i/>
          <w:color w:val="000000"/>
          <w:sz w:val="22"/>
        </w:rPr>
        <w:t xml:space="preserve"> DuckDB Database Management System</w:t>
      </w:r>
      <w:r>
        <w:rPr>
          <w:rFonts w:eastAsia="LMRoman10" w:ascii="LMRoman10" w:hAnsi="LMRoman10"/>
          <w:b w:val="false"/>
          <w:i w:val="false"/>
          <w:color w:val="000000"/>
          <w:sz w:val="22"/>
        </w:rPr>
        <w:t>.</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pStyle w:val="Normal"/>
        <w:widowControl/>
        <w:tabs>
          <w:tab w:val="clear" w:pos="720"/>
          <w:tab w:val="left" w:pos="556" w:leader="none"/>
        </w:tabs>
        <w:spacing w:lineRule="exact" w:line="272" w:before="38" w:after="0"/>
        <w:ind w:hanging="0" w:left="230" w:right="144"/>
        <w:jc w:val="left"/>
        <w:rPr/>
      </w:pPr>
      <w:r>
        <w:rPr>
          <w:rFonts w:eastAsia="LMRoman10" w:ascii="LMRoman10" w:hAnsi="LMRoman10"/>
          <w:b w:val="false"/>
          <w:i w:val="false"/>
          <w:color w:val="000000"/>
          <w:sz w:val="22"/>
        </w:rPr>
        <w:t>Perafael H. M., e Rogério J. Ba</w:t>
      </w:r>
      <w:r>
        <w:rPr>
          <w:rFonts w:eastAsia="LMRoman10" w:ascii="LMRoman10" w:hAnsi="LMRoman10"/>
          <w:b w:val="false"/>
          <w:i/>
          <w:color w:val="000000"/>
          <w:sz w:val="22"/>
        </w:rPr>
        <w:t>Brazil’s Population Census</w:t>
      </w:r>
      <w:r>
        <w:rPr>
          <w:rFonts w:eastAsia="LMRoman10" w:ascii="LMRoman10" w:hAnsi="LMRoman10"/>
          <w:b w:val="false"/>
          <w:i w:val="false"/>
          <w:color w:val="000000"/>
          <w:sz w:val="22"/>
        </w:rPr>
        <w:t xml:space="preserve"> (versão v0.2.0).</w:t>
      </w:r>
      <w:r>
        <w:rPr>
          <w:rFonts w:eastAsia="LMRoman10" w:ascii="LMRoman10" w:hAnsi="LMRoman10"/>
          <w:b w:val="false"/>
          <w:i w:val="false"/>
          <w:color w:val="0000FF"/>
          <w:sz w:val="22"/>
        </w:rPr>
        <w:t xml:space="preserve"> </w:t>
      </w:r>
      <w:r>
        <w:rPr>
          <w:rFonts w:eastAsia="LMRoman10" w:ascii="LMRoman10" w:hAnsi="LMRoman10"/>
          <w:b w:val="false"/>
          <w:i w:val="false"/>
          <w:color w:val="000000"/>
          <w:sz w:val="22"/>
        </w:rPr>
        <w:t>.</w:t>
      </w:r>
    </w:p>
    <w:p>
      <w:pPr>
        <w:pStyle w:val="Normal"/>
        <w:widowControl/>
        <w:spacing w:lineRule="exact" w:line="272" w:before="38" w:after="0"/>
        <w:ind w:hanging="0" w:left="230" w:right="1008"/>
        <w:jc w:val="left"/>
        <w:rPr/>
      </w:pPr>
      <w:r>
        <w:rPr>
          <w:rFonts w:eastAsia="LMRoman10" w:ascii="LMRoman10" w:hAnsi="LMRoman10"/>
          <w:b w:val="false"/>
          <w:i w:val="false"/>
          <w:color w:val="000000"/>
          <w:sz w:val="22"/>
        </w:rPr>
        <w:t>Spector, Phil. 2008.</w:t>
      </w:r>
      <w:r>
        <w:rPr>
          <w:rFonts w:eastAsia="LMRoman10" w:ascii="LMRoman10" w:hAnsi="LMRoman10"/>
          <w:b w:val="false"/>
          <w:i/>
          <w:color w:val="000000"/>
          <w:sz w:val="22"/>
        </w:rPr>
        <w:t xml:space="preserve"> Data manipulation</w:t>
      </w:r>
      <w:r>
        <w:rPr>
          <w:rFonts w:eastAsia="LMRoman10" w:ascii="LMRoman10" w:hAnsi="LMRoman10"/>
          <w:b w:val="false"/>
          <w:i w:val="false"/>
          <w:color w:val="000000"/>
          <w:sz w:val="22"/>
        </w:rPr>
        <w:t>Tufte, Edward R. 1983. «The visual display of».</w:t>
      </w:r>
      <w:r>
        <w:rPr>
          <w:rFonts w:eastAsia="LMRoman10" w:ascii="LMRoman10" w:hAnsi="LMRoman10"/>
          <w:b w:val="false"/>
          <w:i/>
          <w:color w:val="000000"/>
          <w:sz w:val="22"/>
        </w:rPr>
        <w:t xml:space="preserve"> Quantitative Information</w:t>
      </w:r>
      <w:r>
        <w:rPr>
          <w:rFonts w:eastAsia="LMRoman10" w:ascii="LMRoman10" w:hAnsi="LMRoman10"/>
          <w:b w:val="false"/>
          <w:i w:val="false"/>
          <w:color w:val="000000"/>
          <w:sz w:val="22"/>
        </w:rPr>
        <w:t>, 13.</w:t>
      </w:r>
    </w:p>
    <w:p>
      <w:pPr>
        <w:pStyle w:val="Normal"/>
        <w:widowControl/>
        <w:spacing w:lineRule="exact" w:line="270" w:before="40" w:after="0"/>
        <w:ind w:hanging="0" w:left="230" w:right="1008"/>
        <w:jc w:val="left"/>
        <w:rPr/>
      </w:pPr>
      <w:r>
        <w:rPr>
          <w:rFonts w:eastAsia="LMRoman10" w:ascii="LMRoman10" w:hAnsi="LMRoman10"/>
          <w:b w:val="false"/>
          <w:i w:val="false"/>
          <w:color w:val="000000"/>
          <w:sz w:val="22"/>
        </w:rPr>
        <w:t>Wickham, Hadley. 2014. «Tidy data».</w:t>
      </w:r>
      <w:r>
        <w:rPr>
          <w:rFonts w:eastAsia="LMRoman10" w:ascii="LMRoman10" w:hAnsi="LMRoman10"/>
          <w:b w:val="false"/>
          <w:i/>
          <w:color w:val="000000"/>
          <w:sz w:val="22"/>
        </w:rPr>
        <w:t xml:space="preserve"> Journal of Statistical Software</w:t>
      </w:r>
      <w:r>
        <w:rPr>
          <w:rFonts w:eastAsia="LMRoman10" w:ascii="LMRoman10" w:hAnsi="LMRoman10"/>
          <w:b w:val="false"/>
          <w:i w:val="false"/>
          <w:color w:val="000000"/>
          <w:sz w:val="22"/>
        </w:rPr>
        <w:t xml:space="preserve"> 59 (10): 1–23.———. 2016.</w:t>
      </w:r>
      <w:r>
        <w:rPr>
          <w:rFonts w:eastAsia="LMRoman10" w:ascii="LMRoman10" w:hAnsi="LMRoman10"/>
          <w:b w:val="false"/>
          <w:i/>
          <w:color w:val="000000"/>
          <w:sz w:val="22"/>
        </w:rPr>
        <w:t xml:space="preserve"> ggplot2: Elegant Graphics for Data Analysis</w:t>
      </w:r>
      <w:r>
        <w:rPr>
          <w:rFonts w:eastAsia="LMRoman10" w:ascii="LMRoman10" w:hAnsi="LMRoman10"/>
          <w:b w:val="false"/>
          <w:i w:val="false"/>
          <w:color w:val="000000"/>
          <w:sz w:val="22"/>
        </w:rPr>
        <w:t>. Springer.</w:t>
      </w:r>
    </w:p>
    <w:p>
      <w:pPr>
        <w:pStyle w:val="Normal"/>
        <w:widowControl/>
        <w:tabs>
          <w:tab w:val="clear" w:pos="720"/>
          <w:tab w:val="left" w:pos="556" w:leader="none"/>
        </w:tabs>
        <w:spacing w:lineRule="exact" w:line="270" w:before="40" w:after="0"/>
        <w:ind w:hanging="0" w:left="230" w:right="144"/>
        <w:jc w:val="left"/>
        <w:rPr/>
      </w:pPr>
      <w:r>
        <w:rPr>
          <w:rFonts w:eastAsia="LMRoman10" w:ascii="LMRoman10" w:hAnsi="LMRoman10"/>
          <w:b w:val="false"/>
          <w:i w:val="false"/>
          <w:color w:val="000000"/>
          <w:sz w:val="22"/>
        </w:rPr>
        <w:t>Wickham, Hadley, Mine Çetinkaya-Rundel, e Garrett Grolemund. 2023.</w:t>
      </w:r>
      <w:r>
        <w:rPr>
          <w:rFonts w:eastAsia="LMRoman10" w:ascii="LMRoman10" w:hAnsi="LMRoman10"/>
          <w:b w:val="false"/>
          <w:i/>
          <w:color w:val="000000"/>
          <w:sz w:val="22"/>
        </w:rPr>
        <w:t xml:space="preserve"> R for data science</w:t>
      </w:r>
      <w:r>
        <w:rPr>
          <w:rFonts w:eastAsia="LMRoman10" w:ascii="LMRoman10" w:hAnsi="LMRoman10"/>
          <w:b w:val="false"/>
          <w:i w:val="false"/>
          <w:color w:val="000000"/>
          <w:sz w:val="22"/>
        </w:rPr>
        <w:t>.” O’Reilly Media, Inc.”.</w:t>
      </w:r>
    </w:p>
    <w:p>
      <w:pPr>
        <w:pStyle w:val="Normal"/>
        <w:widowControl/>
        <w:spacing w:lineRule="exact" w:line="310" w:before="0" w:after="0"/>
        <w:ind w:hanging="0" w:left="230" w:right="0"/>
        <w:jc w:val="left"/>
        <w:rPr/>
      </w:pPr>
      <w:r>
        <w:rPr>
          <w:rFonts w:eastAsia="LMRoman10" w:ascii="LMRoman10" w:hAnsi="LMRoman10"/>
          <w:b w:val="false"/>
          <w:i w:val="false"/>
          <w:color w:val="000000"/>
          <w:sz w:val="22"/>
        </w:rPr>
        <w:t>Wilkinson, Leland. 2012.</w:t>
      </w:r>
      <w:r>
        <w:rPr>
          <w:rFonts w:eastAsia="LMRoman10" w:ascii="LMRoman10" w:hAnsi="LMRoman10"/>
          <w:b w:val="false"/>
          <w:i/>
          <w:color w:val="000000"/>
          <w:sz w:val="22"/>
        </w:rPr>
        <w:t xml:space="preserve"> The grammar of graphics</w:t>
      </w:r>
      <w:r>
        <w:rPr>
          <w:rFonts w:eastAsia="LMRoman10" w:ascii="LMRoman10" w:hAnsi="LMRoman10"/>
          <w:b w:val="false"/>
          <w:i w:val="false"/>
          <w:color w:val="000000"/>
          <w:sz w:val="22"/>
        </w:rPr>
        <w:t>. Springer.</w:t>
      </w:r>
    </w:p>
    <w:p>
      <w:pPr>
        <w:pStyle w:val="Normal"/>
        <w:widowControl/>
        <w:spacing w:lineRule="exact" w:line="308" w:before="0" w:after="0"/>
        <w:ind w:hanging="0" w:left="0" w:right="0"/>
        <w:jc w:val="center"/>
        <w:rPr/>
      </w:pPr>
      <w:r>
        <w:rPr>
          <w:rFonts w:eastAsia="LMRoman10" w:ascii="LMRoman10" w:hAnsi="LMRoman10"/>
          <w:b w:val="false"/>
          <w:i w:val="false"/>
          <w:color w:val="000000"/>
          <w:sz w:val="22"/>
        </w:rPr>
        <w:t>Wooldridge, Jeffrey M. 2010.</w:t>
      </w:r>
      <w:r>
        <w:rPr>
          <w:rFonts w:eastAsia="LMRoman10" w:ascii="LMRoman10" w:hAnsi="LMRoman10"/>
          <w:b w:val="false"/>
          <w:i/>
          <w:color w:val="000000"/>
          <w:sz w:val="22"/>
        </w:rPr>
        <w:t xml:space="preserve"> Econometric analysis of cross section and panel data</w:t>
      </w:r>
      <w:r>
        <w:rPr>
          <w:rFonts w:eastAsia="LMRoman10" w:ascii="LMRoman10" w:hAnsi="LMRoman10"/>
          <w:b w:val="false"/>
          <w:i w:val="false"/>
          <w:color w:val="000000"/>
          <w:sz w:val="22"/>
        </w:rPr>
        <w:t>. MIT press.</w:t>
      </w:r>
    </w:p>
    <w:p>
      <w:pPr>
        <w:pStyle w:val="Normal"/>
        <w:widowControl/>
        <w:spacing w:lineRule="exact" w:line="308" w:before="3930" w:after="0"/>
        <w:ind w:hanging="0" w:left="0" w:right="0"/>
        <w:jc w:val="center"/>
        <w:rPr/>
      </w:pPr>
      <w:r>
        <w:rPr>
          <w:rFonts w:eastAsia="LMRoman10" w:ascii="LMRoman10" w:hAnsi="LMRoman10"/>
          <w:b w:val="false"/>
          <w:i w:val="false"/>
          <w:color w:val="000000"/>
          <w:sz w:val="22"/>
        </w:rPr>
        <w:t>164</w:t>
      </w:r>
    </w:p>
    <w:sectPr>
      <w:type w:val="nextPage"/>
      <w:pgSz w:w="12240" w:h="15840"/>
      <w:pgMar w:left="1440" w:right="1440" w:gutter="0" w:header="0" w:top="1224" w:footer="0" w:bottom="89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LMSans10">
    <w:charset w:val="01"/>
    <w:family w:val="roman"/>
    <w:pitch w:val="variable"/>
  </w:font>
  <w:font w:name="LMRoman12">
    <w:charset w:val="01"/>
    <w:family w:val="roman"/>
    <w:pitch w:val="variable"/>
  </w:font>
  <w:font w:name="LMRoman10">
    <w:charset w:val="01"/>
    <w:family w:val="roman"/>
    <w:pitch w:val="variable"/>
  </w:font>
  <w:font w:name="LMMono10">
    <w:charset w:val="01"/>
    <w:family w:val="roman"/>
    <w:pitch w:val="variable"/>
  </w:font>
  <w:font w:name="LMRoman8">
    <w:charset w:val="01"/>
    <w:family w:val="roman"/>
    <w:pitch w:val="variable"/>
  </w:font>
  <w:font w:name="LMRoman6">
    <w:charset w:val="01"/>
    <w:family w:val="roman"/>
    <w:pitch w:val="variable"/>
  </w:font>
  <w:font w:name="LMRoman9">
    <w:charset w:val="01"/>
    <w:family w:val="roman"/>
    <w:pitch w:val="variable"/>
  </w:font>
  <w:font w:name="LMMono9">
    <w:charset w:val="01"/>
    <w:family w:val="roman"/>
    <w:pitch w:val="variable"/>
  </w:font>
  <w:font w:name="LMMonoLt10">
    <w:charset w:val="01"/>
    <w:family w:val="roman"/>
    <w:pitch w:val="variable"/>
  </w:font>
  <w:font w:name="Helvetica">
    <w:altName w:val="Arial"/>
    <w:charset w:val="01"/>
    <w:family w:val="roman"/>
    <w:pitch w:val="variable"/>
  </w:font>
  <w:font w:name="LatinModern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LibreOffice/24.2.4.2$Linux_X86_64 LibreOffice_project/420$Build-2</Application>
  <AppVersion>15.0000</AppVersion>
  <Pages>180</Pages>
  <Words>39891</Words>
  <Characters>196122</Characters>
  <CharactersWithSpaces>233957</CharactersWithSpaces>
  <Paragraphs>3489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2024-06-26T15:10:29Z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